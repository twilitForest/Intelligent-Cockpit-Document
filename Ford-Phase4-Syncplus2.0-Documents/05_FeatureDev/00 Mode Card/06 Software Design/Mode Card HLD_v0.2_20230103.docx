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E7BE" w14:textId="77777777" w:rsidR="00985A3B" w:rsidRPr="00C57633" w:rsidRDefault="00985A3B" w:rsidP="004C39C1">
      <w:pPr>
        <w:widowControl w:val="0"/>
        <w:snapToGrid/>
        <w:spacing w:line="400" w:lineRule="exact"/>
        <w:ind w:right="24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0"/>
          <w:lang w:eastAsia="zh-TW"/>
        </w:rPr>
      </w:pPr>
    </w:p>
    <w:p w14:paraId="0E754055" w14:textId="77777777" w:rsidR="00985A3B" w:rsidRPr="00C57633" w:rsidRDefault="00985A3B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24"/>
          <w:szCs w:val="20"/>
          <w:lang w:eastAsia="zh-TW"/>
        </w:rPr>
      </w:pPr>
    </w:p>
    <w:p w14:paraId="4331A56A" w14:textId="1923F622" w:rsidR="00985A3B" w:rsidRPr="00BD1A51" w:rsidRDefault="003673B8" w:rsidP="00BD1A51">
      <w:pPr>
        <w:adjustRightInd w:val="0"/>
        <w:ind w:firstLine="863"/>
        <w:jc w:val="center"/>
        <w:rPr>
          <w:rFonts w:ascii="Times New Roman" w:eastAsia="Yu Mincho" w:hAnsi="Times New Roman" w:cs="Times New Roman"/>
          <w:b/>
          <w:color w:val="0000FF"/>
          <w:sz w:val="44"/>
        </w:rPr>
      </w:pPr>
      <w:r>
        <w:rPr>
          <w:rFonts w:ascii="Times New Roman" w:eastAsiaTheme="minorEastAsia" w:hAnsi="Times New Roman" w:cs="Times New Roman" w:hint="eastAsia"/>
          <w:b/>
          <w:color w:val="0000FF"/>
          <w:sz w:val="44"/>
          <w:lang w:eastAsia="zh-CN"/>
        </w:rPr>
        <w:t>Mode</w:t>
      </w:r>
      <w:r>
        <w:rPr>
          <w:rFonts w:ascii="Times New Roman" w:eastAsiaTheme="minorEastAsia" w:hAnsi="Times New Roman" w:cs="Times New Roman"/>
          <w:b/>
          <w:color w:val="0000FF"/>
          <w:sz w:val="44"/>
          <w:lang w:eastAsia="zh-CN"/>
        </w:rPr>
        <w:t xml:space="preserve"> Card</w:t>
      </w:r>
      <w:r w:rsidR="00DD2F16" w:rsidRPr="00BD1A51">
        <w:rPr>
          <w:rFonts w:ascii="Times New Roman" w:eastAsiaTheme="minorEastAsia" w:hAnsi="Times New Roman" w:cs="Times New Roman"/>
          <w:b/>
          <w:color w:val="0000FF"/>
          <w:sz w:val="44"/>
          <w:lang w:eastAsia="zh-CN"/>
        </w:rPr>
        <w:t xml:space="preserve"> </w:t>
      </w:r>
      <w:r w:rsidR="00985A3B" w:rsidRPr="00BD1A51">
        <w:rPr>
          <w:rFonts w:ascii="Times New Roman" w:eastAsiaTheme="minorEastAsia" w:hAnsi="Times New Roman" w:cs="Times New Roman"/>
          <w:b/>
          <w:color w:val="0000FF"/>
          <w:sz w:val="44"/>
          <w:lang w:eastAsia="zh-CN"/>
        </w:rPr>
        <w:t>Software</w:t>
      </w:r>
      <w:r w:rsidR="00985A3B" w:rsidRPr="00BD1A51">
        <w:rPr>
          <w:rFonts w:ascii="Times New Roman" w:eastAsia="Yu Mincho" w:hAnsi="Times New Roman" w:cs="Times New Roman"/>
          <w:b/>
          <w:color w:val="0000FF"/>
          <w:sz w:val="44"/>
        </w:rPr>
        <w:t xml:space="preserve"> </w:t>
      </w:r>
      <w:r w:rsidR="00985A3B" w:rsidRPr="00BD1A51">
        <w:rPr>
          <w:rFonts w:ascii="Times New Roman" w:eastAsiaTheme="minorEastAsia" w:hAnsi="Times New Roman" w:cs="Times New Roman"/>
          <w:b/>
          <w:color w:val="0000FF"/>
          <w:sz w:val="44"/>
          <w:lang w:eastAsia="zh-CN"/>
        </w:rPr>
        <w:t>Architecture</w:t>
      </w:r>
      <w:r w:rsidR="00BD1A51" w:rsidRPr="00BD1A51">
        <w:rPr>
          <w:rFonts w:ascii="Times New Roman" w:eastAsiaTheme="minorEastAsia" w:hAnsi="Times New Roman" w:cs="Times New Roman"/>
          <w:b/>
          <w:color w:val="0000FF"/>
          <w:sz w:val="44"/>
          <w:lang w:eastAsia="zh-CN"/>
        </w:rPr>
        <w:t xml:space="preserve"> </w:t>
      </w:r>
      <w:r w:rsidR="00985A3B" w:rsidRPr="00BD1A51">
        <w:rPr>
          <w:rFonts w:ascii="Times New Roman" w:eastAsiaTheme="minorEastAsia" w:hAnsi="Times New Roman" w:cs="Times New Roman"/>
          <w:b/>
          <w:color w:val="0000FF"/>
          <w:sz w:val="44"/>
          <w:lang w:eastAsia="zh-CN"/>
        </w:rPr>
        <w:t>Design</w:t>
      </w:r>
    </w:p>
    <w:p w14:paraId="72FF121D" w14:textId="7A77D639" w:rsidR="00985A3B" w:rsidRDefault="00985A3B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62625558" w14:textId="71710EEC" w:rsidR="008C562C" w:rsidRDefault="008C562C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19565A8A" w14:textId="20DC1BB4" w:rsidR="008C562C" w:rsidRDefault="008C562C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371F8B61" w14:textId="5032CA8D" w:rsidR="008C562C" w:rsidRDefault="008C562C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4791538C" w14:textId="2D3EF0E9" w:rsidR="008C562C" w:rsidRDefault="008C562C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62ACE652" w14:textId="1E0CC32A" w:rsidR="008C562C" w:rsidRDefault="008C562C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6AA7E0E5" w14:textId="77777777" w:rsidR="008C562C" w:rsidRPr="00BD1A51" w:rsidRDefault="008C562C" w:rsidP="00BD1A51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3E66E4E9" w14:textId="77777777" w:rsidR="00985A3B" w:rsidRPr="00BD1A51" w:rsidRDefault="00985A3B" w:rsidP="00985A3B">
      <w:pPr>
        <w:widowControl w:val="0"/>
        <w:snapToGrid/>
        <w:spacing w:line="400" w:lineRule="exact"/>
        <w:ind w:firstLineChars="200" w:firstLine="440"/>
        <w:jc w:val="center"/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</w:pP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>Compliance with ASPICE, ISO 26262, ISO/SAE 21434 Standards</w:t>
      </w:r>
    </w:p>
    <w:p w14:paraId="0C689A96" w14:textId="77777777" w:rsidR="00985A3B" w:rsidRPr="00BD1A51" w:rsidRDefault="00985A3B" w:rsidP="00985A3B">
      <w:pPr>
        <w:widowControl w:val="0"/>
        <w:snapToGrid/>
        <w:spacing w:line="400" w:lineRule="exact"/>
        <w:ind w:firstLineChars="200" w:firstLine="440"/>
        <w:jc w:val="center"/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</w:pPr>
      <w:r w:rsidRPr="00BD1A51">
        <w:rPr>
          <w:rFonts w:ascii="Times New Roman" w:eastAsia="SimSun" w:hAnsi="Times New Roman" w:cs="Times New Roman"/>
          <w:color w:val="auto"/>
          <w:kern w:val="2"/>
          <w:sz w:val="22"/>
          <w:szCs w:val="22"/>
          <w:lang w:eastAsia="zh-TW"/>
        </w:rPr>
        <w:sym w:font="Wingdings 2" w:char="F052"/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 xml:space="preserve"> ASPICE-</w:t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CN"/>
        </w:rPr>
        <w:t>1</w:t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>/</w:t>
      </w:r>
      <w:r w:rsidRPr="00BD1A51">
        <w:rPr>
          <w:rFonts w:ascii="Times New Roman" w:eastAsia="SimSun" w:hAnsi="Times New Roman" w:cs="Times New Roman"/>
          <w:color w:val="FF0000"/>
          <w:kern w:val="2"/>
          <w:sz w:val="22"/>
          <w:szCs w:val="22"/>
          <w:lang w:eastAsia="zh-TW"/>
        </w:rPr>
        <w:t>2</w:t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>/</w:t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CN"/>
        </w:rPr>
        <w:t>3</w:t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 xml:space="preserve">/4/5  </w:t>
      </w:r>
      <w:r w:rsidRPr="00BD1A51">
        <w:rPr>
          <w:rFonts w:ascii="Times New Roman" w:eastAsia="SimSun" w:hAnsi="Times New Roman" w:cs="Times New Roman"/>
          <w:color w:val="auto"/>
          <w:kern w:val="2"/>
          <w:sz w:val="22"/>
          <w:szCs w:val="22"/>
          <w:lang w:eastAsia="zh-TW"/>
        </w:rPr>
        <w:sym w:font="Wingdings 2" w:char="F0A3"/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 xml:space="preserve"> ASIL-A/B/C/D  </w:t>
      </w:r>
      <w:r w:rsidRPr="00BD1A51">
        <w:rPr>
          <w:rFonts w:ascii="Times New Roman" w:eastAsia="SimSun" w:hAnsi="Times New Roman" w:cs="Times New Roman"/>
          <w:color w:val="auto"/>
          <w:kern w:val="2"/>
          <w:sz w:val="22"/>
          <w:szCs w:val="22"/>
          <w:lang w:eastAsia="zh-TW"/>
        </w:rPr>
        <w:sym w:font="Wingdings 2" w:char="F0A3"/>
      </w:r>
      <w:r w:rsidRPr="00BD1A51">
        <w:rPr>
          <w:rFonts w:ascii="Times New Roman" w:eastAsia="SimSun" w:hAnsi="Times New Roman" w:cs="Times New Roman"/>
          <w:color w:val="0000FF"/>
          <w:kern w:val="2"/>
          <w:sz w:val="22"/>
          <w:szCs w:val="22"/>
          <w:lang w:eastAsia="zh-TW"/>
        </w:rPr>
        <w:t xml:space="preserve"> CAL-1/2/3/4</w:t>
      </w:r>
    </w:p>
    <w:p w14:paraId="23FF1B1A" w14:textId="0C80CB24" w:rsidR="00985A3B" w:rsidRDefault="00985A3B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0"/>
          <w:lang w:eastAsia="zh-TW"/>
        </w:rPr>
      </w:pPr>
    </w:p>
    <w:p w14:paraId="43FDD708" w14:textId="77777777" w:rsidR="008C562C" w:rsidRDefault="008C562C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0"/>
          <w:lang w:eastAsia="zh-TW"/>
        </w:rPr>
      </w:pPr>
    </w:p>
    <w:p w14:paraId="28667CED" w14:textId="77777777" w:rsidR="008C562C" w:rsidRPr="008C562C" w:rsidRDefault="008C562C" w:rsidP="008C562C">
      <w:pPr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8C562C">
        <w:rPr>
          <w:rFonts w:ascii="Times New Roman" w:hAnsi="Times New Roman" w:cs="Times New Roman"/>
          <w:color w:val="0000FF"/>
          <w:sz w:val="24"/>
          <w:szCs w:val="24"/>
        </w:rPr>
        <w:t>Issued by F</w:t>
      </w:r>
      <w:r w:rsidRPr="008C562C">
        <w:rPr>
          <w:rFonts w:ascii="Times New Roman" w:hAnsi="Times New Roman" w:cs="Times New Roman"/>
          <w:color w:val="0000FF"/>
          <w:sz w:val="24"/>
          <w:szCs w:val="24"/>
          <w:lang w:eastAsia="zh-CN"/>
        </w:rPr>
        <w:t>ord</w:t>
      </w:r>
      <w:r w:rsidRPr="008C562C">
        <w:rPr>
          <w:rFonts w:ascii="Times New Roman" w:hAnsi="Times New Roman" w:cs="Times New Roman"/>
          <w:color w:val="0000FF"/>
          <w:sz w:val="24"/>
          <w:szCs w:val="24"/>
        </w:rPr>
        <w:t xml:space="preserve"> ECDX</w:t>
      </w:r>
    </w:p>
    <w:p w14:paraId="69F2F323" w14:textId="77777777" w:rsidR="008C562C" w:rsidRPr="00C57633" w:rsidRDefault="008C562C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0"/>
          <w:lang w:eastAsia="zh-TW"/>
        </w:rPr>
      </w:pPr>
    </w:p>
    <w:tbl>
      <w:tblPr>
        <w:tblpPr w:leftFromText="180" w:rightFromText="180" w:vertAnchor="text" w:horzAnchor="margin" w:tblpY="186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2170"/>
        <w:gridCol w:w="1700"/>
        <w:gridCol w:w="2833"/>
      </w:tblGrid>
      <w:tr w:rsidR="00985A3B" w:rsidRPr="00BD1A51" w14:paraId="0A4D4088" w14:textId="77777777" w:rsidTr="00985A3B">
        <w:trPr>
          <w:trHeight w:val="479"/>
        </w:trPr>
        <w:tc>
          <w:tcPr>
            <w:tcW w:w="1939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DBB4" w14:textId="278D003A" w:rsidR="00985A3B" w:rsidRPr="00BD1A51" w:rsidRDefault="00985A3B" w:rsidP="004C39C1">
            <w:pPr>
              <w:widowControl w:val="0"/>
              <w:snapToGrid/>
              <w:spacing w:line="400" w:lineRule="exact"/>
              <w:ind w:left="1"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Prepared by</w:t>
            </w:r>
          </w:p>
        </w:tc>
        <w:tc>
          <w:tcPr>
            <w:tcW w:w="2172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3E43" w14:textId="53E9E43D" w:rsidR="00985A3B" w:rsidRPr="00BD1A51" w:rsidRDefault="009D4AC3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Jiawei Li</w:t>
            </w:r>
          </w:p>
        </w:tc>
        <w:tc>
          <w:tcPr>
            <w:tcW w:w="1701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B0D4" w14:textId="6FDD0298" w:rsidR="00985A3B" w:rsidRPr="00BD1A51" w:rsidRDefault="00985A3B" w:rsidP="00BC3AD5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Audited by</w:t>
            </w:r>
          </w:p>
        </w:tc>
        <w:tc>
          <w:tcPr>
            <w:tcW w:w="2835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754F9D2A" w14:textId="2B5A7A19" w:rsidR="00985A3B" w:rsidRPr="00BD1A51" w:rsidRDefault="00985A3B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PMingLiU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</w:p>
        </w:tc>
      </w:tr>
      <w:tr w:rsidR="00985A3B" w:rsidRPr="00BD1A51" w14:paraId="2D2397B2" w14:textId="77777777" w:rsidTr="00985A3B">
        <w:trPr>
          <w:trHeight w:val="591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D47A" w14:textId="7427AD3B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Reviewed by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25DD" w14:textId="1D0386E3" w:rsidR="00985A3B" w:rsidRPr="00BD1A51" w:rsidRDefault="00985A3B" w:rsidP="00111E9D">
            <w:pPr>
              <w:widowControl w:val="0"/>
              <w:snapToGrid/>
              <w:spacing w:line="400" w:lineRule="exact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D2080" w14:textId="43ABE163" w:rsidR="00985A3B" w:rsidRPr="00BD1A51" w:rsidRDefault="00985A3B" w:rsidP="00BC3AD5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Approved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5024C197" w14:textId="490ADD6F" w:rsidR="00985A3B" w:rsidRPr="00BD1A51" w:rsidRDefault="00985A3B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2"/>
                <w:sz w:val="24"/>
                <w:szCs w:val="24"/>
                <w:lang w:eastAsia="zh-TW"/>
              </w:rPr>
            </w:pPr>
          </w:p>
        </w:tc>
      </w:tr>
      <w:tr w:rsidR="00985A3B" w:rsidRPr="00BD1A51" w14:paraId="64AB8D01" w14:textId="77777777" w:rsidTr="00985A3B">
        <w:trPr>
          <w:trHeight w:val="679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11A2" w14:textId="185016FF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Issue B</w:t>
            </w:r>
            <w:r w:rsidR="004C39C1"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y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4213" w14:textId="3753BB21" w:rsidR="00985A3B" w:rsidRPr="00BD1A51" w:rsidRDefault="001969A4" w:rsidP="00E908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Jiawei 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1CCC" w14:textId="0C65D3EF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Receiver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270778A1" w14:textId="40DDC8AF" w:rsidR="00985A3B" w:rsidRPr="00BD1A51" w:rsidRDefault="00985A3B">
            <w:pPr>
              <w:widowControl w:val="0"/>
              <w:snapToGrid/>
              <w:spacing w:line="400" w:lineRule="exact"/>
              <w:ind w:firstLineChars="30" w:firstLine="72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</w:p>
        </w:tc>
      </w:tr>
      <w:tr w:rsidR="00985A3B" w:rsidRPr="00BD1A51" w14:paraId="562AD614" w14:textId="77777777" w:rsidTr="00985A3B">
        <w:trPr>
          <w:trHeight w:val="492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1697" w14:textId="4496A41D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Deposit address</w:t>
            </w:r>
          </w:p>
        </w:tc>
        <w:tc>
          <w:tcPr>
            <w:tcW w:w="6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78EA78D7" w14:textId="79CB69C4" w:rsidR="00985A3B" w:rsidRPr="00BD1A51" w:rsidRDefault="00985A3B">
            <w:pPr>
              <w:widowControl w:val="0"/>
              <w:snapToGrid/>
              <w:spacing w:line="400" w:lineRule="exact"/>
              <w:ind w:firstLineChars="30" w:firstLine="72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</w:p>
        </w:tc>
      </w:tr>
      <w:tr w:rsidR="00985A3B" w:rsidRPr="00BD1A51" w14:paraId="4AD8EF9B" w14:textId="77777777" w:rsidTr="00985A3B">
        <w:trPr>
          <w:trHeight w:val="492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477C" w14:textId="143DF0B5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Upstream doc.</w:t>
            </w:r>
          </w:p>
        </w:tc>
        <w:tc>
          <w:tcPr>
            <w:tcW w:w="6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5AD224C1" w14:textId="3CADE527" w:rsidR="00985A3B" w:rsidRPr="00BD1A51" w:rsidRDefault="00985A3B">
            <w:pPr>
              <w:widowControl w:val="0"/>
              <w:snapToGrid/>
              <w:spacing w:line="400" w:lineRule="exact"/>
              <w:ind w:firstLineChars="30" w:firstLine="72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CN"/>
              </w:rPr>
            </w:pPr>
          </w:p>
        </w:tc>
      </w:tr>
      <w:tr w:rsidR="00985A3B" w:rsidRPr="00BD1A51" w14:paraId="0F284C49" w14:textId="77777777" w:rsidTr="00985A3B">
        <w:trPr>
          <w:trHeight w:val="479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5BDB" w14:textId="6F38A758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Downstream doc.</w:t>
            </w:r>
          </w:p>
        </w:tc>
        <w:tc>
          <w:tcPr>
            <w:tcW w:w="6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03F2A81E" w14:textId="763CE387" w:rsidR="00985A3B" w:rsidRPr="00BD1A51" w:rsidRDefault="00985A3B">
            <w:pPr>
              <w:widowControl w:val="0"/>
              <w:snapToGrid/>
              <w:spacing w:line="400" w:lineRule="exact"/>
              <w:ind w:firstLineChars="30" w:firstLine="72"/>
              <w:rPr>
                <w:rFonts w:ascii="Times New Roman" w:eastAsia="PMingLiU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</w:p>
        </w:tc>
      </w:tr>
      <w:tr w:rsidR="00985A3B" w:rsidRPr="00BD1A51" w14:paraId="25E307E8" w14:textId="77777777" w:rsidTr="00985A3B">
        <w:trPr>
          <w:trHeight w:val="492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1E1E" w14:textId="4FCF5E2C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Secret Request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3FF0" w14:textId="1CD957F9" w:rsidR="00985A3B" w:rsidRPr="00BD1A51" w:rsidRDefault="001B5159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F686" w14:textId="334908A2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Text 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126E208A" w14:textId="757F82C3" w:rsidR="00985A3B" w:rsidRPr="00BD1A51" w:rsidRDefault="00640149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85A3B" w:rsidRPr="00BD1A51" w14:paraId="6E3330BE" w14:textId="77777777" w:rsidTr="00985A3B">
        <w:trPr>
          <w:trHeight w:val="738"/>
        </w:trPr>
        <w:tc>
          <w:tcPr>
            <w:tcW w:w="1939" w:type="dxa"/>
            <w:tcBorders>
              <w:top w:val="single" w:sz="4" w:space="0" w:color="auto"/>
              <w:left w:val="thinThickLargeGap" w:sz="24" w:space="0" w:color="auto"/>
              <w:bottom w:val="thickThinLargeGap" w:sz="24" w:space="0" w:color="auto"/>
              <w:right w:val="single" w:sz="4" w:space="0" w:color="auto"/>
            </w:tcBorders>
            <w:vAlign w:val="center"/>
            <w:hideMark/>
          </w:tcPr>
          <w:p w14:paraId="1BBFBB2D" w14:textId="11BB056F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Expire Years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thickThinLargeGap" w:sz="24" w:space="0" w:color="auto"/>
              <w:right w:val="single" w:sz="4" w:space="0" w:color="auto"/>
            </w:tcBorders>
            <w:vAlign w:val="center"/>
          </w:tcPr>
          <w:p w14:paraId="257C74AE" w14:textId="0E495EB0" w:rsidR="00985A3B" w:rsidRPr="00BD1A51" w:rsidRDefault="0062409A" w:rsidP="00C71ABD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2037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LargeGap" w:sz="24" w:space="0" w:color="auto"/>
              <w:right w:val="single" w:sz="4" w:space="0" w:color="auto"/>
            </w:tcBorders>
            <w:vAlign w:val="center"/>
            <w:hideMark/>
          </w:tcPr>
          <w:p w14:paraId="1B48F692" w14:textId="10D20544" w:rsidR="00985A3B" w:rsidRPr="00BD1A51" w:rsidRDefault="00985A3B" w:rsidP="004C39C1">
            <w:pPr>
              <w:widowControl w:val="0"/>
              <w:snapToGrid/>
              <w:spacing w:line="400" w:lineRule="exact"/>
              <w:ind w:firstLineChars="30" w:firstLine="72"/>
              <w:jc w:val="center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</w:pP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Current State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thickThinLargeGap" w:sz="24" w:space="0" w:color="auto"/>
              <w:right w:val="thickThinLargeGap" w:sz="24" w:space="0" w:color="auto"/>
            </w:tcBorders>
            <w:vAlign w:val="center"/>
            <w:hideMark/>
          </w:tcPr>
          <w:p w14:paraId="5927FD74" w14:textId="2D1EEFBC" w:rsidR="00985A3B" w:rsidRPr="00BD1A51" w:rsidRDefault="00AF19DC">
            <w:pPr>
              <w:widowControl w:val="0"/>
              <w:snapToGrid/>
              <w:spacing w:line="400" w:lineRule="exact"/>
              <w:ind w:firstLineChars="30" w:firstLine="72"/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CN"/>
              </w:rPr>
            </w:pPr>
            <w:proofErr w:type="spellStart"/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CN"/>
              </w:rPr>
              <w:t>Draft</w:t>
            </w:r>
            <w:r w:rsidR="00E27AA2"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×</w:t>
            </w:r>
            <w:r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CN"/>
              </w:rPr>
              <w:t>baseline</w:t>
            </w:r>
            <w:r w:rsidR="00985A3B"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×</w:t>
            </w:r>
            <w:r w:rsidR="003B7146"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CN"/>
              </w:rPr>
              <w:t>publish</w:t>
            </w:r>
            <w:proofErr w:type="spellEnd"/>
            <w:r w:rsidR="00E27AA2" w:rsidRPr="00BD1A51">
              <w:rPr>
                <w:rFonts w:ascii="Times New Roman" w:eastAsia="SimSun" w:hAnsi="Times New Roman" w:cs="Times New Roman"/>
                <w:color w:val="000000" w:themeColor="text1"/>
                <w:kern w:val="2"/>
                <w:sz w:val="24"/>
                <w:szCs w:val="24"/>
                <w:lang w:eastAsia="zh-TW"/>
              </w:rPr>
              <w:t>√</w:t>
            </w:r>
          </w:p>
        </w:tc>
      </w:tr>
    </w:tbl>
    <w:p w14:paraId="3CE1CE8D" w14:textId="6FCDF67B" w:rsidR="00985A3B" w:rsidRDefault="00985A3B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TW"/>
        </w:rPr>
      </w:pPr>
    </w:p>
    <w:p w14:paraId="4B75CB2A" w14:textId="00FFD51E" w:rsidR="008C562C" w:rsidRDefault="008C562C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TW"/>
        </w:rPr>
      </w:pPr>
    </w:p>
    <w:p w14:paraId="719F7E9E" w14:textId="0EC95F60" w:rsidR="008C562C" w:rsidRDefault="008C562C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TW"/>
        </w:rPr>
      </w:pPr>
    </w:p>
    <w:p w14:paraId="5E5C9B26" w14:textId="21B8E044" w:rsidR="008C562C" w:rsidRDefault="008C562C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TW"/>
        </w:rPr>
      </w:pPr>
    </w:p>
    <w:p w14:paraId="4C8053EA" w14:textId="77777777" w:rsidR="008C562C" w:rsidRPr="00BD1A51" w:rsidRDefault="008C562C" w:rsidP="00985A3B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TW"/>
        </w:rPr>
      </w:pPr>
    </w:p>
    <w:p w14:paraId="3DBDD5DC" w14:textId="77777777" w:rsidR="00985A3B" w:rsidRPr="00C57633" w:rsidRDefault="00985A3B" w:rsidP="00985A3B">
      <w:pPr>
        <w:widowControl w:val="0"/>
        <w:snapToGrid/>
        <w:spacing w:line="400" w:lineRule="exact"/>
        <w:ind w:right="240"/>
        <w:rPr>
          <w:rFonts w:ascii="Times New Roman" w:eastAsia="PMingLiU" w:hAnsi="Times New Roman" w:cs="Times New Roman"/>
          <w:color w:val="000000" w:themeColor="text1"/>
          <w:kern w:val="2"/>
          <w:sz w:val="32"/>
          <w:szCs w:val="32"/>
          <w:lang w:eastAsia="zh-TW"/>
        </w:rPr>
      </w:pPr>
    </w:p>
    <w:p w14:paraId="3AE0583B" w14:textId="6C059086" w:rsidR="008A4574" w:rsidRPr="008C562C" w:rsidRDefault="00F667F2">
      <w:pPr>
        <w:adjustRightInd w:val="0"/>
        <w:jc w:val="center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57633">
        <w:rPr>
          <w:rFonts w:ascii="Times New Roman" w:eastAsia="SimSun" w:hAnsi="Times New Roman" w:cs="Times New Roman"/>
          <w:b/>
          <w:color w:val="000000" w:themeColor="text1"/>
        </w:rPr>
        <w:br w:type="page"/>
      </w:r>
      <w:r w:rsidRPr="008C562C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lastRenderedPageBreak/>
        <w:t xml:space="preserve">Change </w:t>
      </w:r>
      <w:r w:rsidR="00946C2D" w:rsidRPr="008C562C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H</w:t>
      </w:r>
      <w:r w:rsidRPr="008C562C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istor</w:t>
      </w:r>
      <w:r w:rsidR="006913BD" w:rsidRPr="008C562C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y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058"/>
        <w:gridCol w:w="1252"/>
        <w:gridCol w:w="1326"/>
        <w:gridCol w:w="1054"/>
        <w:gridCol w:w="3080"/>
      </w:tblGrid>
      <w:tr w:rsidR="008A4574" w:rsidRPr="008C562C" w14:paraId="03AAA823" w14:textId="77777777" w:rsidTr="00910D89"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 w14:paraId="4BA5B436" w14:textId="29079C66" w:rsidR="008A4574" w:rsidRPr="008C562C" w:rsidRDefault="00F667F2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 w14:paraId="164186E0" w14:textId="712E10EE" w:rsidR="008A4574" w:rsidRPr="008C562C" w:rsidRDefault="00F667F2" w:rsidP="00223D55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163B7"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1326" w:type="dxa"/>
            <w:vMerge w:val="restart"/>
            <w:shd w:val="clear" w:color="auto" w:fill="CCECFF"/>
            <w:vAlign w:val="center"/>
          </w:tcPr>
          <w:p w14:paraId="2D297EB9" w14:textId="331217A7" w:rsidR="008A4574" w:rsidRPr="008C562C" w:rsidRDefault="00F667F2" w:rsidP="00FE5E1C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1054" w:type="dxa"/>
            <w:vMerge w:val="restart"/>
            <w:shd w:val="clear" w:color="auto" w:fill="CCECFF"/>
            <w:vAlign w:val="center"/>
          </w:tcPr>
          <w:p w14:paraId="2BEF3B3A" w14:textId="3B3556A3" w:rsidR="008A4574" w:rsidRPr="008C562C" w:rsidRDefault="00F667F2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Approve</w:t>
            </w:r>
          </w:p>
        </w:tc>
        <w:tc>
          <w:tcPr>
            <w:tcW w:w="3080" w:type="dxa"/>
            <w:vMerge w:val="restart"/>
            <w:shd w:val="clear" w:color="auto" w:fill="CCECFF"/>
            <w:vAlign w:val="center"/>
          </w:tcPr>
          <w:p w14:paraId="43FAB2D0" w14:textId="3487C5F6" w:rsidR="008A4574" w:rsidRPr="008C562C" w:rsidRDefault="00F667F2" w:rsidP="00FE5E1C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Changes</w:t>
            </w:r>
          </w:p>
        </w:tc>
      </w:tr>
      <w:tr w:rsidR="008A4574" w:rsidRPr="008C562C" w14:paraId="78FDE9CF" w14:textId="77777777" w:rsidTr="00910D89">
        <w:trPr>
          <w:cantSplit/>
          <w:tblHeader/>
        </w:trPr>
        <w:tc>
          <w:tcPr>
            <w:tcW w:w="1135" w:type="dxa"/>
            <w:shd w:val="clear" w:color="auto" w:fill="CCECFF"/>
          </w:tcPr>
          <w:p w14:paraId="450100A2" w14:textId="6B80A709" w:rsidR="008A4574" w:rsidRPr="008C562C" w:rsidRDefault="00F667F2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Current</w:t>
            </w:r>
          </w:p>
        </w:tc>
        <w:tc>
          <w:tcPr>
            <w:tcW w:w="1058" w:type="dxa"/>
            <w:shd w:val="clear" w:color="auto" w:fill="CCECFF"/>
          </w:tcPr>
          <w:p w14:paraId="6785BCF1" w14:textId="4C4353BD" w:rsidR="008A4574" w:rsidRPr="008C562C" w:rsidRDefault="00F667F2" w:rsidP="00DD54C9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1252" w:type="dxa"/>
            <w:vMerge/>
            <w:shd w:val="clear" w:color="auto" w:fill="CCECFF"/>
          </w:tcPr>
          <w:p w14:paraId="10AE5800" w14:textId="77777777" w:rsidR="008A4574" w:rsidRPr="008C562C" w:rsidRDefault="008A4574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Merge/>
            <w:shd w:val="clear" w:color="auto" w:fill="CCECFF"/>
          </w:tcPr>
          <w:p w14:paraId="0B72A170" w14:textId="77777777" w:rsidR="008A4574" w:rsidRPr="008C562C" w:rsidRDefault="008A4574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Merge/>
            <w:shd w:val="clear" w:color="auto" w:fill="CCECFF"/>
            <w:vAlign w:val="center"/>
          </w:tcPr>
          <w:p w14:paraId="47A80A52" w14:textId="77777777" w:rsidR="008A4574" w:rsidRPr="008C562C" w:rsidRDefault="008A4574">
            <w:pPr>
              <w:adjustRightInd w:val="0"/>
              <w:spacing w:beforeLines="10" w:before="36" w:afterLines="10" w:after="36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Merge/>
            <w:shd w:val="clear" w:color="auto" w:fill="CCECFF"/>
            <w:vAlign w:val="center"/>
          </w:tcPr>
          <w:p w14:paraId="14A0D451" w14:textId="77777777" w:rsidR="008A4574" w:rsidRPr="008C562C" w:rsidRDefault="008A4574">
            <w:pPr>
              <w:spacing w:beforeLines="10" w:before="36" w:afterLines="10" w:after="36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316619F6" w14:textId="77777777" w:rsidTr="00910D89">
        <w:trPr>
          <w:cantSplit/>
        </w:trPr>
        <w:tc>
          <w:tcPr>
            <w:tcW w:w="1135" w:type="dxa"/>
            <w:vAlign w:val="center"/>
          </w:tcPr>
          <w:p w14:paraId="3FFFA7DB" w14:textId="665A3B88" w:rsidR="008A4574" w:rsidRPr="008C562C" w:rsidRDefault="009A3A27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---</w:t>
            </w:r>
            <w:r w:rsidR="00F667F2"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58" w:type="dxa"/>
            <w:vAlign w:val="center"/>
          </w:tcPr>
          <w:p w14:paraId="4DD74790" w14:textId="3A12EF06" w:rsidR="008A4574" w:rsidRPr="008C562C" w:rsidRDefault="00BE514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252" w:type="dxa"/>
            <w:vAlign w:val="center"/>
          </w:tcPr>
          <w:p w14:paraId="56E13255" w14:textId="27BE249F" w:rsidR="008A4574" w:rsidRPr="008C562C" w:rsidRDefault="00BE514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2022.12.21</w:t>
            </w:r>
          </w:p>
        </w:tc>
        <w:tc>
          <w:tcPr>
            <w:tcW w:w="1326" w:type="dxa"/>
            <w:vAlign w:val="center"/>
          </w:tcPr>
          <w:p w14:paraId="1854CA9C" w14:textId="5A9C3B86" w:rsidR="008A4574" w:rsidRPr="008C562C" w:rsidRDefault="00BE514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Li Jiawei</w:t>
            </w:r>
          </w:p>
        </w:tc>
        <w:tc>
          <w:tcPr>
            <w:tcW w:w="1054" w:type="dxa"/>
            <w:vAlign w:val="center"/>
          </w:tcPr>
          <w:p w14:paraId="07ED9373" w14:textId="7A51023E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403E4EE9" w14:textId="5EBA4DDB" w:rsidR="008A4574" w:rsidRPr="008C562C" w:rsidRDefault="0015754A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8C562C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Initial Version</w:t>
            </w:r>
          </w:p>
        </w:tc>
      </w:tr>
      <w:tr w:rsidR="008A4574" w:rsidRPr="008C562C" w14:paraId="760EE31D" w14:textId="77777777" w:rsidTr="00910D89">
        <w:trPr>
          <w:cantSplit/>
        </w:trPr>
        <w:tc>
          <w:tcPr>
            <w:tcW w:w="1135" w:type="dxa"/>
            <w:vAlign w:val="center"/>
          </w:tcPr>
          <w:p w14:paraId="34FEB9A0" w14:textId="410E0105" w:rsidR="008A4574" w:rsidRPr="008C562C" w:rsidRDefault="00252E7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058" w:type="dxa"/>
            <w:vAlign w:val="center"/>
          </w:tcPr>
          <w:p w14:paraId="2B23FF00" w14:textId="16C44BBB" w:rsidR="008A4574" w:rsidRPr="008C562C" w:rsidRDefault="00252E7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252" w:type="dxa"/>
            <w:vAlign w:val="center"/>
          </w:tcPr>
          <w:p w14:paraId="1EFA6E9B" w14:textId="13DA71A7" w:rsidR="008A4574" w:rsidRPr="008C562C" w:rsidRDefault="00252E7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2023.01.03</w:t>
            </w:r>
          </w:p>
        </w:tc>
        <w:tc>
          <w:tcPr>
            <w:tcW w:w="1326" w:type="dxa"/>
            <w:vAlign w:val="center"/>
          </w:tcPr>
          <w:p w14:paraId="0871EE5A" w14:textId="51DF233B" w:rsidR="008A4574" w:rsidRPr="008C562C" w:rsidRDefault="00A55A5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Li Jiawei</w:t>
            </w:r>
          </w:p>
        </w:tc>
        <w:tc>
          <w:tcPr>
            <w:tcW w:w="1054" w:type="dxa"/>
            <w:vAlign w:val="center"/>
          </w:tcPr>
          <w:p w14:paraId="15D1B576" w14:textId="697EC863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7888C43A" w14:textId="4605AB20" w:rsidR="004714E4" w:rsidRPr="00EE4BD0" w:rsidRDefault="00EE4BD0" w:rsidP="00EE4BD0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  <w:r w:rsidRPr="00EE4BD0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add </w:t>
            </w:r>
            <w:r w:rsidR="007338C9">
              <w:rPr>
                <w:rFonts w:ascii="Times New Roman" w:eastAsia="SimSun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key</w:t>
            </w:r>
            <w:r w:rsidR="007338C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E4BD0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component description of static architecture</w:t>
            </w:r>
          </w:p>
          <w:p w14:paraId="292B1D47" w14:textId="174C74D7" w:rsidR="00EE4BD0" w:rsidRPr="00EE4BD0" w:rsidRDefault="006B1A4D" w:rsidP="00EE4BD0">
            <w:pPr>
              <w:pStyle w:val="ListParagraph"/>
              <w:numPr>
                <w:ilvl w:val="0"/>
                <w:numId w:val="44"/>
              </w:num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B1A4D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add </w:t>
            </w:r>
            <w:r w:rsidR="007338C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key </w:t>
            </w:r>
            <w:r w:rsidRPr="006B1A4D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  <w:t>sequence diagram</w:t>
            </w:r>
          </w:p>
        </w:tc>
      </w:tr>
      <w:tr w:rsidR="008A4574" w:rsidRPr="008C562C" w14:paraId="74318924" w14:textId="77777777" w:rsidTr="00910D89">
        <w:trPr>
          <w:cantSplit/>
        </w:trPr>
        <w:tc>
          <w:tcPr>
            <w:tcW w:w="1135" w:type="dxa"/>
            <w:vAlign w:val="center"/>
          </w:tcPr>
          <w:p w14:paraId="342BC3D3" w14:textId="03D13916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0E044BE6" w14:textId="0A193349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5E06CA7" w14:textId="7B01AB65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1DB5220E" w14:textId="69CD1092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48E82F54" w14:textId="1E84DADD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0E6C84DB" w14:textId="64FED02A" w:rsidR="00B27742" w:rsidRPr="008C562C" w:rsidRDefault="00B27742" w:rsidP="00344D38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6E695F84" w14:textId="77777777" w:rsidTr="00910D89">
        <w:trPr>
          <w:cantSplit/>
        </w:trPr>
        <w:tc>
          <w:tcPr>
            <w:tcW w:w="1135" w:type="dxa"/>
            <w:vAlign w:val="center"/>
          </w:tcPr>
          <w:p w14:paraId="2B672423" w14:textId="6BE7882F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2EE22882" w14:textId="24FF297E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538DC3E" w14:textId="0BE32B42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61660845" w14:textId="231230B4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22581F6D" w14:textId="4CC45588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29BA62B4" w14:textId="0C87B200" w:rsidR="009B0F3F" w:rsidRPr="008C562C" w:rsidRDefault="009B0F3F" w:rsidP="004741F0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21FCFE4D" w14:textId="77777777" w:rsidTr="00910D89">
        <w:trPr>
          <w:cantSplit/>
        </w:trPr>
        <w:tc>
          <w:tcPr>
            <w:tcW w:w="1135" w:type="dxa"/>
            <w:vAlign w:val="center"/>
          </w:tcPr>
          <w:p w14:paraId="5B8239C5" w14:textId="39187519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2DEF2D48" w14:textId="323BBEEE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A90084" w14:textId="135B5796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2D85AE3B" w14:textId="7166E490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7C79E4F2" w14:textId="08BDB8CA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6B511E1C" w14:textId="2C6062DE" w:rsidR="008A4574" w:rsidRPr="008C562C" w:rsidRDefault="008A4574" w:rsidP="00083ED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3AC47874" w14:textId="77777777" w:rsidTr="00910D89">
        <w:trPr>
          <w:cantSplit/>
        </w:trPr>
        <w:tc>
          <w:tcPr>
            <w:tcW w:w="1135" w:type="dxa"/>
            <w:vAlign w:val="center"/>
          </w:tcPr>
          <w:p w14:paraId="01B499A2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08767E2C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4D318CE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716B77DB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42E20618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7410922B" w14:textId="77777777" w:rsidR="008A4574" w:rsidRPr="008C562C" w:rsidRDefault="008A4574">
            <w:pPr>
              <w:adjustRightInd w:val="0"/>
              <w:jc w:val="both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472C8D7C" w14:textId="77777777" w:rsidTr="00910D89">
        <w:trPr>
          <w:cantSplit/>
        </w:trPr>
        <w:tc>
          <w:tcPr>
            <w:tcW w:w="1135" w:type="dxa"/>
            <w:vAlign w:val="center"/>
          </w:tcPr>
          <w:p w14:paraId="1E4DC54C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2896AF34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7CC3961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30C20FC3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1FE3774B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74644EB6" w14:textId="77777777" w:rsidR="008A4574" w:rsidRPr="008C562C" w:rsidRDefault="008A4574">
            <w:pPr>
              <w:adjustRightInd w:val="0"/>
              <w:jc w:val="both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2CCE2F62" w14:textId="77777777" w:rsidTr="00910D89">
        <w:trPr>
          <w:cantSplit/>
        </w:trPr>
        <w:tc>
          <w:tcPr>
            <w:tcW w:w="1135" w:type="dxa"/>
            <w:vAlign w:val="center"/>
          </w:tcPr>
          <w:p w14:paraId="133CA125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17FECCC7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502BAF2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74CAA8C8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1DB9FCD1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032490A8" w14:textId="77777777" w:rsidR="008A4574" w:rsidRPr="008C562C" w:rsidRDefault="008A4574">
            <w:pPr>
              <w:adjustRightInd w:val="0"/>
              <w:jc w:val="both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6C9B344D" w14:textId="77777777" w:rsidTr="00910D89">
        <w:trPr>
          <w:cantSplit/>
        </w:trPr>
        <w:tc>
          <w:tcPr>
            <w:tcW w:w="1135" w:type="dxa"/>
            <w:vAlign w:val="center"/>
          </w:tcPr>
          <w:p w14:paraId="7CFC9ED6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02667F97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398379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0675749B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630718E7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22533168" w14:textId="77777777" w:rsidR="008A4574" w:rsidRPr="008C562C" w:rsidRDefault="008A4574">
            <w:pPr>
              <w:adjustRightInd w:val="0"/>
              <w:jc w:val="both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4574" w:rsidRPr="008C562C" w14:paraId="2D7B7FE4" w14:textId="77777777" w:rsidTr="00910D89">
        <w:trPr>
          <w:cantSplit/>
        </w:trPr>
        <w:tc>
          <w:tcPr>
            <w:tcW w:w="1135" w:type="dxa"/>
            <w:vAlign w:val="center"/>
          </w:tcPr>
          <w:p w14:paraId="19325FCB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8" w:type="dxa"/>
            <w:vAlign w:val="center"/>
          </w:tcPr>
          <w:p w14:paraId="3C919EED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98ABC12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1A5DCD71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  <w:vAlign w:val="center"/>
          </w:tcPr>
          <w:p w14:paraId="1B9F25CB" w14:textId="77777777" w:rsidR="008A4574" w:rsidRPr="008C562C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0" w:type="dxa"/>
            <w:vAlign w:val="center"/>
          </w:tcPr>
          <w:p w14:paraId="4379A9FF" w14:textId="77777777" w:rsidR="008A4574" w:rsidRPr="008C562C" w:rsidRDefault="008A4574">
            <w:pP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E62903" w14:textId="77777777" w:rsidR="008A4574" w:rsidRPr="008C562C" w:rsidRDefault="008A4574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9C05A78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</w:rPr>
      </w:pPr>
    </w:p>
    <w:p w14:paraId="035B632C" w14:textId="342AA40D" w:rsidR="008A4574" w:rsidRPr="008C562C" w:rsidRDefault="00F667F2">
      <w:pPr>
        <w:adjustRightInd w:val="0"/>
        <w:rPr>
          <w:rFonts w:ascii="Times New Roman" w:eastAsia="SimSun" w:hAnsi="Times New Roman" w:cs="Times New Roman"/>
          <w:color w:val="000000" w:themeColor="text1"/>
        </w:rPr>
      </w:pPr>
      <w:r w:rsidRPr="00C57633">
        <w:rPr>
          <w:rFonts w:ascii="Times New Roman" w:eastAsia="SimSun" w:hAnsi="Times New Roman" w:cs="Times New Roman"/>
          <w:color w:val="000000" w:themeColor="text1"/>
        </w:rPr>
        <w:br w:type="page"/>
      </w:r>
      <w:r w:rsidRPr="008C562C">
        <w:rPr>
          <w:rFonts w:ascii="Times New Roman" w:eastAsia="SimSun" w:hAnsi="Times New Roman" w:cs="Times New Roman"/>
          <w:color w:val="000000" w:themeColor="text1"/>
        </w:rPr>
        <w:lastRenderedPageBreak/>
        <w:t>List of content</w:t>
      </w:r>
    </w:p>
    <w:p w14:paraId="63F83D97" w14:textId="77777777" w:rsidR="008A4574" w:rsidRPr="008C562C" w:rsidRDefault="008A4574">
      <w:pPr>
        <w:adjustRightInd w:val="0"/>
        <w:rPr>
          <w:rFonts w:ascii="Times New Roman" w:eastAsia="SimSun" w:hAnsi="Times New Roman" w:cs="Times New Roman"/>
          <w:color w:val="000000" w:themeColor="text1"/>
        </w:rPr>
      </w:pPr>
    </w:p>
    <w:bookmarkStart w:id="0" w:name="_Toc162934384"/>
    <w:p w14:paraId="1532BD9A" w14:textId="61381C4D" w:rsidR="00D80794" w:rsidRDefault="00F667F2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</w:pPr>
      <w:r w:rsidRPr="008C562C">
        <w:rPr>
          <w:rFonts w:ascii="Times New Roman" w:eastAsia="SimSun" w:hAnsi="Times New Roman"/>
          <w:bCs w:val="0"/>
          <w:caps w:val="0"/>
          <w:color w:val="000000" w:themeColor="text1"/>
          <w:szCs w:val="28"/>
        </w:rPr>
        <w:fldChar w:fldCharType="begin"/>
      </w:r>
      <w:r w:rsidRPr="008C562C">
        <w:rPr>
          <w:rFonts w:ascii="Times New Roman" w:eastAsia="SimSun" w:hAnsi="Times New Roman"/>
          <w:bCs w:val="0"/>
          <w:caps w:val="0"/>
          <w:color w:val="000000" w:themeColor="text1"/>
          <w:szCs w:val="28"/>
        </w:rPr>
        <w:instrText xml:space="preserve"> TOC \o "1-5" \u </w:instrText>
      </w:r>
      <w:r w:rsidRPr="008C562C">
        <w:rPr>
          <w:rFonts w:ascii="Times New Roman" w:eastAsia="SimSun" w:hAnsi="Times New Roman"/>
          <w:bCs w:val="0"/>
          <w:caps w:val="0"/>
          <w:color w:val="000000" w:themeColor="text1"/>
          <w:szCs w:val="28"/>
        </w:rPr>
        <w:fldChar w:fldCharType="separate"/>
      </w:r>
      <w:r w:rsidR="00D80794" w:rsidRPr="003E328B">
        <w:rPr>
          <w:rFonts w:ascii="Times New Roman" w:eastAsia="SimSun" w:hAnsi="Times New Roman"/>
          <w:noProof/>
        </w:rPr>
        <w:t>1.</w:t>
      </w:r>
      <w:r w:rsidR="00D80794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  <w:tab/>
      </w:r>
      <w:r w:rsidR="00D80794" w:rsidRPr="003E328B">
        <w:rPr>
          <w:rFonts w:ascii="Times New Roman" w:eastAsia="SimSun" w:hAnsi="Times New Roman"/>
          <w:noProof/>
          <w:color w:val="000000" w:themeColor="text1"/>
        </w:rPr>
        <w:t>Outline</w:t>
      </w:r>
      <w:r w:rsidR="00D80794">
        <w:rPr>
          <w:noProof/>
        </w:rPr>
        <w:tab/>
      </w:r>
      <w:r w:rsidR="00D80794">
        <w:rPr>
          <w:noProof/>
        </w:rPr>
        <w:fldChar w:fldCharType="begin"/>
      </w:r>
      <w:r w:rsidR="00D80794">
        <w:rPr>
          <w:noProof/>
        </w:rPr>
        <w:instrText xml:space="preserve"> PAGEREF _Toc123634045 \h </w:instrText>
      </w:r>
      <w:r w:rsidR="00D80794">
        <w:rPr>
          <w:noProof/>
        </w:rPr>
      </w:r>
      <w:r w:rsidR="00D80794">
        <w:rPr>
          <w:noProof/>
        </w:rPr>
        <w:fldChar w:fldCharType="separate"/>
      </w:r>
      <w:r w:rsidR="00D80794">
        <w:rPr>
          <w:noProof/>
        </w:rPr>
        <w:t>5</w:t>
      </w:r>
      <w:r w:rsidR="00D80794">
        <w:rPr>
          <w:noProof/>
        </w:rPr>
        <w:fldChar w:fldCharType="end"/>
      </w:r>
    </w:p>
    <w:p w14:paraId="56A06AE0" w14:textId="19473368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0FA79" w14:textId="140B52C2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05F1C2" w14:textId="3C34EAA4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The definition of terms, abbreviations, and 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89EB5" w14:textId="51D453AB" w:rsidR="00D80794" w:rsidRDefault="00D80794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Constraint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8D4990" w14:textId="0F0558C8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The Constraints of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4C01E9" w14:textId="0339A049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The Constraints of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2375C" w14:textId="3F7DA28E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The Constraints of Manufacturing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42BDF5" w14:textId="7E9B0EFE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The Constraints of Service and Maintenance After Shipment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7E2B4E" w14:textId="3B50F658" w:rsidR="00D80794" w:rsidRDefault="00D80794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503E3C" w14:textId="187C32D1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Software Static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030AE" w14:textId="420D81D0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External module dependencies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08557C" w14:textId="373D9F71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Software Architecture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C43A74" w14:textId="40E9815C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COMP_01: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036E20" w14:textId="4D3A8FC6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COMP_02: Card Trigger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49060" w14:textId="0BD57C33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3.1.5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COMP_03: Card Executor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43890B" w14:textId="53BB6133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3.1.6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COMP_04: Card Terminator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ED407E" w14:textId="04553F4E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eastAsia="SimSun" w:hAnsi="Times New Roman"/>
          <w:noProof/>
        </w:rPr>
        <w:t>3.1.7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COMP_05: Card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CFDEE9" w14:textId="53582F30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Software D</w:t>
      </w:r>
      <w:r w:rsidRPr="003E328B">
        <w:rPr>
          <w:rFonts w:ascii="Times New Roman" w:eastAsia="SimSun" w:hAnsi="Times New Roman"/>
          <w:noProof/>
          <w:color w:val="000000" w:themeColor="text1"/>
          <w:lang w:eastAsia="zh-CN"/>
        </w:rPr>
        <w:t>yn</w:t>
      </w:r>
      <w:r w:rsidRPr="003E328B">
        <w:rPr>
          <w:rFonts w:ascii="Times New Roman" w:eastAsia="SimSun" w:hAnsi="Times New Roman"/>
          <w:noProof/>
          <w:color w:val="000000" w:themeColor="text1"/>
        </w:rPr>
        <w:t>a</w:t>
      </w:r>
      <w:r w:rsidRPr="003E328B">
        <w:rPr>
          <w:rFonts w:ascii="Times New Roman" w:eastAsia="SimSun" w:hAnsi="Times New Roman"/>
          <w:noProof/>
          <w:color w:val="000000" w:themeColor="text1"/>
          <w:lang w:eastAsia="zh-CN"/>
        </w:rPr>
        <w:t>m</w:t>
      </w:r>
      <w:r w:rsidRPr="003E328B">
        <w:rPr>
          <w:rFonts w:ascii="Times New Roman" w:eastAsia="SimSun" w:hAnsi="Times New Roman"/>
          <w:noProof/>
          <w:color w:val="000000" w:themeColor="text1"/>
        </w:rPr>
        <w:t>ic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7993D" w14:textId="07B0FDA8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hAnsi="Times New Roman"/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hAnsi="Times New Roman"/>
          <w:noProof/>
          <w:lang w:val="fr-FR"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AE9818" w14:textId="3A769080" w:rsidR="00D80794" w:rsidRDefault="00D80794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3E328B">
        <w:rPr>
          <w:rFonts w:ascii="Microsoft YaHei" w:eastAsia="Microsoft YaHei" w:hAnsi="Microsoft YaHei" w:cs="Microsoft YaHei"/>
          <w:noProof/>
          <w:lang w:eastAsia="zh-CN"/>
        </w:rPr>
        <w:t>3.2.1.1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Microsoft YaHei" w:eastAsia="Microsoft YaHei" w:hAnsi="Microsoft YaHei" w:cs="Microsoft YaHei"/>
          <w:noProof/>
          <w:lang w:eastAsia="zh-CN"/>
        </w:rPr>
        <w:t>Create a custom Card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0DAFE0" w14:textId="65C49405" w:rsidR="00D80794" w:rsidRDefault="00D80794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3E328B">
        <w:rPr>
          <w:rFonts w:ascii="Microsoft YaHei" w:eastAsia="Microsoft YaHei" w:hAnsi="Microsoft YaHei" w:cs="Microsoft YaHei"/>
          <w:noProof/>
          <w:lang w:eastAsia="zh-CN"/>
        </w:rPr>
        <w:t>3.2.1.2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Microsoft YaHei" w:eastAsia="Microsoft YaHei" w:hAnsi="Microsoft YaHei" w:cs="Microsoft YaHei"/>
          <w:noProof/>
          <w:lang w:eastAsia="zh-CN"/>
        </w:rPr>
        <w:t>Run a Card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211870" w14:textId="21CE1ED8" w:rsidR="00D80794" w:rsidRDefault="00D80794">
      <w:pPr>
        <w:pStyle w:val="TOC4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 w:rsidRPr="003E328B">
        <w:rPr>
          <w:rFonts w:ascii="Microsoft YaHei" w:eastAsia="Microsoft YaHei" w:hAnsi="Microsoft YaHei" w:cs="Microsoft YaHei"/>
          <w:noProof/>
          <w:lang w:eastAsia="zh-CN"/>
        </w:rPr>
        <w:t>3.2.1.3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Microsoft YaHei" w:eastAsia="Microsoft YaHei" w:hAnsi="Microsoft YaHei" w:cs="Microsoft YaHei"/>
          <w:noProof/>
          <w:lang w:eastAsia="zh-CN"/>
        </w:rPr>
        <w:t>Terminate a Card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B36877" w14:textId="469A743C" w:rsidR="00D80794" w:rsidRDefault="00D80794">
      <w:pPr>
        <w:pStyle w:val="TOC3"/>
        <w:tabs>
          <w:tab w:val="left" w:pos="140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 w:rsidRPr="003E328B">
        <w:rPr>
          <w:rFonts w:ascii="Times New Roman" w:hAnsi="Times New Roman"/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 w:rsidRPr="003E328B">
        <w:rPr>
          <w:rFonts w:ascii="Times New Roman" w:hAnsi="Times New Roman"/>
          <w:noProof/>
          <w:lang w:val="fr-FR"/>
        </w:rPr>
        <w:t>Safety Mechanism_ASIL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0BB66BC" w14:textId="173FFA65" w:rsidR="00D80794" w:rsidRDefault="00D80794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Detailed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0611B68" w14:textId="5F5E2256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Component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86527D7" w14:textId="0431B7C5" w:rsidR="00D80794" w:rsidRDefault="00D80794">
      <w:pPr>
        <w:pStyle w:val="TOC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color w:val="000000" w:themeColor="text1"/>
          <w:lang w:val="fr-FR" w:eastAsia="zh-CN"/>
        </w:rPr>
        <w:t>4</w:t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>.2 H</w:t>
      </w:r>
      <w:r w:rsidRPr="003E328B">
        <w:rPr>
          <w:rFonts w:ascii="Times New Roman" w:eastAsia="SimSun" w:hAnsi="Times New Roman"/>
          <w:noProof/>
          <w:color w:val="000000" w:themeColor="text1"/>
          <w:lang w:val="fr-FR" w:eastAsia="zh-CN"/>
        </w:rPr>
        <w:t xml:space="preserve">ardware – </w:t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>S</w:t>
      </w:r>
      <w:r w:rsidRPr="003E328B">
        <w:rPr>
          <w:rFonts w:ascii="Times New Roman" w:eastAsia="SimSun" w:hAnsi="Times New Roman"/>
          <w:noProof/>
          <w:color w:val="000000" w:themeColor="text1"/>
          <w:lang w:val="fr-FR" w:eastAsia="zh-CN"/>
        </w:rPr>
        <w:t>oftware</w:t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 xml:space="preserve"> I</w:t>
      </w:r>
      <w:r w:rsidRPr="003E328B">
        <w:rPr>
          <w:rFonts w:ascii="Times New Roman" w:eastAsia="SimSun" w:hAnsi="Times New Roman"/>
          <w:noProof/>
          <w:color w:val="000000" w:themeColor="text1"/>
          <w:lang w:val="fr-FR" w:eastAsia="zh-CN"/>
        </w:rPr>
        <w:t>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B652BF" w14:textId="65944768" w:rsidR="00D80794" w:rsidRDefault="00D80794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val="fr-FR" w:eastAsia="zh-CN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Software control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915C19" w14:textId="228868A4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>Time Constrains Design and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872ECE" w14:textId="64D8B15A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eastAsia="zh-CN"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Task M</w:t>
      </w:r>
      <w:r w:rsidRPr="003E328B">
        <w:rPr>
          <w:rFonts w:ascii="Times New Roman" w:eastAsia="SimSun" w:hAnsi="Times New Roman"/>
          <w:noProof/>
          <w:color w:val="000000" w:themeColor="text1"/>
          <w:lang w:eastAsia="zh-CN"/>
        </w:rPr>
        <w:t>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1B7B44" w14:textId="0F23E9D4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Interrupt Service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9549EDF" w14:textId="743B24B6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Initialization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5F8936" w14:textId="4A139CEC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val="fr-FR"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>W</w:t>
      </w:r>
      <w:r w:rsidRPr="003E328B">
        <w:rPr>
          <w:rFonts w:ascii="Times New Roman" w:eastAsia="SimSun" w:hAnsi="Times New Roman"/>
          <w:noProof/>
          <w:color w:val="000000" w:themeColor="text1"/>
          <w:lang w:val="fr-FR" w:eastAsia="zh-CN"/>
        </w:rPr>
        <w:t>atch</w:t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 xml:space="preserve"> Dog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1F98F0" w14:textId="3AE470E1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  <w:lang w:val="fr-FR" w:eastAsia="zh-CN"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  <w:lang w:val="fr-FR"/>
        </w:rPr>
        <w:t>Shared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3AEB22" w14:textId="2D7B2A00" w:rsidR="00D80794" w:rsidRDefault="00D80794">
      <w:pPr>
        <w:pStyle w:val="TOC1"/>
        <w:tabs>
          <w:tab w:val="left" w:pos="5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Resource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C5B36D1" w14:textId="2BDF523F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Memory Size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52C400" w14:textId="5C8CF0A9" w:rsidR="00D80794" w:rsidRDefault="00D80794">
      <w:pPr>
        <w:pStyle w:val="TOC2"/>
        <w:tabs>
          <w:tab w:val="left" w:pos="84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3E328B">
        <w:rPr>
          <w:rFonts w:ascii="Times New Roman" w:eastAsia="SimSun" w:hAnsi="Times New Roman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3E328B">
        <w:rPr>
          <w:rFonts w:ascii="Times New Roman" w:eastAsia="SimSun" w:hAnsi="Times New Roman"/>
          <w:noProof/>
          <w:color w:val="000000" w:themeColor="text1"/>
        </w:rPr>
        <w:t>CPU Load Estimation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_Toc123634113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3040E23" w14:textId="0C35DFD6" w:rsidR="008920C3" w:rsidRDefault="00F667F2" w:rsidP="008920C3">
      <w:pPr>
        <w:pStyle w:val="Heading1"/>
        <w:adjustRightInd w:val="0"/>
        <w:spacing w:before="360"/>
        <w:ind w:left="360" w:firstLine="1"/>
        <w:rPr>
          <w:rFonts w:ascii="Times New Roman" w:eastAsia="SimSun" w:hAnsi="Times New Roman"/>
          <w:color w:val="000000" w:themeColor="text1"/>
          <w:sz w:val="32"/>
          <w:szCs w:val="28"/>
        </w:rPr>
      </w:pPr>
      <w:r w:rsidRPr="008C562C">
        <w:rPr>
          <w:rFonts w:ascii="Times New Roman" w:eastAsia="SimSun" w:hAnsi="Times New Roman"/>
          <w:bCs/>
          <w:caps/>
          <w:color w:val="000000" w:themeColor="text1"/>
          <w:sz w:val="20"/>
          <w:szCs w:val="28"/>
        </w:rPr>
        <w:fldChar w:fldCharType="end"/>
      </w:r>
      <w:r w:rsidRPr="00C57633">
        <w:rPr>
          <w:rFonts w:ascii="Times New Roman" w:eastAsia="SimSun" w:hAnsi="Times New Roman"/>
          <w:color w:val="000000" w:themeColor="text1"/>
          <w:sz w:val="32"/>
          <w:szCs w:val="28"/>
        </w:rPr>
        <w:br w:type="page"/>
      </w:r>
      <w:bookmarkStart w:id="1" w:name="_Toc163909411"/>
      <w:bookmarkStart w:id="2" w:name="_Toc163909457"/>
      <w:bookmarkStart w:id="3" w:name="_Toc163909533"/>
      <w:bookmarkEnd w:id="0"/>
    </w:p>
    <w:p w14:paraId="31B83D0A" w14:textId="0DA58C4D" w:rsidR="008A4574" w:rsidRPr="00C57633" w:rsidRDefault="00F667F2" w:rsidP="00005E50">
      <w:pPr>
        <w:pStyle w:val="Heading1"/>
        <w:numPr>
          <w:ilvl w:val="0"/>
          <w:numId w:val="16"/>
        </w:numPr>
        <w:adjustRightInd w:val="0"/>
        <w:spacing w:before="360"/>
        <w:rPr>
          <w:rFonts w:ascii="Times New Roman" w:eastAsia="SimSun" w:hAnsi="Times New Roman"/>
          <w:color w:val="000000" w:themeColor="text1"/>
        </w:rPr>
      </w:pPr>
      <w:bookmarkStart w:id="4" w:name="_Toc123634045"/>
      <w:r w:rsidRPr="00C57633">
        <w:rPr>
          <w:rFonts w:ascii="Times New Roman" w:eastAsia="SimSun" w:hAnsi="Times New Roman"/>
          <w:color w:val="000000" w:themeColor="text1"/>
        </w:rPr>
        <w:lastRenderedPageBreak/>
        <w:t>Outline</w:t>
      </w:r>
      <w:bookmarkEnd w:id="1"/>
      <w:bookmarkEnd w:id="2"/>
      <w:bookmarkEnd w:id="3"/>
      <w:bookmarkEnd w:id="4"/>
    </w:p>
    <w:p w14:paraId="040A865F" w14:textId="77777777" w:rsidR="008A4574" w:rsidRPr="00C57633" w:rsidRDefault="008A4574">
      <w:pPr>
        <w:rPr>
          <w:rFonts w:ascii="Times New Roman" w:eastAsia="SimSun" w:hAnsi="Times New Roman" w:cs="Times New Roman"/>
          <w:color w:val="000000" w:themeColor="text1"/>
        </w:rPr>
      </w:pPr>
    </w:p>
    <w:p w14:paraId="22D1A6E8" w14:textId="40818E76" w:rsidR="008A4574" w:rsidRPr="00C57633" w:rsidRDefault="00F667F2" w:rsidP="00005E50">
      <w:pPr>
        <w:pStyle w:val="Heading2"/>
        <w:numPr>
          <w:ilvl w:val="1"/>
          <w:numId w:val="15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5" w:name="_Toc163909412"/>
      <w:bookmarkStart w:id="6" w:name="_Toc163909458"/>
      <w:bookmarkStart w:id="7" w:name="_Toc163909534"/>
      <w:bookmarkStart w:id="8" w:name="_Toc163909606"/>
      <w:bookmarkStart w:id="9" w:name="_Toc123634046"/>
      <w:r w:rsidRPr="00C57633">
        <w:rPr>
          <w:rFonts w:ascii="Times New Roman" w:eastAsia="SimSun" w:hAnsi="Times New Roman"/>
          <w:color w:val="000000" w:themeColor="text1"/>
        </w:rPr>
        <w:t>Objectives</w:t>
      </w:r>
      <w:bookmarkEnd w:id="5"/>
      <w:bookmarkEnd w:id="6"/>
      <w:bookmarkEnd w:id="7"/>
      <w:bookmarkEnd w:id="8"/>
      <w:bookmarkEnd w:id="9"/>
    </w:p>
    <w:p w14:paraId="5FFCD531" w14:textId="77777777" w:rsidR="008A4574" w:rsidRPr="00C57633" w:rsidRDefault="008A4574">
      <w:pPr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FDED0AF" w14:textId="409D84C0" w:rsidR="00B01E87" w:rsidRPr="00C57633" w:rsidRDefault="00B01E87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C57633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 xml:space="preserve">This is </w:t>
      </w:r>
      <w:r w:rsidR="006725E8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Mode Card</w:t>
      </w:r>
      <w:r w:rsidRPr="00C57633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 xml:space="preserve"> SW design to guide developer to implement </w:t>
      </w:r>
      <w:r w:rsidR="00211B65" w:rsidRPr="00C57633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features, forwarding is forbidden without concurred by author</w:t>
      </w:r>
    </w:p>
    <w:p w14:paraId="6EEB3228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FF0298F" w14:textId="0051FDD0" w:rsidR="008A4574" w:rsidRPr="00C60162" w:rsidRDefault="00F667F2" w:rsidP="00005E50">
      <w:pPr>
        <w:pStyle w:val="Heading2"/>
        <w:numPr>
          <w:ilvl w:val="1"/>
          <w:numId w:val="15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10" w:name="_Toc163909413"/>
      <w:bookmarkStart w:id="11" w:name="_Toc163909459"/>
      <w:bookmarkStart w:id="12" w:name="_Toc163909535"/>
      <w:bookmarkStart w:id="13" w:name="_Toc163909607"/>
      <w:bookmarkStart w:id="14" w:name="_Toc123634047"/>
      <w:r w:rsidRPr="00C60162">
        <w:rPr>
          <w:rFonts w:ascii="Times New Roman" w:eastAsia="SimSun" w:hAnsi="Times New Roman"/>
          <w:color w:val="000000" w:themeColor="text1"/>
        </w:rPr>
        <w:t>Reference documents</w:t>
      </w:r>
      <w:bookmarkEnd w:id="10"/>
      <w:bookmarkEnd w:id="11"/>
      <w:bookmarkEnd w:id="12"/>
      <w:bookmarkEnd w:id="13"/>
      <w:bookmarkEnd w:id="14"/>
    </w:p>
    <w:p w14:paraId="4B7724B2" w14:textId="77777777" w:rsidR="008A4574" w:rsidRPr="00C57633" w:rsidRDefault="008A4574">
      <w:pPr>
        <w:rPr>
          <w:rFonts w:ascii="Times New Roman" w:eastAsia="SimSun" w:hAnsi="Times New Roman" w:cs="Times New Roman"/>
          <w:color w:val="000000" w:themeColor="text1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577"/>
        <w:gridCol w:w="923"/>
        <w:gridCol w:w="2200"/>
        <w:gridCol w:w="1940"/>
      </w:tblGrid>
      <w:tr w:rsidR="008A4574" w:rsidRPr="00C57633" w14:paraId="46D633A6" w14:textId="77777777" w:rsidTr="00450459">
        <w:trPr>
          <w:trHeight w:val="20"/>
          <w:tblHeader/>
        </w:trPr>
        <w:tc>
          <w:tcPr>
            <w:tcW w:w="900" w:type="dxa"/>
            <w:shd w:val="clear" w:color="auto" w:fill="CCECFF"/>
            <w:vAlign w:val="center"/>
          </w:tcPr>
          <w:p w14:paraId="69792D48" w14:textId="7F5E811B" w:rsidR="008A4574" w:rsidRPr="00C57633" w:rsidRDefault="00F667F2" w:rsidP="000E18C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No.</w:t>
            </w:r>
          </w:p>
        </w:tc>
        <w:tc>
          <w:tcPr>
            <w:tcW w:w="3577" w:type="dxa"/>
            <w:shd w:val="clear" w:color="auto" w:fill="CCECFF"/>
            <w:vAlign w:val="center"/>
          </w:tcPr>
          <w:p w14:paraId="520A49C2" w14:textId="24738914" w:rsidR="008A4574" w:rsidRPr="00C57633" w:rsidRDefault="00F667F2" w:rsidP="000E18C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 xml:space="preserve">Reference </w:t>
            </w:r>
            <w:r w:rsidR="00E163B7"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D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ocument.</w:t>
            </w:r>
          </w:p>
        </w:tc>
        <w:tc>
          <w:tcPr>
            <w:tcW w:w="923" w:type="dxa"/>
            <w:shd w:val="clear" w:color="auto" w:fill="CCECFF"/>
            <w:vAlign w:val="center"/>
          </w:tcPr>
          <w:p w14:paraId="2F0B774B" w14:textId="409EBADD" w:rsidR="008A4574" w:rsidRPr="00C57633" w:rsidRDefault="00F667F2" w:rsidP="000E18C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Version</w:t>
            </w:r>
          </w:p>
        </w:tc>
        <w:tc>
          <w:tcPr>
            <w:tcW w:w="2200" w:type="dxa"/>
            <w:shd w:val="clear" w:color="auto" w:fill="CCECFF"/>
            <w:vAlign w:val="center"/>
          </w:tcPr>
          <w:p w14:paraId="32D44D2B" w14:textId="0A690C32" w:rsidR="008A4574" w:rsidRPr="00C57633" w:rsidRDefault="00F667F2" w:rsidP="000E18C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Issuer</w:t>
            </w:r>
          </w:p>
        </w:tc>
        <w:tc>
          <w:tcPr>
            <w:tcW w:w="1940" w:type="dxa"/>
            <w:shd w:val="clear" w:color="auto" w:fill="CCECFF"/>
            <w:vAlign w:val="center"/>
          </w:tcPr>
          <w:p w14:paraId="679B2B3A" w14:textId="28B4F16D" w:rsidR="008A4574" w:rsidRPr="00C57633" w:rsidRDefault="00F667F2" w:rsidP="000E18C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Reason.</w:t>
            </w:r>
          </w:p>
        </w:tc>
      </w:tr>
      <w:tr w:rsidR="008A4574" w:rsidRPr="00C57633" w14:paraId="0B610415" w14:textId="77777777" w:rsidTr="00450459">
        <w:trPr>
          <w:trHeight w:val="20"/>
        </w:trPr>
        <w:tc>
          <w:tcPr>
            <w:tcW w:w="900" w:type="dxa"/>
            <w:vAlign w:val="center"/>
          </w:tcPr>
          <w:p w14:paraId="22885082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77" w:type="dxa"/>
            <w:vAlign w:val="center"/>
          </w:tcPr>
          <w:p w14:paraId="62853F9A" w14:textId="2CF0D40E" w:rsidR="008A4574" w:rsidRPr="00C57633" w:rsidRDefault="00E14CFF" w:rsidP="0062782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E14CFF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 xml:space="preserve">Mode Card 1.0 PRD </w:t>
            </w:r>
            <w:r w:rsidRPr="00E14CFF">
              <w:rPr>
                <w:rFonts w:ascii="Times New Roman" w:eastAsia="SimSun" w:hAnsi="Times New Roman" w:cs="Times New Roman" w:hint="eastAsia"/>
                <w:color w:val="000000" w:themeColor="text1"/>
                <w:sz w:val="20"/>
                <w:szCs w:val="20"/>
              </w:rPr>
              <w:t>场景卡片</w:t>
            </w:r>
            <w:r w:rsidRPr="00E14CFF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_V1.0_20221210</w:t>
            </w:r>
          </w:p>
        </w:tc>
        <w:tc>
          <w:tcPr>
            <w:tcW w:w="923" w:type="dxa"/>
            <w:vAlign w:val="center"/>
          </w:tcPr>
          <w:p w14:paraId="2CE5CF83" w14:textId="239861EB" w:rsidR="008A4574" w:rsidRPr="00C57633" w:rsidRDefault="006D57E8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E14CFF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513290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E14CFF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00" w:type="dxa"/>
            <w:vAlign w:val="center"/>
          </w:tcPr>
          <w:p w14:paraId="0756A2E5" w14:textId="12696410" w:rsidR="006D57E8" w:rsidRPr="0060220D" w:rsidRDefault="00E14CFF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 xml:space="preserve">Geng 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  <w:sz w:val="20"/>
                <w:szCs w:val="20"/>
                <w:lang w:eastAsia="zh-CN"/>
              </w:rPr>
              <w:t>De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kang</w:t>
            </w:r>
          </w:p>
        </w:tc>
        <w:tc>
          <w:tcPr>
            <w:tcW w:w="1940" w:type="dxa"/>
            <w:vAlign w:val="center"/>
          </w:tcPr>
          <w:p w14:paraId="21B3D78D" w14:textId="77777777" w:rsidR="008A4574" w:rsidRPr="00C57633" w:rsidRDefault="008A4574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4574" w:rsidRPr="001969A4" w14:paraId="7D170ABC" w14:textId="77777777" w:rsidTr="00450459">
        <w:trPr>
          <w:trHeight w:val="20"/>
        </w:trPr>
        <w:tc>
          <w:tcPr>
            <w:tcW w:w="900" w:type="dxa"/>
            <w:vAlign w:val="center"/>
          </w:tcPr>
          <w:p w14:paraId="23E65486" w14:textId="257C8C30" w:rsidR="008A4574" w:rsidRPr="00C57633" w:rsidRDefault="00C21A1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77" w:type="dxa"/>
            <w:vAlign w:val="center"/>
          </w:tcPr>
          <w:p w14:paraId="564569AD" w14:textId="788F76E1" w:rsidR="008A4574" w:rsidRPr="00C57633" w:rsidRDefault="0036648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366484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Camp Mode_PRD_V1.0_20221125</w:t>
            </w:r>
          </w:p>
        </w:tc>
        <w:tc>
          <w:tcPr>
            <w:tcW w:w="923" w:type="dxa"/>
            <w:vAlign w:val="center"/>
          </w:tcPr>
          <w:p w14:paraId="3FF3F940" w14:textId="3AEA2E35" w:rsidR="008A4574" w:rsidRPr="00C57633" w:rsidRDefault="00C21A14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366484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FE0B8F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366484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00" w:type="dxa"/>
            <w:vAlign w:val="center"/>
          </w:tcPr>
          <w:p w14:paraId="0DADD934" w14:textId="3CE11633" w:rsidR="008A4574" w:rsidRPr="00C57633" w:rsidRDefault="00450459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450459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Ni Anthony</w:t>
            </w:r>
          </w:p>
        </w:tc>
        <w:tc>
          <w:tcPr>
            <w:tcW w:w="1940" w:type="dxa"/>
            <w:vAlign w:val="center"/>
          </w:tcPr>
          <w:p w14:paraId="61726845" w14:textId="77777777" w:rsidR="008A4574" w:rsidRPr="00C57633" w:rsidRDefault="008A4574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D555B" w:rsidRPr="00C57633" w14:paraId="1ECE8EAD" w14:textId="77777777" w:rsidTr="00450459">
        <w:trPr>
          <w:trHeight w:val="20"/>
        </w:trPr>
        <w:tc>
          <w:tcPr>
            <w:tcW w:w="900" w:type="dxa"/>
            <w:vAlign w:val="center"/>
          </w:tcPr>
          <w:p w14:paraId="1BCD3AA5" w14:textId="754444EE" w:rsidR="000D555B" w:rsidRDefault="000D555B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77" w:type="dxa"/>
            <w:vAlign w:val="center"/>
          </w:tcPr>
          <w:p w14:paraId="2B4F7DEC" w14:textId="2A09C468" w:rsidR="000D555B" w:rsidRPr="0057655C" w:rsidRDefault="00450459" w:rsidP="0057655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450459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Pet Mode 0.3 PRD_ 20221216</w:t>
            </w:r>
          </w:p>
        </w:tc>
        <w:tc>
          <w:tcPr>
            <w:tcW w:w="923" w:type="dxa"/>
            <w:vAlign w:val="center"/>
          </w:tcPr>
          <w:p w14:paraId="239E8022" w14:textId="2D8F0EF9" w:rsidR="000D555B" w:rsidRDefault="00450459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V0.3</w:t>
            </w:r>
          </w:p>
        </w:tc>
        <w:tc>
          <w:tcPr>
            <w:tcW w:w="2200" w:type="dxa"/>
            <w:vAlign w:val="center"/>
          </w:tcPr>
          <w:p w14:paraId="12A65113" w14:textId="0E455F45" w:rsidR="000D555B" w:rsidRPr="00450459" w:rsidRDefault="00450459" w:rsidP="000D555B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450459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Hu Lina</w:t>
            </w:r>
          </w:p>
        </w:tc>
        <w:tc>
          <w:tcPr>
            <w:tcW w:w="1940" w:type="dxa"/>
            <w:vAlign w:val="center"/>
          </w:tcPr>
          <w:p w14:paraId="11810CA3" w14:textId="77777777" w:rsidR="000D555B" w:rsidRPr="00C57633" w:rsidRDefault="000D555B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50459" w:rsidRPr="00C57633" w14:paraId="0E24A483" w14:textId="77777777" w:rsidTr="00450459">
        <w:trPr>
          <w:trHeight w:val="20"/>
        </w:trPr>
        <w:tc>
          <w:tcPr>
            <w:tcW w:w="900" w:type="dxa"/>
            <w:vAlign w:val="center"/>
          </w:tcPr>
          <w:p w14:paraId="1FE49E82" w14:textId="37CE63FD" w:rsidR="00450459" w:rsidRDefault="00450459" w:rsidP="00450459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577" w:type="dxa"/>
            <w:vAlign w:val="center"/>
          </w:tcPr>
          <w:p w14:paraId="20A1A484" w14:textId="4DA4E589" w:rsidR="00450459" w:rsidRPr="00450459" w:rsidRDefault="00450459" w:rsidP="00450459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450459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Battery Save Mode 0.1 PRD_ 20221214</w:t>
            </w:r>
          </w:p>
        </w:tc>
        <w:tc>
          <w:tcPr>
            <w:tcW w:w="923" w:type="dxa"/>
            <w:vAlign w:val="center"/>
          </w:tcPr>
          <w:p w14:paraId="743113C6" w14:textId="7B66A2FE" w:rsidR="00450459" w:rsidRDefault="00450459" w:rsidP="00450459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V0.1</w:t>
            </w:r>
          </w:p>
        </w:tc>
        <w:tc>
          <w:tcPr>
            <w:tcW w:w="2200" w:type="dxa"/>
            <w:vAlign w:val="center"/>
          </w:tcPr>
          <w:p w14:paraId="19D07922" w14:textId="357418D6" w:rsidR="00450459" w:rsidRPr="00450459" w:rsidRDefault="00450459" w:rsidP="00450459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450459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Hu Lina</w:t>
            </w:r>
          </w:p>
        </w:tc>
        <w:tc>
          <w:tcPr>
            <w:tcW w:w="1940" w:type="dxa"/>
            <w:vAlign w:val="center"/>
          </w:tcPr>
          <w:p w14:paraId="6DC3DDE6" w14:textId="77777777" w:rsidR="00450459" w:rsidRPr="00C57633" w:rsidRDefault="00450459" w:rsidP="00450459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D8AB61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</w:rPr>
      </w:pPr>
    </w:p>
    <w:p w14:paraId="79335F02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</w:rPr>
      </w:pPr>
    </w:p>
    <w:p w14:paraId="42D0C776" w14:textId="2A3F1898" w:rsidR="008A4574" w:rsidRPr="00C57633" w:rsidRDefault="005B6273" w:rsidP="00005E50">
      <w:pPr>
        <w:pStyle w:val="Heading2"/>
        <w:numPr>
          <w:ilvl w:val="1"/>
          <w:numId w:val="15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15" w:name="_Toc163909414"/>
      <w:bookmarkStart w:id="16" w:name="_Toc163909460"/>
      <w:bookmarkStart w:id="17" w:name="_Toc163909536"/>
      <w:bookmarkStart w:id="18" w:name="_Toc163909608"/>
      <w:bookmarkStart w:id="19" w:name="_Toc123634048"/>
      <w:r w:rsidRPr="00C57633">
        <w:rPr>
          <w:rFonts w:ascii="Times New Roman" w:eastAsia="SimSun" w:hAnsi="Times New Roman"/>
          <w:color w:val="000000" w:themeColor="text1"/>
        </w:rPr>
        <w:t xml:space="preserve">The definition of terms, abbreviations, and </w:t>
      </w:r>
      <w:proofErr w:type="spellStart"/>
      <w:r w:rsidRPr="00C57633">
        <w:rPr>
          <w:rFonts w:ascii="Times New Roman" w:eastAsia="SimSun" w:hAnsi="Times New Roman"/>
          <w:color w:val="000000" w:themeColor="text1"/>
        </w:rPr>
        <w:t>etc</w:t>
      </w:r>
      <w:bookmarkEnd w:id="15"/>
      <w:bookmarkEnd w:id="16"/>
      <w:bookmarkEnd w:id="17"/>
      <w:bookmarkEnd w:id="18"/>
      <w:bookmarkEnd w:id="19"/>
      <w:proofErr w:type="spellEnd"/>
    </w:p>
    <w:p w14:paraId="5E80DDE5" w14:textId="77777777" w:rsidR="008A4574" w:rsidRPr="00C57633" w:rsidRDefault="008A4574">
      <w:pPr>
        <w:rPr>
          <w:rFonts w:ascii="Times New Roman" w:eastAsia="SimSun" w:hAnsi="Times New Roman" w:cs="Times New Roman"/>
          <w:color w:val="000000" w:themeColor="text1"/>
        </w:rPr>
      </w:pPr>
    </w:p>
    <w:tbl>
      <w:tblPr>
        <w:tblW w:w="8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2393"/>
        <w:gridCol w:w="5596"/>
      </w:tblGrid>
      <w:tr w:rsidR="008A4574" w:rsidRPr="00C57633" w14:paraId="2E79DA14" w14:textId="77777777" w:rsidTr="00E163B7"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 w14:paraId="10CD86D7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No.</w:t>
            </w:r>
          </w:p>
        </w:tc>
        <w:tc>
          <w:tcPr>
            <w:tcW w:w="2393" w:type="dxa"/>
            <w:shd w:val="clear" w:color="auto" w:fill="CCECFF"/>
            <w:vAlign w:val="center"/>
          </w:tcPr>
          <w:p w14:paraId="37BAA81E" w14:textId="77777777" w:rsidR="00E163B7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 xml:space="preserve">Terms and </w:t>
            </w:r>
            <w:r w:rsidR="00FA5624"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A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bbreviations.</w:t>
            </w:r>
          </w:p>
          <w:p w14:paraId="0ED061B7" w14:textId="1166069E" w:rsidR="008A4574" w:rsidRPr="00C57633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5596" w:type="dxa"/>
            <w:shd w:val="clear" w:color="auto" w:fill="CCECFF"/>
            <w:vAlign w:val="center"/>
          </w:tcPr>
          <w:p w14:paraId="6B4162A6" w14:textId="77777777" w:rsidR="00E163B7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 xml:space="preserve">Meanings, </w:t>
            </w:r>
            <w:r w:rsidR="00FA5624"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D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 xml:space="preserve">efinitions and </w:t>
            </w:r>
            <w:r w:rsidR="00FA5624"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O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 xml:space="preserve">fficial </w:t>
            </w:r>
            <w:r w:rsidR="00FA5624"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N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ame.</w:t>
            </w:r>
          </w:p>
          <w:p w14:paraId="46726AD9" w14:textId="12188476" w:rsidR="008A4574" w:rsidRPr="00C57633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8A4574" w:rsidRPr="00C57633" w14:paraId="5F6FE6A5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13B0038A" w14:textId="19F90FE0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 w14:paraId="6284898A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Co., Ltd.</w:t>
            </w:r>
          </w:p>
        </w:tc>
        <w:tc>
          <w:tcPr>
            <w:tcW w:w="5596" w:type="dxa"/>
            <w:vAlign w:val="center"/>
          </w:tcPr>
          <w:p w14:paraId="119D6D1F" w14:textId="61B8970B" w:rsidR="008A4574" w:rsidRPr="00C57633" w:rsidRDefault="00F667F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Company Limited</w:t>
            </w:r>
          </w:p>
        </w:tc>
      </w:tr>
      <w:tr w:rsidR="008A4574" w:rsidRPr="00C57633" w14:paraId="0E1F3264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62F04478" w14:textId="02E2D706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 w14:paraId="367FAB73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CPU</w:t>
            </w:r>
          </w:p>
        </w:tc>
        <w:tc>
          <w:tcPr>
            <w:tcW w:w="5596" w:type="dxa"/>
            <w:vAlign w:val="center"/>
          </w:tcPr>
          <w:p w14:paraId="5AE13E48" w14:textId="018766AE" w:rsidR="008A4574" w:rsidRPr="00C57633" w:rsidRDefault="00F667F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Style w:val="Emphasis"/>
                <w:rFonts w:ascii="Times New Roman" w:eastAsia="SimSun" w:hAnsi="Times New Roman" w:cs="Times New Roman"/>
                <w:i w:val="0"/>
                <w:color w:val="000000" w:themeColor="text1"/>
                <w:sz w:val="20"/>
                <w:szCs w:val="20"/>
              </w:rPr>
              <w:t>Central Processing Unit</w:t>
            </w:r>
          </w:p>
        </w:tc>
      </w:tr>
      <w:tr w:rsidR="008A4574" w:rsidRPr="00C57633" w14:paraId="2BCE0681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3A3A1E61" w14:textId="535FC211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 w14:paraId="62AC4F4B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e.g.</w:t>
            </w:r>
            <w:proofErr w:type="gramEnd"/>
          </w:p>
        </w:tc>
        <w:tc>
          <w:tcPr>
            <w:tcW w:w="5596" w:type="dxa"/>
            <w:vAlign w:val="center"/>
          </w:tcPr>
          <w:p w14:paraId="076AEB35" w14:textId="5A8E2DFB" w:rsidR="008A4574" w:rsidRPr="00C57633" w:rsidRDefault="00F667F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ab/>
              <w:t>exempli gratia</w:t>
            </w:r>
          </w:p>
        </w:tc>
      </w:tr>
      <w:tr w:rsidR="008A4574" w:rsidRPr="00C57633" w14:paraId="1924B805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19DC49D3" w14:textId="1BA4EB8F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3" w:type="dxa"/>
            <w:vAlign w:val="center"/>
          </w:tcPr>
          <w:p w14:paraId="3308D7A7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I/O</w:t>
            </w:r>
          </w:p>
        </w:tc>
        <w:tc>
          <w:tcPr>
            <w:tcW w:w="5596" w:type="dxa"/>
            <w:vAlign w:val="center"/>
          </w:tcPr>
          <w:p w14:paraId="7545FDC0" w14:textId="6235E36E" w:rsidR="008A4574" w:rsidRPr="00C57633" w:rsidRDefault="00F667F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Input/Output</w:t>
            </w:r>
          </w:p>
        </w:tc>
      </w:tr>
      <w:tr w:rsidR="008A4574" w:rsidRPr="00C57633" w14:paraId="44311B8D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30B468AA" w14:textId="50A0CE95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393" w:type="dxa"/>
            <w:vAlign w:val="center"/>
          </w:tcPr>
          <w:p w14:paraId="14201B3A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ISR</w:t>
            </w:r>
          </w:p>
        </w:tc>
        <w:tc>
          <w:tcPr>
            <w:tcW w:w="5596" w:type="dxa"/>
            <w:vAlign w:val="center"/>
          </w:tcPr>
          <w:p w14:paraId="2EC12EE7" w14:textId="1AF1D6D8" w:rsidR="008A4574" w:rsidRPr="00C57633" w:rsidRDefault="00F667F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Interrupt Service Routine</w:t>
            </w:r>
          </w:p>
        </w:tc>
      </w:tr>
      <w:tr w:rsidR="008A4574" w:rsidRPr="00C57633" w14:paraId="1C78F1EE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3F4B2736" w14:textId="4421FCB3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393" w:type="dxa"/>
            <w:vAlign w:val="center"/>
          </w:tcPr>
          <w:p w14:paraId="412C248C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5596" w:type="dxa"/>
            <w:vAlign w:val="center"/>
          </w:tcPr>
          <w:p w14:paraId="5582F835" w14:textId="441E4A00" w:rsidR="008A4574" w:rsidRPr="00C57633" w:rsidRDefault="00F667F2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 xml:space="preserve">Operating </w:t>
            </w:r>
            <w:r w:rsidR="002413C6"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Software</w:t>
            </w:r>
          </w:p>
        </w:tc>
      </w:tr>
      <w:tr w:rsidR="008A4574" w:rsidRPr="00C57633" w14:paraId="51CAF05A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66E607C8" w14:textId="636EABC6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393" w:type="dxa"/>
            <w:vAlign w:val="center"/>
          </w:tcPr>
          <w:p w14:paraId="21C57912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RAM</w:t>
            </w:r>
          </w:p>
        </w:tc>
        <w:tc>
          <w:tcPr>
            <w:tcW w:w="5596" w:type="dxa"/>
            <w:vAlign w:val="center"/>
          </w:tcPr>
          <w:p w14:paraId="2FC27338" w14:textId="4862CCE0" w:rsidR="008A4574" w:rsidRPr="00C57633" w:rsidRDefault="00F667F2">
            <w:pPr>
              <w:adjustRightInd w:val="0"/>
              <w:spacing w:beforeLines="10" w:before="36" w:afterLines="10" w:after="36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Random Access Memory</w:t>
            </w:r>
          </w:p>
        </w:tc>
      </w:tr>
      <w:tr w:rsidR="008A4574" w:rsidRPr="00C57633" w14:paraId="08E27270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717391B2" w14:textId="27C0B973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393" w:type="dxa"/>
            <w:vAlign w:val="center"/>
          </w:tcPr>
          <w:p w14:paraId="79A9542B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ROM</w:t>
            </w:r>
          </w:p>
        </w:tc>
        <w:tc>
          <w:tcPr>
            <w:tcW w:w="5596" w:type="dxa"/>
            <w:vAlign w:val="center"/>
          </w:tcPr>
          <w:p w14:paraId="700EF539" w14:textId="777B1294" w:rsidR="008A4574" w:rsidRPr="00C57633" w:rsidRDefault="00F667F2">
            <w:pPr>
              <w:adjustRightInd w:val="0"/>
              <w:spacing w:beforeLines="10" w:before="36" w:afterLines="10" w:after="36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Read Only Memory</w:t>
            </w:r>
          </w:p>
        </w:tc>
      </w:tr>
      <w:tr w:rsidR="008A4574" w:rsidRPr="00C57633" w14:paraId="06E74D69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724CE75C" w14:textId="2797478C" w:rsidR="008A4574" w:rsidRPr="00C57633" w:rsidRDefault="004D0AED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93" w:type="dxa"/>
            <w:vAlign w:val="center"/>
          </w:tcPr>
          <w:p w14:paraId="0B54A8DD" w14:textId="77777777" w:rsidR="008A4574" w:rsidRPr="00C57633" w:rsidRDefault="00F667F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RTOS</w:t>
            </w:r>
          </w:p>
        </w:tc>
        <w:tc>
          <w:tcPr>
            <w:tcW w:w="5596" w:type="dxa"/>
            <w:vAlign w:val="center"/>
          </w:tcPr>
          <w:p w14:paraId="49DEE440" w14:textId="4784BFAF" w:rsidR="008A4574" w:rsidRPr="00C57633" w:rsidRDefault="00F667F2">
            <w:pPr>
              <w:adjustRightInd w:val="0"/>
              <w:spacing w:beforeLines="10" w:before="36" w:afterLines="10" w:after="36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RealTime</w:t>
            </w:r>
            <w:proofErr w:type="spellEnd"/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 xml:space="preserve"> Operating </w:t>
            </w:r>
            <w:r w:rsidR="002413C6"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Software</w:t>
            </w:r>
          </w:p>
        </w:tc>
      </w:tr>
      <w:tr w:rsidR="008A4574" w:rsidRPr="00C57633" w14:paraId="460F4373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492CD1EA" w14:textId="77777777" w:rsidR="008A4574" w:rsidRPr="00C57633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577DC8A3" w14:textId="77777777" w:rsidR="008A4574" w:rsidRPr="00C57633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96" w:type="dxa"/>
            <w:vAlign w:val="center"/>
          </w:tcPr>
          <w:p w14:paraId="0F86EBC3" w14:textId="77777777" w:rsidR="008A4574" w:rsidRPr="00C57633" w:rsidRDefault="008A4574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4574" w:rsidRPr="00C57633" w14:paraId="6CC60D14" w14:textId="77777777" w:rsidTr="00E163B7">
        <w:trPr>
          <w:cantSplit/>
          <w:jc w:val="center"/>
        </w:trPr>
        <w:tc>
          <w:tcPr>
            <w:tcW w:w="962" w:type="dxa"/>
            <w:vAlign w:val="center"/>
          </w:tcPr>
          <w:p w14:paraId="529B61AD" w14:textId="77777777" w:rsidR="008A4574" w:rsidRPr="00C57633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2DFF0DF4" w14:textId="77777777" w:rsidR="008A4574" w:rsidRPr="00C57633" w:rsidRDefault="008A4574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96" w:type="dxa"/>
            <w:vAlign w:val="center"/>
          </w:tcPr>
          <w:p w14:paraId="2CC716E5" w14:textId="77777777" w:rsidR="008A4574" w:rsidRPr="00C57633" w:rsidRDefault="008A4574">
            <w:pPr>
              <w:adjustRightInd w:val="0"/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4F0B9D2" w14:textId="4208F851" w:rsidR="008A4574" w:rsidRPr="00C57633" w:rsidRDefault="00F667F2" w:rsidP="00005E50">
      <w:pPr>
        <w:pStyle w:val="Heading1"/>
        <w:numPr>
          <w:ilvl w:val="0"/>
          <w:numId w:val="16"/>
        </w:numPr>
        <w:adjustRightInd w:val="0"/>
        <w:spacing w:before="360"/>
        <w:rPr>
          <w:rFonts w:ascii="Times New Roman" w:eastAsia="SimSun" w:hAnsi="Times New Roman"/>
          <w:color w:val="000000" w:themeColor="text1"/>
          <w:lang w:val="fr-FR"/>
        </w:rPr>
      </w:pPr>
      <w:r w:rsidRPr="00C57633">
        <w:rPr>
          <w:rFonts w:ascii="Times New Roman" w:eastAsia="SimSun" w:hAnsi="Times New Roman"/>
          <w:color w:val="000000" w:themeColor="text1"/>
          <w:lang w:val="fr-FR"/>
        </w:rPr>
        <w:br w:type="page"/>
      </w:r>
      <w:bookmarkStart w:id="20" w:name="_Toc163909415"/>
      <w:bookmarkStart w:id="21" w:name="_Toc163909461"/>
      <w:bookmarkStart w:id="22" w:name="_Toc163909537"/>
      <w:bookmarkStart w:id="23" w:name="_Toc163909609"/>
      <w:bookmarkStart w:id="24" w:name="_Toc123634049"/>
      <w:r w:rsidRPr="00650E2C">
        <w:rPr>
          <w:rFonts w:ascii="Times New Roman" w:eastAsia="SimSun" w:hAnsi="Times New Roman"/>
          <w:color w:val="000000" w:themeColor="text1"/>
        </w:rPr>
        <w:lastRenderedPageBreak/>
        <w:t xml:space="preserve">Constraint </w:t>
      </w:r>
      <w:r w:rsidR="00FA5624" w:rsidRPr="00650E2C">
        <w:rPr>
          <w:rFonts w:ascii="Times New Roman" w:eastAsia="SimSun" w:hAnsi="Times New Roman"/>
          <w:color w:val="000000" w:themeColor="text1"/>
        </w:rPr>
        <w:t>C</w:t>
      </w:r>
      <w:r w:rsidRPr="00650E2C">
        <w:rPr>
          <w:rFonts w:ascii="Times New Roman" w:eastAsia="SimSun" w:hAnsi="Times New Roman"/>
          <w:color w:val="000000" w:themeColor="text1"/>
        </w:rPr>
        <w:t>onditions</w:t>
      </w:r>
      <w:bookmarkEnd w:id="20"/>
      <w:bookmarkEnd w:id="21"/>
      <w:bookmarkEnd w:id="22"/>
      <w:bookmarkEnd w:id="23"/>
      <w:bookmarkEnd w:id="24"/>
    </w:p>
    <w:p w14:paraId="22156304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  <w:bookmarkStart w:id="25" w:name="_Ref161819605"/>
    </w:p>
    <w:p w14:paraId="6D838925" w14:textId="77777777" w:rsidR="007774CE" w:rsidRPr="007774CE" w:rsidRDefault="007774CE" w:rsidP="00005E50">
      <w:pPr>
        <w:pStyle w:val="ListParagraph"/>
        <w:keepNext/>
        <w:numPr>
          <w:ilvl w:val="0"/>
          <w:numId w:val="17"/>
        </w:numPr>
        <w:adjustRightInd w:val="0"/>
        <w:spacing w:beforeLines="50" w:before="180"/>
        <w:outlineLvl w:val="1"/>
        <w:rPr>
          <w:rFonts w:ascii="Times New Roman" w:eastAsia="SimSun" w:hAnsi="Times New Roman" w:cs="Times New Roman"/>
          <w:b/>
          <w:vanish/>
          <w:color w:val="000000" w:themeColor="text1"/>
          <w:sz w:val="32"/>
        </w:rPr>
      </w:pPr>
      <w:bookmarkStart w:id="26" w:name="_Toc93328039"/>
      <w:bookmarkStart w:id="27" w:name="_Toc93329426"/>
      <w:bookmarkStart w:id="28" w:name="_Toc98768820"/>
      <w:bookmarkStart w:id="29" w:name="_Toc122561875"/>
      <w:bookmarkStart w:id="30" w:name="_Toc123634050"/>
      <w:bookmarkStart w:id="31" w:name="_Toc163979076"/>
      <w:bookmarkStart w:id="32" w:name="_Toc256172851"/>
      <w:bookmarkEnd w:id="26"/>
      <w:bookmarkEnd w:id="27"/>
      <w:bookmarkEnd w:id="28"/>
      <w:bookmarkEnd w:id="29"/>
      <w:bookmarkEnd w:id="30"/>
    </w:p>
    <w:p w14:paraId="7ECA9450" w14:textId="77777777" w:rsidR="007774CE" w:rsidRPr="007774CE" w:rsidRDefault="007774CE" w:rsidP="00005E50">
      <w:pPr>
        <w:pStyle w:val="ListParagraph"/>
        <w:keepNext/>
        <w:numPr>
          <w:ilvl w:val="0"/>
          <w:numId w:val="17"/>
        </w:numPr>
        <w:adjustRightInd w:val="0"/>
        <w:spacing w:beforeLines="50" w:before="180"/>
        <w:outlineLvl w:val="1"/>
        <w:rPr>
          <w:rFonts w:ascii="Times New Roman" w:eastAsia="SimSun" w:hAnsi="Times New Roman" w:cs="Times New Roman"/>
          <w:b/>
          <w:vanish/>
          <w:color w:val="000000" w:themeColor="text1"/>
          <w:sz w:val="32"/>
        </w:rPr>
      </w:pPr>
      <w:bookmarkStart w:id="33" w:name="_Toc93328040"/>
      <w:bookmarkStart w:id="34" w:name="_Toc93329427"/>
      <w:bookmarkStart w:id="35" w:name="_Toc98768821"/>
      <w:bookmarkStart w:id="36" w:name="_Toc122561876"/>
      <w:bookmarkStart w:id="37" w:name="_Toc123634051"/>
      <w:bookmarkEnd w:id="33"/>
      <w:bookmarkEnd w:id="34"/>
      <w:bookmarkEnd w:id="35"/>
      <w:bookmarkEnd w:id="36"/>
      <w:bookmarkEnd w:id="37"/>
    </w:p>
    <w:p w14:paraId="29844CFF" w14:textId="6A314255" w:rsidR="00E163B7" w:rsidRPr="00C564A3" w:rsidRDefault="00E163B7" w:rsidP="00005E50">
      <w:pPr>
        <w:pStyle w:val="Heading2"/>
        <w:numPr>
          <w:ilvl w:val="1"/>
          <w:numId w:val="17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38" w:name="_Toc123634052"/>
      <w:r w:rsidRPr="00C564A3">
        <w:rPr>
          <w:rFonts w:ascii="Times New Roman" w:eastAsia="SimSun" w:hAnsi="Times New Roman"/>
          <w:color w:val="000000" w:themeColor="text1"/>
        </w:rPr>
        <w:t xml:space="preserve">The </w:t>
      </w:r>
      <w:r w:rsidR="00FA5624" w:rsidRPr="00C564A3">
        <w:rPr>
          <w:rFonts w:ascii="Times New Roman" w:eastAsia="SimSun" w:hAnsi="Times New Roman"/>
          <w:color w:val="000000" w:themeColor="text1"/>
        </w:rPr>
        <w:t>C</w:t>
      </w:r>
      <w:r w:rsidRPr="00C564A3">
        <w:rPr>
          <w:rFonts w:ascii="Times New Roman" w:eastAsia="SimSun" w:hAnsi="Times New Roman"/>
          <w:color w:val="000000" w:themeColor="text1"/>
        </w:rPr>
        <w:t xml:space="preserve">onstraints of </w:t>
      </w:r>
      <w:r w:rsidR="00FA5624" w:rsidRPr="00C564A3">
        <w:rPr>
          <w:rFonts w:ascii="Times New Roman" w:eastAsia="SimSun" w:hAnsi="Times New Roman"/>
          <w:color w:val="000000" w:themeColor="text1"/>
        </w:rPr>
        <w:t>H</w:t>
      </w:r>
      <w:r w:rsidRPr="00C564A3">
        <w:rPr>
          <w:rFonts w:ascii="Times New Roman" w:eastAsia="SimSun" w:hAnsi="Times New Roman"/>
          <w:color w:val="000000" w:themeColor="text1"/>
        </w:rPr>
        <w:t>ardware</w:t>
      </w:r>
      <w:bookmarkEnd w:id="31"/>
      <w:bookmarkEnd w:id="32"/>
      <w:bookmarkEnd w:id="38"/>
    </w:p>
    <w:p w14:paraId="538AA37C" w14:textId="2D668EEC" w:rsidR="00E163B7" w:rsidRDefault="00E163B7" w:rsidP="00E163B7">
      <w:pPr>
        <w:rPr>
          <w:rFonts w:ascii="Times New Roman" w:eastAsia="SimSun" w:hAnsi="Times New Roman" w:cs="Times New Roman"/>
          <w:color w:val="000000" w:themeColor="text1"/>
          <w:lang w:val="fr-FR"/>
        </w:rPr>
      </w:pPr>
    </w:p>
    <w:p w14:paraId="5285CDCC" w14:textId="1AD85D27" w:rsidR="00A51129" w:rsidRPr="00A51129" w:rsidRDefault="00A51129" w:rsidP="00E163B7">
      <w:pPr>
        <w:pStyle w:val="ListParagraph"/>
        <w:numPr>
          <w:ilvl w:val="0"/>
          <w:numId w:val="12"/>
        </w:num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CX727 ICA Bench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  <w:lang w:val="fr-FR" w:eastAsia="zh-CN"/>
        </w:rPr>
        <w:t>，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including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Silver Box, </w:t>
      </w:r>
      <w:r w:rsidR="008C043B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Display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Screen, DSP &amp;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Cables</w:t>
      </w:r>
      <w:proofErr w:type="spellEnd"/>
    </w:p>
    <w:p w14:paraId="40CB4005" w14:textId="0DDD6246" w:rsidR="008A4574" w:rsidRDefault="00105BA7" w:rsidP="00005E50">
      <w:pPr>
        <w:pStyle w:val="ListParagraph"/>
        <w:numPr>
          <w:ilvl w:val="0"/>
          <w:numId w:val="12"/>
        </w:num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CX</w:t>
      </w:r>
      <w:r w:rsidR="00A51129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821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B6E58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Bench</w:t>
      </w:r>
      <w:r w:rsidR="00E93C2C">
        <w:rPr>
          <w:rFonts w:ascii="Times New Roman" w:eastAsia="SimSun" w:hAnsi="Times New Roman" w:cs="Times New Roman" w:hint="eastAsia"/>
          <w:color w:val="000000" w:themeColor="text1"/>
          <w:sz w:val="24"/>
          <w:szCs w:val="24"/>
          <w:lang w:val="fr-FR" w:eastAsia="zh-CN"/>
        </w:rPr>
        <w:t>，</w:t>
      </w:r>
      <w:proofErr w:type="spellStart"/>
      <w:r w:rsidR="00D36A88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i</w:t>
      </w:r>
      <w:r w:rsidR="00E93C2C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ncluding</w:t>
      </w:r>
      <w:proofErr w:type="spellEnd"/>
      <w:r w:rsidR="00E93C2C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Silver Box</w:t>
      </w:r>
      <w:r w:rsidR="001E4042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,</w:t>
      </w:r>
      <w:r w:rsidR="00BD177D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A2C8E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Controller </w:t>
      </w:r>
      <w:proofErr w:type="gramStart"/>
      <w:r w:rsidR="00E93C2C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Screen</w:t>
      </w:r>
      <w:r w:rsidR="001E4042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A70FA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,</w:t>
      </w:r>
      <w:proofErr w:type="gramEnd"/>
      <w:r w:rsidR="00BD177D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A2C8E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Pano Screen, </w:t>
      </w:r>
      <w:r w:rsidR="00E93C2C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DSP</w:t>
      </w:r>
      <w:r w:rsidR="003A70FA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 xml:space="preserve"> &amp; </w:t>
      </w:r>
      <w:proofErr w:type="spellStart"/>
      <w:r w:rsidR="00807BE9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C</w:t>
      </w:r>
      <w:r w:rsidR="00313DDD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a</w:t>
      </w:r>
      <w:r w:rsidR="00934B65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b</w:t>
      </w:r>
      <w:r w:rsidR="00313DDD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les</w:t>
      </w:r>
      <w:proofErr w:type="spellEnd"/>
    </w:p>
    <w:p w14:paraId="5063DD2D" w14:textId="43388D72" w:rsidR="008A4574" w:rsidRPr="006C27FF" w:rsidRDefault="00F667F2" w:rsidP="00005E50">
      <w:pPr>
        <w:pStyle w:val="Heading2"/>
        <w:numPr>
          <w:ilvl w:val="1"/>
          <w:numId w:val="17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39" w:name="_Toc256172852"/>
      <w:bookmarkStart w:id="40" w:name="_Toc123634053"/>
      <w:r w:rsidRPr="006C27FF">
        <w:rPr>
          <w:rFonts w:ascii="Times New Roman" w:eastAsia="SimSun" w:hAnsi="Times New Roman"/>
          <w:color w:val="000000" w:themeColor="text1"/>
        </w:rPr>
        <w:t xml:space="preserve">The </w:t>
      </w:r>
      <w:r w:rsidR="00FA5624" w:rsidRPr="006C27FF">
        <w:rPr>
          <w:rFonts w:ascii="Times New Roman" w:eastAsia="SimSun" w:hAnsi="Times New Roman"/>
          <w:color w:val="000000" w:themeColor="text1"/>
        </w:rPr>
        <w:t>C</w:t>
      </w:r>
      <w:r w:rsidRPr="006C27FF">
        <w:rPr>
          <w:rFonts w:ascii="Times New Roman" w:eastAsia="SimSun" w:hAnsi="Times New Roman"/>
          <w:color w:val="000000" w:themeColor="text1"/>
        </w:rPr>
        <w:t xml:space="preserve">onstraints of </w:t>
      </w:r>
      <w:r w:rsidR="00FA5624" w:rsidRPr="006C27FF">
        <w:rPr>
          <w:rFonts w:ascii="Times New Roman" w:eastAsia="SimSun" w:hAnsi="Times New Roman"/>
          <w:color w:val="000000" w:themeColor="text1"/>
        </w:rPr>
        <w:t>S</w:t>
      </w:r>
      <w:r w:rsidRPr="006C27FF">
        <w:rPr>
          <w:rFonts w:ascii="Times New Roman" w:eastAsia="SimSun" w:hAnsi="Times New Roman"/>
          <w:color w:val="000000" w:themeColor="text1"/>
        </w:rPr>
        <w:t>oftware</w:t>
      </w:r>
      <w:bookmarkEnd w:id="39"/>
      <w:bookmarkEnd w:id="40"/>
    </w:p>
    <w:p w14:paraId="1E157D32" w14:textId="298CD978" w:rsidR="0065533C" w:rsidRPr="00B6028C" w:rsidRDefault="0065533C" w:rsidP="00B6028C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</w:p>
    <w:p w14:paraId="6EF32332" w14:textId="20E39C89" w:rsidR="008A4574" w:rsidRPr="001C015D" w:rsidRDefault="00F667F2" w:rsidP="00005E50">
      <w:pPr>
        <w:pStyle w:val="Heading2"/>
        <w:numPr>
          <w:ilvl w:val="1"/>
          <w:numId w:val="17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41" w:name="_Toc256429482"/>
      <w:bookmarkStart w:id="42" w:name="_Toc123634054"/>
      <w:r w:rsidRPr="001C015D">
        <w:rPr>
          <w:rFonts w:ascii="Times New Roman" w:eastAsia="SimSun" w:hAnsi="Times New Roman"/>
          <w:color w:val="000000" w:themeColor="text1"/>
        </w:rPr>
        <w:t xml:space="preserve">The </w:t>
      </w:r>
      <w:r w:rsidR="00FA5624" w:rsidRPr="001C015D">
        <w:rPr>
          <w:rFonts w:ascii="Times New Roman" w:eastAsia="SimSun" w:hAnsi="Times New Roman"/>
          <w:color w:val="000000" w:themeColor="text1"/>
        </w:rPr>
        <w:t>C</w:t>
      </w:r>
      <w:r w:rsidRPr="001C015D">
        <w:rPr>
          <w:rFonts w:ascii="Times New Roman" w:eastAsia="SimSun" w:hAnsi="Times New Roman"/>
          <w:color w:val="000000" w:themeColor="text1"/>
        </w:rPr>
        <w:t xml:space="preserve">onstraints of </w:t>
      </w:r>
      <w:r w:rsidR="00FA5624" w:rsidRPr="001C015D">
        <w:rPr>
          <w:rFonts w:ascii="Times New Roman" w:eastAsia="SimSun" w:hAnsi="Times New Roman"/>
          <w:color w:val="000000" w:themeColor="text1"/>
        </w:rPr>
        <w:t>M</w:t>
      </w:r>
      <w:r w:rsidRPr="001C015D">
        <w:rPr>
          <w:rFonts w:ascii="Times New Roman" w:eastAsia="SimSun" w:hAnsi="Times New Roman"/>
          <w:color w:val="000000" w:themeColor="text1"/>
        </w:rPr>
        <w:t xml:space="preserve">anufacturing </w:t>
      </w:r>
      <w:r w:rsidR="00FA5624" w:rsidRPr="001C015D">
        <w:rPr>
          <w:rFonts w:ascii="Times New Roman" w:eastAsia="SimSun" w:hAnsi="Times New Roman"/>
          <w:color w:val="000000" w:themeColor="text1"/>
        </w:rPr>
        <w:t>P</w:t>
      </w:r>
      <w:r w:rsidRPr="001C015D">
        <w:rPr>
          <w:rFonts w:ascii="Times New Roman" w:eastAsia="SimSun" w:hAnsi="Times New Roman"/>
          <w:color w:val="000000" w:themeColor="text1"/>
        </w:rPr>
        <w:t>rocess</w:t>
      </w:r>
      <w:bookmarkEnd w:id="41"/>
      <w:bookmarkEnd w:id="42"/>
    </w:p>
    <w:p w14:paraId="009A1E25" w14:textId="77777777" w:rsidR="008A4574" w:rsidRPr="00C57633" w:rsidRDefault="008A4574">
      <w:pPr>
        <w:rPr>
          <w:rFonts w:ascii="Times New Roman" w:eastAsia="SimSun" w:hAnsi="Times New Roman" w:cs="Times New Roman"/>
          <w:color w:val="000000" w:themeColor="text1"/>
          <w:lang w:val="fr-FR"/>
        </w:rPr>
      </w:pPr>
    </w:p>
    <w:p w14:paraId="462F7F72" w14:textId="2C2FF785" w:rsidR="008A4574" w:rsidRPr="00706F59" w:rsidRDefault="000B11BB" w:rsidP="00005E50">
      <w:pPr>
        <w:pStyle w:val="ListParagraph"/>
        <w:numPr>
          <w:ilvl w:val="0"/>
          <w:numId w:val="14"/>
        </w:num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  <w:r w:rsidRPr="00706F59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 w:eastAsia="zh-CN"/>
        </w:rPr>
        <w:t>N/A</w:t>
      </w:r>
    </w:p>
    <w:p w14:paraId="27390CF9" w14:textId="4E40D58A" w:rsidR="008A4574" w:rsidRPr="00613B6A" w:rsidRDefault="00F667F2" w:rsidP="00005E50">
      <w:pPr>
        <w:pStyle w:val="Heading2"/>
        <w:numPr>
          <w:ilvl w:val="1"/>
          <w:numId w:val="17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43" w:name="_Toc123634055"/>
      <w:r w:rsidRPr="00613B6A">
        <w:rPr>
          <w:rFonts w:ascii="Times New Roman" w:eastAsia="SimSun" w:hAnsi="Times New Roman"/>
          <w:color w:val="000000" w:themeColor="text1"/>
        </w:rPr>
        <w:t xml:space="preserve">The </w:t>
      </w:r>
      <w:r w:rsidR="00FA5624" w:rsidRPr="00613B6A">
        <w:rPr>
          <w:rFonts w:ascii="Times New Roman" w:eastAsia="SimSun" w:hAnsi="Times New Roman"/>
          <w:color w:val="000000" w:themeColor="text1"/>
        </w:rPr>
        <w:t>C</w:t>
      </w:r>
      <w:r w:rsidRPr="00613B6A">
        <w:rPr>
          <w:rFonts w:ascii="Times New Roman" w:eastAsia="SimSun" w:hAnsi="Times New Roman"/>
          <w:color w:val="000000" w:themeColor="text1"/>
        </w:rPr>
        <w:t xml:space="preserve">onstraints of </w:t>
      </w:r>
      <w:r w:rsidR="00FA5624" w:rsidRPr="00613B6A">
        <w:rPr>
          <w:rFonts w:ascii="Times New Roman" w:eastAsia="SimSun" w:hAnsi="Times New Roman"/>
          <w:color w:val="000000" w:themeColor="text1"/>
        </w:rPr>
        <w:t>S</w:t>
      </w:r>
      <w:r w:rsidRPr="00613B6A">
        <w:rPr>
          <w:rFonts w:ascii="Times New Roman" w:eastAsia="SimSun" w:hAnsi="Times New Roman"/>
          <w:color w:val="000000" w:themeColor="text1"/>
        </w:rPr>
        <w:t xml:space="preserve">ervice and </w:t>
      </w:r>
      <w:r w:rsidR="00FA5624" w:rsidRPr="00613B6A">
        <w:rPr>
          <w:rFonts w:ascii="Times New Roman" w:eastAsia="SimSun" w:hAnsi="Times New Roman"/>
          <w:color w:val="000000" w:themeColor="text1"/>
        </w:rPr>
        <w:t>M</w:t>
      </w:r>
      <w:r w:rsidRPr="00613B6A">
        <w:rPr>
          <w:rFonts w:ascii="Times New Roman" w:eastAsia="SimSun" w:hAnsi="Times New Roman"/>
          <w:color w:val="000000" w:themeColor="text1"/>
        </w:rPr>
        <w:t xml:space="preserve">aintenance </w:t>
      </w:r>
      <w:r w:rsidR="00FA5624" w:rsidRPr="00613B6A">
        <w:rPr>
          <w:rFonts w:ascii="Times New Roman" w:eastAsia="SimSun" w:hAnsi="Times New Roman"/>
          <w:color w:val="000000" w:themeColor="text1"/>
        </w:rPr>
        <w:t>A</w:t>
      </w:r>
      <w:r w:rsidRPr="00613B6A">
        <w:rPr>
          <w:rFonts w:ascii="Times New Roman" w:eastAsia="SimSun" w:hAnsi="Times New Roman"/>
          <w:color w:val="000000" w:themeColor="text1"/>
        </w:rPr>
        <w:t xml:space="preserve">fter </w:t>
      </w:r>
      <w:r w:rsidR="00FA5624" w:rsidRPr="00613B6A">
        <w:rPr>
          <w:rFonts w:ascii="Times New Roman" w:eastAsia="SimSun" w:hAnsi="Times New Roman"/>
          <w:color w:val="000000" w:themeColor="text1"/>
        </w:rPr>
        <w:t>S</w:t>
      </w:r>
      <w:r w:rsidRPr="00613B6A">
        <w:rPr>
          <w:rFonts w:ascii="Times New Roman" w:eastAsia="SimSun" w:hAnsi="Times New Roman"/>
          <w:color w:val="000000" w:themeColor="text1"/>
        </w:rPr>
        <w:t>hipment</w:t>
      </w:r>
      <w:bookmarkEnd w:id="43"/>
    </w:p>
    <w:p w14:paraId="493A258D" w14:textId="76D3E59F" w:rsidR="008A4574" w:rsidRPr="00706F59" w:rsidRDefault="00DB1E48" w:rsidP="00005E50">
      <w:pPr>
        <w:pStyle w:val="ListParagraph"/>
        <w:numPr>
          <w:ilvl w:val="0"/>
          <w:numId w:val="14"/>
        </w:num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  <w:r w:rsidRPr="00706F59"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N/A</w:t>
      </w:r>
    </w:p>
    <w:p w14:paraId="56BF7D85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</w:p>
    <w:p w14:paraId="0B3F355B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</w:p>
    <w:bookmarkEnd w:id="25"/>
    <w:p w14:paraId="65FBD728" w14:textId="7244DB83" w:rsidR="008A4574" w:rsidRPr="005F756E" w:rsidRDefault="00F667F2" w:rsidP="00005E50">
      <w:pPr>
        <w:pStyle w:val="Heading1"/>
        <w:numPr>
          <w:ilvl w:val="0"/>
          <w:numId w:val="16"/>
        </w:numPr>
        <w:adjustRightInd w:val="0"/>
        <w:spacing w:before="360"/>
        <w:rPr>
          <w:rFonts w:ascii="Times New Roman" w:eastAsia="SimSun" w:hAnsi="Times New Roman"/>
          <w:color w:val="000000" w:themeColor="text1"/>
          <w:lang w:val="fr-FR"/>
        </w:rPr>
      </w:pPr>
      <w:r w:rsidRPr="00C57633">
        <w:rPr>
          <w:rFonts w:ascii="Times New Roman" w:eastAsia="SimSun" w:hAnsi="Times New Roman"/>
          <w:color w:val="000000" w:themeColor="text1"/>
          <w:lang w:val="fr-FR"/>
        </w:rPr>
        <w:br w:type="page"/>
      </w:r>
      <w:bookmarkStart w:id="44" w:name="_Toc163909427"/>
      <w:bookmarkStart w:id="45" w:name="_Toc163909473"/>
      <w:bookmarkStart w:id="46" w:name="_Toc163909549"/>
      <w:bookmarkStart w:id="47" w:name="_Toc163909621"/>
      <w:bookmarkStart w:id="48" w:name="_Toc123634056"/>
      <w:r w:rsidR="002413C6" w:rsidRPr="00E56D3B">
        <w:rPr>
          <w:rFonts w:ascii="Times New Roman" w:eastAsia="SimSun" w:hAnsi="Times New Roman"/>
          <w:color w:val="000000" w:themeColor="text1"/>
        </w:rPr>
        <w:lastRenderedPageBreak/>
        <w:t>Software</w:t>
      </w:r>
      <w:bookmarkEnd w:id="44"/>
      <w:bookmarkEnd w:id="45"/>
      <w:bookmarkEnd w:id="46"/>
      <w:bookmarkEnd w:id="47"/>
      <w:r w:rsidR="00F02466" w:rsidRPr="00E56D3B">
        <w:rPr>
          <w:rFonts w:ascii="Times New Roman" w:eastAsia="SimSun" w:hAnsi="Times New Roman"/>
          <w:color w:val="000000" w:themeColor="text1"/>
        </w:rPr>
        <w:t xml:space="preserve"> Design</w:t>
      </w:r>
      <w:bookmarkEnd w:id="48"/>
    </w:p>
    <w:p w14:paraId="5D236759" w14:textId="77777777" w:rsidR="00354423" w:rsidRPr="00354423" w:rsidRDefault="00354423" w:rsidP="00005E50">
      <w:pPr>
        <w:pStyle w:val="ListParagraph"/>
        <w:keepNext/>
        <w:numPr>
          <w:ilvl w:val="0"/>
          <w:numId w:val="18"/>
        </w:numPr>
        <w:adjustRightInd w:val="0"/>
        <w:outlineLvl w:val="1"/>
        <w:rPr>
          <w:rFonts w:ascii="Times New Roman" w:eastAsia="SimSun" w:hAnsi="Times New Roman" w:cs="Times New Roman"/>
          <w:b/>
          <w:vanish/>
          <w:color w:val="000000" w:themeColor="text1"/>
          <w:sz w:val="32"/>
          <w:lang w:val="fr-FR"/>
        </w:rPr>
      </w:pPr>
      <w:bookmarkStart w:id="49" w:name="_Toc93328046"/>
      <w:bookmarkStart w:id="50" w:name="_Toc93329433"/>
      <w:bookmarkStart w:id="51" w:name="_Toc98768827"/>
      <w:bookmarkStart w:id="52" w:name="_Toc122561882"/>
      <w:bookmarkStart w:id="53" w:name="_Toc123634057"/>
      <w:bookmarkStart w:id="54" w:name="_Toc163909429"/>
      <w:bookmarkStart w:id="55" w:name="_Toc163909475"/>
      <w:bookmarkStart w:id="56" w:name="_Toc163909551"/>
      <w:bookmarkStart w:id="57" w:name="_Toc163909623"/>
      <w:bookmarkEnd w:id="49"/>
      <w:bookmarkEnd w:id="50"/>
      <w:bookmarkEnd w:id="51"/>
      <w:bookmarkEnd w:id="52"/>
      <w:bookmarkEnd w:id="53"/>
    </w:p>
    <w:p w14:paraId="73909886" w14:textId="77777777" w:rsidR="00354423" w:rsidRPr="00354423" w:rsidRDefault="00354423" w:rsidP="00005E50">
      <w:pPr>
        <w:pStyle w:val="ListParagraph"/>
        <w:keepNext/>
        <w:numPr>
          <w:ilvl w:val="0"/>
          <w:numId w:val="18"/>
        </w:numPr>
        <w:adjustRightInd w:val="0"/>
        <w:outlineLvl w:val="1"/>
        <w:rPr>
          <w:rFonts w:ascii="Times New Roman" w:eastAsia="SimSun" w:hAnsi="Times New Roman" w:cs="Times New Roman"/>
          <w:b/>
          <w:vanish/>
          <w:color w:val="000000" w:themeColor="text1"/>
          <w:sz w:val="32"/>
          <w:lang w:val="fr-FR"/>
        </w:rPr>
      </w:pPr>
      <w:bookmarkStart w:id="58" w:name="_Toc93328047"/>
      <w:bookmarkStart w:id="59" w:name="_Toc93329434"/>
      <w:bookmarkStart w:id="60" w:name="_Toc98768828"/>
      <w:bookmarkStart w:id="61" w:name="_Toc122561883"/>
      <w:bookmarkStart w:id="62" w:name="_Toc123634058"/>
      <w:bookmarkEnd w:id="58"/>
      <w:bookmarkEnd w:id="59"/>
      <w:bookmarkEnd w:id="60"/>
      <w:bookmarkEnd w:id="61"/>
      <w:bookmarkEnd w:id="62"/>
    </w:p>
    <w:p w14:paraId="57304435" w14:textId="77777777" w:rsidR="00F72ED2" w:rsidRPr="004E04C8" w:rsidRDefault="00F72ED2" w:rsidP="004E04C8">
      <w:pPr>
        <w:pStyle w:val="ListParagraph"/>
        <w:keepNext/>
        <w:numPr>
          <w:ilvl w:val="0"/>
          <w:numId w:val="17"/>
        </w:numPr>
        <w:adjustRightInd w:val="0"/>
        <w:spacing w:beforeLines="50" w:before="180"/>
        <w:outlineLvl w:val="1"/>
        <w:rPr>
          <w:rFonts w:ascii="Times New Roman" w:eastAsia="SimSun" w:hAnsi="Times New Roman" w:cs="Times New Roman"/>
          <w:b/>
          <w:vanish/>
          <w:color w:val="000000" w:themeColor="text1"/>
          <w:sz w:val="32"/>
        </w:rPr>
      </w:pPr>
      <w:bookmarkStart w:id="63" w:name="_Toc93328048"/>
      <w:bookmarkStart w:id="64" w:name="_Toc93329435"/>
      <w:bookmarkStart w:id="65" w:name="_Toc98768829"/>
      <w:bookmarkStart w:id="66" w:name="_Toc122561884"/>
      <w:bookmarkStart w:id="67" w:name="_Toc123634059"/>
      <w:bookmarkEnd w:id="54"/>
      <w:bookmarkEnd w:id="55"/>
      <w:bookmarkEnd w:id="56"/>
      <w:bookmarkEnd w:id="57"/>
      <w:bookmarkEnd w:id="63"/>
      <w:bookmarkEnd w:id="64"/>
      <w:bookmarkEnd w:id="65"/>
      <w:bookmarkEnd w:id="66"/>
      <w:bookmarkEnd w:id="67"/>
    </w:p>
    <w:p w14:paraId="40074FF3" w14:textId="38FF5EAD" w:rsidR="00F83FE1" w:rsidRPr="00F83FE1" w:rsidRDefault="002B6F43" w:rsidP="00F83FE1">
      <w:pPr>
        <w:pStyle w:val="Heading2"/>
        <w:numPr>
          <w:ilvl w:val="1"/>
          <w:numId w:val="17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68" w:name="_Toc123634060"/>
      <w:r>
        <w:rPr>
          <w:rFonts w:ascii="Times New Roman" w:eastAsia="SimSun" w:hAnsi="Times New Roman"/>
          <w:color w:val="000000" w:themeColor="text1"/>
        </w:rPr>
        <w:t>Software</w:t>
      </w:r>
      <w:r w:rsidR="007B7EB8">
        <w:rPr>
          <w:rFonts w:ascii="Times New Roman" w:eastAsia="SimSun" w:hAnsi="Times New Roman"/>
          <w:color w:val="000000" w:themeColor="text1"/>
        </w:rPr>
        <w:t xml:space="preserve"> Static Architecture</w:t>
      </w:r>
      <w:bookmarkEnd w:id="68"/>
    </w:p>
    <w:p w14:paraId="3A0B994C" w14:textId="77777777" w:rsidR="00613C24" w:rsidRPr="00613C24" w:rsidRDefault="00613C24" w:rsidP="00005E50">
      <w:pPr>
        <w:pStyle w:val="ListParagraph"/>
        <w:keepNext/>
        <w:numPr>
          <w:ilvl w:val="0"/>
          <w:numId w:val="19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69" w:name="_Toc93328050"/>
      <w:bookmarkStart w:id="70" w:name="_Toc93329437"/>
      <w:bookmarkStart w:id="71" w:name="_Toc98768831"/>
      <w:bookmarkStart w:id="72" w:name="_Toc93328053"/>
      <w:bookmarkStart w:id="73" w:name="_Toc93329440"/>
      <w:bookmarkStart w:id="74" w:name="_Toc98768834"/>
      <w:bookmarkStart w:id="75" w:name="_Toc122561886"/>
      <w:bookmarkStart w:id="76" w:name="_Toc123634061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5712CB8D" w14:textId="77777777" w:rsidR="00613C24" w:rsidRPr="00613C24" w:rsidRDefault="00613C24" w:rsidP="00005E50">
      <w:pPr>
        <w:pStyle w:val="ListParagraph"/>
        <w:keepNext/>
        <w:numPr>
          <w:ilvl w:val="0"/>
          <w:numId w:val="19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77" w:name="_Toc93328051"/>
      <w:bookmarkStart w:id="78" w:name="_Toc93329438"/>
      <w:bookmarkStart w:id="79" w:name="_Toc98768832"/>
      <w:bookmarkStart w:id="80" w:name="_Toc122561887"/>
      <w:bookmarkStart w:id="81" w:name="_Toc123634062"/>
      <w:bookmarkEnd w:id="77"/>
      <w:bookmarkEnd w:id="78"/>
      <w:bookmarkEnd w:id="79"/>
      <w:bookmarkEnd w:id="80"/>
      <w:bookmarkEnd w:id="81"/>
    </w:p>
    <w:p w14:paraId="34E50280" w14:textId="77777777" w:rsidR="00613C24" w:rsidRPr="00613C24" w:rsidRDefault="00613C24" w:rsidP="00005E50">
      <w:pPr>
        <w:pStyle w:val="ListParagraph"/>
        <w:keepNext/>
        <w:numPr>
          <w:ilvl w:val="0"/>
          <w:numId w:val="19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82" w:name="_Toc93328052"/>
      <w:bookmarkStart w:id="83" w:name="_Toc93329439"/>
      <w:bookmarkStart w:id="84" w:name="_Toc98768833"/>
      <w:bookmarkStart w:id="85" w:name="_Toc122561888"/>
      <w:bookmarkStart w:id="86" w:name="_Toc123634063"/>
      <w:bookmarkEnd w:id="82"/>
      <w:bookmarkEnd w:id="83"/>
      <w:bookmarkEnd w:id="84"/>
      <w:bookmarkEnd w:id="85"/>
      <w:bookmarkEnd w:id="86"/>
    </w:p>
    <w:p w14:paraId="617847C6" w14:textId="77777777" w:rsidR="00CA1B75" w:rsidRPr="002B70DE" w:rsidRDefault="00CA1B75" w:rsidP="002B70DE">
      <w:pPr>
        <w:pStyle w:val="ListParagraph"/>
        <w:keepNext/>
        <w:numPr>
          <w:ilvl w:val="1"/>
          <w:numId w:val="19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87" w:name="_Toc122561889"/>
      <w:bookmarkStart w:id="88" w:name="_Toc123634064"/>
      <w:bookmarkEnd w:id="87"/>
      <w:bookmarkEnd w:id="88"/>
    </w:p>
    <w:p w14:paraId="63779CB4" w14:textId="1197644A" w:rsidR="00BF6AE8" w:rsidRDefault="00BF6AE8" w:rsidP="00BF6AE8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</w:rPr>
      </w:pPr>
      <w:bookmarkStart w:id="89" w:name="_Toc123634065"/>
      <w:r w:rsidRPr="00BF6AE8">
        <w:rPr>
          <w:rFonts w:ascii="Times New Roman" w:eastAsia="SimSun" w:hAnsi="Times New Roman"/>
          <w:color w:val="000000" w:themeColor="text1"/>
        </w:rPr>
        <w:t>External module dependencies diagram</w:t>
      </w:r>
      <w:bookmarkEnd w:id="89"/>
    </w:p>
    <w:p w14:paraId="77EF3103" w14:textId="7624148F" w:rsidR="00BF6AE8" w:rsidRDefault="003C34F7" w:rsidP="00BF6AE8">
      <w:r w:rsidRPr="003C34F7">
        <w:rPr>
          <w:noProof/>
        </w:rPr>
        <w:drawing>
          <wp:inline distT="0" distB="0" distL="0" distR="0" wp14:anchorId="6135BA8B" wp14:editId="0E8E7244">
            <wp:extent cx="5400040" cy="3403600"/>
            <wp:effectExtent l="0" t="0" r="0" b="635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1B3356F-FC40-473D-AA6B-78201FFEF3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1B3356F-FC40-473D-AA6B-78201FFEF3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3ABC" w14:textId="2B66C6E2" w:rsidR="00862437" w:rsidRDefault="00862437" w:rsidP="00862437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 w:rsidRPr="00862437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CX727 ICA</w:t>
      </w:r>
    </w:p>
    <w:p w14:paraId="20E89F6D" w14:textId="2F107FAB" w:rsidR="003C34F7" w:rsidRDefault="003C34F7" w:rsidP="00862437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</w:p>
    <w:p w14:paraId="26FE8E6D" w14:textId="77777777" w:rsidR="003C34F7" w:rsidRDefault="003C34F7" w:rsidP="00862437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</w:p>
    <w:p w14:paraId="78E2C79B" w14:textId="3E6389D5" w:rsidR="003C34F7" w:rsidRDefault="00AF51C3" w:rsidP="00AF51C3">
      <w:pPr>
        <w:tabs>
          <w:tab w:val="left" w:pos="1710"/>
        </w:tabs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lastRenderedPageBreak/>
        <w:tab/>
      </w:r>
      <w:r w:rsidR="00393985" w:rsidRPr="00393985">
        <w:rPr>
          <w:rFonts w:ascii="Times New Roman" w:eastAsia="SimSun" w:hAnsi="Times New Roman" w:cs="Times New Roman"/>
          <w:b/>
          <w:bCs/>
          <w:noProof/>
          <w:color w:val="auto"/>
          <w:kern w:val="2"/>
          <w:sz w:val="22"/>
          <w:szCs w:val="14"/>
          <w:lang w:eastAsia="zh-CN"/>
        </w:rPr>
        <w:drawing>
          <wp:inline distT="0" distB="0" distL="0" distR="0" wp14:anchorId="0BAB978F" wp14:editId="33698328">
            <wp:extent cx="5400040" cy="3407410"/>
            <wp:effectExtent l="0" t="0" r="0" b="254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D6CB71E-438E-4815-AA78-55F5D2DA8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D6CB71E-438E-4815-AA78-55F5D2DA83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C2B" w14:textId="11492948" w:rsidR="003B0037" w:rsidRDefault="003B0037" w:rsidP="003B0037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 w:rsidRPr="00862437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CX</w:t>
      </w:r>
      <w:r w:rsidR="00A37675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821</w:t>
      </w:r>
    </w:p>
    <w:p w14:paraId="2CE77533" w14:textId="760A7B03" w:rsidR="003B0037" w:rsidRDefault="003B0037" w:rsidP="00AF51C3">
      <w:pPr>
        <w:tabs>
          <w:tab w:val="left" w:pos="1710"/>
        </w:tabs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</w:p>
    <w:p w14:paraId="0B1E29CA" w14:textId="77777777" w:rsidR="003B0037" w:rsidRPr="00862437" w:rsidRDefault="003B0037" w:rsidP="00AF51C3">
      <w:pPr>
        <w:tabs>
          <w:tab w:val="left" w:pos="1710"/>
        </w:tabs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</w:p>
    <w:p w14:paraId="4E521BEC" w14:textId="4E4C0EB1" w:rsidR="00BF6AE8" w:rsidRDefault="00BF6AE8" w:rsidP="00BF6AE8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  <w:lang w:eastAsia="zh-CN"/>
        </w:rPr>
      </w:pPr>
      <w:bookmarkStart w:id="90" w:name="_Toc123634066"/>
      <w:r>
        <w:rPr>
          <w:rFonts w:ascii="Times New Roman" w:eastAsia="SimSun" w:hAnsi="Times New Roman"/>
          <w:color w:val="000000" w:themeColor="text1"/>
          <w:lang w:eastAsia="zh-CN"/>
        </w:rPr>
        <w:t>Software Architecture Diagram</w:t>
      </w:r>
      <w:bookmarkEnd w:id="90"/>
    </w:p>
    <w:p w14:paraId="56DC802E" w14:textId="514E5CCC" w:rsidR="00C51E87" w:rsidRDefault="00161113" w:rsidP="00C51E87">
      <w:pPr>
        <w:rPr>
          <w:rFonts w:eastAsiaTheme="minorEastAsia"/>
          <w:lang w:eastAsia="zh-CN"/>
        </w:rPr>
      </w:pPr>
      <w:r w:rsidRPr="00161113">
        <w:rPr>
          <w:rFonts w:eastAsiaTheme="minorEastAsia"/>
          <w:noProof/>
          <w:lang w:eastAsia="zh-CN"/>
        </w:rPr>
        <w:drawing>
          <wp:inline distT="0" distB="0" distL="0" distR="0" wp14:anchorId="464AF013" wp14:editId="7DF040B5">
            <wp:extent cx="5400040" cy="3401060"/>
            <wp:effectExtent l="0" t="0" r="0" b="889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46634C1-AD30-4C80-81E4-2230434193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46634C1-AD30-4C80-81E4-2230434193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97B0" w14:textId="2E6BF367" w:rsidR="006111FE" w:rsidRDefault="006111FE" w:rsidP="006111FE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 w:rsidRPr="00862437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CX</w:t>
      </w:r>
      <w:r w:rsidR="00503F2D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727 ICA</w:t>
      </w:r>
    </w:p>
    <w:p w14:paraId="1BBAB572" w14:textId="5E64E77D" w:rsidR="00CA60C9" w:rsidRDefault="00CA60C9" w:rsidP="00C51E87">
      <w:pPr>
        <w:rPr>
          <w:rFonts w:eastAsiaTheme="minorEastAsia"/>
          <w:lang w:eastAsia="zh-CN"/>
        </w:rPr>
      </w:pPr>
    </w:p>
    <w:p w14:paraId="601190E2" w14:textId="01824A17" w:rsidR="00503F2D" w:rsidRDefault="00C41B80" w:rsidP="00C51E87">
      <w:pPr>
        <w:rPr>
          <w:rFonts w:eastAsiaTheme="minorEastAsia"/>
          <w:lang w:eastAsia="zh-CN"/>
        </w:rPr>
      </w:pPr>
      <w:r w:rsidRPr="00C41B80"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7E60FC70" wp14:editId="0FC25366">
            <wp:extent cx="5400040" cy="3401060"/>
            <wp:effectExtent l="0" t="0" r="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8BB5080-3910-4624-8B25-2BAA5338E4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8BB5080-3910-4624-8B25-2BAA5338E4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2D5" w14:textId="22F92186" w:rsidR="009D04D7" w:rsidRDefault="009D04D7" w:rsidP="009D04D7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 w:rsidRPr="00862437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CX</w:t>
      </w:r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821</w:t>
      </w:r>
    </w:p>
    <w:p w14:paraId="4A87D4BD" w14:textId="7C76D254" w:rsidR="00D62530" w:rsidRDefault="00D62530" w:rsidP="009D04D7">
      <w:pPr>
        <w:jc w:val="center"/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</w:p>
    <w:p w14:paraId="756FD16E" w14:textId="6E685D25" w:rsidR="00EE04E2" w:rsidRDefault="00EE04E2" w:rsidP="00EE04E2">
      <w:pP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</w:pPr>
      <w: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四大核心组件：</w:t>
      </w:r>
      <w:r w:rsidR="00B6378A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抽象</w:t>
      </w:r>
      <w:proofErr w:type="spellStart"/>
      <w:r w:rsidR="00B6378A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Card</w:t>
      </w:r>
      <w:proofErr w:type="spellEnd"/>
      <w:r w:rsidR="00B6378A"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 xml:space="preserve"> </w:t>
      </w:r>
      <w:r w:rsidR="00B6378A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Mode</w:t>
      </w:r>
      <w:r w:rsidR="00B6378A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形成</w:t>
      </w:r>
      <w:proofErr w:type="spellStart"/>
      <w: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Card</w:t>
      </w:r>
      <w:proofErr w:type="spellEnd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 xml:space="preserve"> Trigger, </w:t>
      </w:r>
      <w:proofErr w:type="spellStart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Card</w:t>
      </w:r>
      <w:proofErr w:type="spellEnd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Executor</w:t>
      </w:r>
      <w:proofErr w:type="spellEnd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Card</w:t>
      </w:r>
      <w:proofErr w:type="spellEnd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 xml:space="preserve"> Terminator, </w:t>
      </w:r>
      <w:proofErr w:type="spellStart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>Card</w:t>
      </w:r>
      <w:proofErr w:type="spellEnd"/>
      <w: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  <w:t xml:space="preserve"> Management</w:t>
      </w:r>
      <w:r w:rsidR="00AC0459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四大组件。</w:t>
      </w:r>
    </w:p>
    <w:p w14:paraId="1F4D1655" w14:textId="471DE8FB" w:rsidR="00EE04E2" w:rsidRDefault="00EE04E2" w:rsidP="00EE04E2">
      <w:pP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设计原则：</w:t>
      </w:r>
    </w:p>
    <w:p w14:paraId="3272114F" w14:textId="32FE6C57" w:rsidR="00C57790" w:rsidRDefault="00D3275D" w:rsidP="00EE04E2">
      <w:pPr>
        <w:rPr>
          <w:rFonts w:ascii="Times New Roman" w:eastAsia="SimSun" w:hAnsi="Times New Roman" w:cs="Times New Roman"/>
          <w:b/>
          <w:bCs/>
          <w:color w:val="auto"/>
          <w:kern w:val="2"/>
          <w:sz w:val="22"/>
          <w:szCs w:val="14"/>
          <w:lang w:val="fr-FR" w:eastAsia="zh-CN"/>
        </w:rPr>
      </w:pPr>
      <w: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四大组件自包含，</w:t>
      </w:r>
      <w:r w:rsidR="00D439BB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松耦合，</w:t>
      </w:r>
      <w: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标准化南北向接口，横向接口，</w:t>
      </w:r>
      <w:r w:rsidR="0078217E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可以组合创建任意卡片模式，</w:t>
      </w:r>
      <w:r w:rsidR="00206FEE"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  <w:t>灵活支持业务层的扩展。</w:t>
      </w:r>
    </w:p>
    <w:p w14:paraId="658F0990" w14:textId="77777777" w:rsidR="00377203" w:rsidRDefault="00377203" w:rsidP="00EE04E2">
      <w:pPr>
        <w:rPr>
          <w:rFonts w:ascii="Times New Roman" w:eastAsia="SimSun" w:hAnsi="Times New Roman" w:cs="Times New Roman" w:hint="eastAsia"/>
          <w:b/>
          <w:bCs/>
          <w:color w:val="auto"/>
          <w:kern w:val="2"/>
          <w:sz w:val="22"/>
          <w:szCs w:val="14"/>
          <w:lang w:val="fr-FR" w:eastAsia="zh-CN"/>
        </w:rPr>
      </w:pPr>
    </w:p>
    <w:p w14:paraId="51629F99" w14:textId="3670C8C1" w:rsidR="00D62530" w:rsidRDefault="00D62530" w:rsidP="00D62530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  <w:lang w:eastAsia="zh-CN"/>
        </w:rPr>
      </w:pPr>
      <w:bookmarkStart w:id="91" w:name="_Toc123634067"/>
      <w:r>
        <w:rPr>
          <w:rFonts w:ascii="Times New Roman" w:eastAsia="SimSun" w:hAnsi="Times New Roman"/>
          <w:color w:val="000000" w:themeColor="text1"/>
          <w:lang w:eastAsia="zh-CN"/>
        </w:rPr>
        <w:t xml:space="preserve">COMP_01: </w:t>
      </w:r>
      <w:r w:rsidR="009018BC">
        <w:rPr>
          <w:rFonts w:ascii="Times New Roman" w:eastAsia="SimSun" w:hAnsi="Times New Roman" w:hint="eastAsia"/>
          <w:color w:val="000000" w:themeColor="text1"/>
          <w:lang w:eastAsia="zh-CN"/>
        </w:rPr>
        <w:t>Custom</w:t>
      </w:r>
      <w:r w:rsidR="009018BC">
        <w:rPr>
          <w:rFonts w:ascii="Times New Roman" w:eastAsia="SimSun" w:hAnsi="Times New Roman"/>
          <w:color w:val="000000" w:themeColor="text1"/>
          <w:lang w:eastAsia="zh-CN"/>
        </w:rPr>
        <w:t xml:space="preserve"> Mode</w:t>
      </w:r>
      <w:bookmarkEnd w:id="9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194"/>
        <w:gridCol w:w="5294"/>
      </w:tblGrid>
      <w:tr w:rsidR="00321429" w14:paraId="2D857503" w14:textId="77777777" w:rsidTr="00422138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D7B6B" w14:textId="77777777" w:rsidR="00321429" w:rsidRPr="002C3895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9ADA" w14:textId="24E38EB7" w:rsidR="00321429" w:rsidRDefault="00A657E0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sz w:val="22"/>
                <w:szCs w:val="14"/>
                <w:lang w:val="fr-FR"/>
              </w:rPr>
              <w:t>MO</w:t>
            </w:r>
            <w:r>
              <w:rPr>
                <w:sz w:val="22"/>
                <w:szCs w:val="14"/>
                <w:lang w:val="fr-FR"/>
              </w:rPr>
              <w:t>DECARD</w:t>
            </w:r>
            <w:r w:rsidR="00321429" w:rsidRPr="00CC597A">
              <w:rPr>
                <w:sz w:val="22"/>
                <w:szCs w:val="14"/>
                <w:lang w:val="fr-FR"/>
              </w:rPr>
              <w:t>_COMP_0</w:t>
            </w:r>
            <w:r w:rsidR="00321429">
              <w:rPr>
                <w:sz w:val="22"/>
                <w:szCs w:val="14"/>
                <w:lang w:val="fr-FR"/>
              </w:rPr>
              <w:t>1</w:t>
            </w:r>
          </w:p>
        </w:tc>
      </w:tr>
      <w:tr w:rsidR="00321429" w14:paraId="2E262174" w14:textId="77777777" w:rsidTr="00422138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6C96E" w14:textId="77777777" w:rsidR="00321429" w:rsidRPr="002C3895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Layer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7CE4" w14:textId="5A3D374A" w:rsidR="00321429" w:rsidRDefault="00D45177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sz w:val="22"/>
                <w:szCs w:val="14"/>
                <w:lang w:val="fr-FR"/>
              </w:rPr>
              <w:t>Mode</w:t>
            </w:r>
            <w:r w:rsidR="00321429" w:rsidRPr="000D6D29">
              <w:rPr>
                <w:sz w:val="22"/>
                <w:szCs w:val="14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14"/>
                <w:lang w:val="fr-FR"/>
              </w:rPr>
              <w:t>C</w:t>
            </w:r>
            <w:r w:rsidR="00054084">
              <w:rPr>
                <w:sz w:val="22"/>
                <w:szCs w:val="14"/>
                <w:lang w:val="fr-FR"/>
              </w:rPr>
              <w:t>ar</w:t>
            </w:r>
            <w:r>
              <w:rPr>
                <w:sz w:val="22"/>
                <w:szCs w:val="14"/>
                <w:lang w:val="fr-FR"/>
              </w:rPr>
              <w:t>d</w:t>
            </w:r>
            <w:proofErr w:type="spellEnd"/>
            <w:r w:rsidR="003F38F0">
              <w:rPr>
                <w:sz w:val="22"/>
                <w:szCs w:val="14"/>
                <w:lang w:val="fr-FR"/>
              </w:rPr>
              <w:t xml:space="preserve"> </w:t>
            </w:r>
            <w:r w:rsidR="003F38F0">
              <w:rPr>
                <w:rFonts w:hint="eastAsia"/>
                <w:sz w:val="22"/>
                <w:szCs w:val="14"/>
                <w:lang w:val="fr-FR"/>
              </w:rPr>
              <w:t>Business</w:t>
            </w:r>
            <w:r w:rsidR="003F38F0">
              <w:rPr>
                <w:sz w:val="22"/>
                <w:szCs w:val="14"/>
                <w:lang w:val="fr-FR"/>
              </w:rPr>
              <w:t xml:space="preserve"> Layer</w:t>
            </w:r>
          </w:p>
        </w:tc>
      </w:tr>
      <w:tr w:rsidR="00321429" w14:paraId="0BEEBE41" w14:textId="77777777" w:rsidTr="00422138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24E7" w14:textId="77777777" w:rsidR="00321429" w:rsidRPr="002C3895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Responsibility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A6983" w14:textId="70A3F447" w:rsidR="00321429" w:rsidRDefault="00582714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sz w:val="22"/>
                <w:szCs w:val="14"/>
                <w:lang w:val="fr-FR"/>
              </w:rPr>
              <w:t>C</w:t>
            </w:r>
            <w:r>
              <w:rPr>
                <w:sz w:val="22"/>
                <w:szCs w:val="14"/>
                <w:lang w:val="fr-FR"/>
              </w:rPr>
              <w:t>ustom Mode Component</w:t>
            </w:r>
          </w:p>
        </w:tc>
      </w:tr>
      <w:tr w:rsidR="00321429" w:rsidRPr="00321429" w14:paraId="5C177F2C" w14:textId="77777777" w:rsidTr="00422138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7A3C" w14:textId="77777777" w:rsidR="00321429" w:rsidRPr="002C3895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Req Allocation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AE218" w14:textId="3FC5824E" w:rsidR="00321429" w:rsidRDefault="00A41A4E" w:rsidP="005106F4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展示</w:t>
            </w:r>
            <w:r w:rsidR="007564A6">
              <w:rPr>
                <w:rFonts w:hint="eastAsia"/>
                <w:sz w:val="16"/>
                <w:szCs w:val="8"/>
                <w:lang w:val="fr-FR"/>
              </w:rPr>
              <w:t>自定义</w:t>
            </w:r>
            <w:r w:rsidR="001B14DD">
              <w:rPr>
                <w:rFonts w:hint="eastAsia"/>
                <w:sz w:val="16"/>
                <w:szCs w:val="8"/>
                <w:lang w:val="fr-FR"/>
              </w:rPr>
              <w:t>卡片</w:t>
            </w:r>
            <w:r w:rsidR="007564A6">
              <w:rPr>
                <w:rFonts w:hint="eastAsia"/>
                <w:sz w:val="16"/>
                <w:szCs w:val="8"/>
                <w:lang w:val="fr-FR"/>
              </w:rPr>
              <w:t>列表</w:t>
            </w:r>
            <w:r>
              <w:rPr>
                <w:rFonts w:hint="eastAsia"/>
                <w:sz w:val="16"/>
                <w:szCs w:val="8"/>
                <w:lang w:val="fr-FR"/>
              </w:rPr>
              <w:t>页</w:t>
            </w:r>
          </w:p>
          <w:p w14:paraId="6C0FBFC0" w14:textId="173239E9" w:rsidR="007564A6" w:rsidRPr="005106F4" w:rsidRDefault="00A41A4E" w:rsidP="005106F4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展示</w:t>
            </w:r>
            <w:r w:rsidR="007564A6" w:rsidRPr="007564A6">
              <w:rPr>
                <w:rFonts w:hint="eastAsia"/>
                <w:sz w:val="16"/>
                <w:szCs w:val="8"/>
                <w:lang w:val="fr-FR"/>
              </w:rPr>
              <w:t>自定义</w:t>
            </w:r>
            <w:r w:rsidR="001B14DD">
              <w:rPr>
                <w:rFonts w:hint="eastAsia"/>
                <w:sz w:val="16"/>
                <w:szCs w:val="8"/>
                <w:lang w:val="fr-FR"/>
              </w:rPr>
              <w:t>卡片</w:t>
            </w:r>
            <w:r w:rsidR="007564A6" w:rsidRPr="007564A6">
              <w:rPr>
                <w:rFonts w:hint="eastAsia"/>
                <w:sz w:val="16"/>
                <w:szCs w:val="8"/>
                <w:lang w:val="fr-FR"/>
              </w:rPr>
              <w:t>创建</w:t>
            </w:r>
            <w:r w:rsidR="00FA790D">
              <w:rPr>
                <w:rFonts w:hint="eastAsia"/>
                <w:sz w:val="16"/>
                <w:szCs w:val="8"/>
                <w:lang w:val="fr-FR"/>
              </w:rPr>
              <w:t>页</w:t>
            </w:r>
          </w:p>
          <w:p w14:paraId="201BAC5C" w14:textId="69E6B585" w:rsidR="007D08CA" w:rsidRPr="005106F4" w:rsidRDefault="00EE69B3" w:rsidP="005106F4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创建自定义卡片</w:t>
            </w:r>
          </w:p>
          <w:p w14:paraId="5612D279" w14:textId="77777777" w:rsidR="00A8268B" w:rsidRPr="005106F4" w:rsidRDefault="00CC18F7" w:rsidP="005106F4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 w:rsidRPr="005106F4">
              <w:rPr>
                <w:rFonts w:hint="eastAsia"/>
                <w:sz w:val="16"/>
                <w:szCs w:val="8"/>
                <w:lang w:val="fr-FR"/>
              </w:rPr>
              <w:t>保存自定义</w:t>
            </w:r>
            <w:r w:rsidR="003517D3" w:rsidRPr="005106F4">
              <w:rPr>
                <w:rFonts w:hint="eastAsia"/>
                <w:sz w:val="16"/>
                <w:szCs w:val="8"/>
                <w:lang w:val="fr-FR"/>
              </w:rPr>
              <w:t>卡片</w:t>
            </w:r>
          </w:p>
          <w:p w14:paraId="4192D343" w14:textId="4F66474C" w:rsidR="00C745AE" w:rsidRDefault="00C745AE" w:rsidP="005106F4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 w:rsidRPr="005106F4">
              <w:rPr>
                <w:rFonts w:hint="eastAsia"/>
                <w:sz w:val="16"/>
                <w:szCs w:val="8"/>
                <w:lang w:val="fr-FR"/>
              </w:rPr>
              <w:t>编辑自定义卡片</w:t>
            </w:r>
          </w:p>
          <w:p w14:paraId="21CA1424" w14:textId="1DEFC1E6" w:rsidR="00A45652" w:rsidRPr="005106F4" w:rsidRDefault="00A45652" w:rsidP="005106F4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查询自定义卡片</w:t>
            </w:r>
          </w:p>
          <w:p w14:paraId="23F3D3F7" w14:textId="56FD3977" w:rsidR="00C745AE" w:rsidRPr="00A12F0D" w:rsidRDefault="00C745AE" w:rsidP="00A12F0D">
            <w:pPr>
              <w:pStyle w:val="HR"/>
              <w:numPr>
                <w:ilvl w:val="0"/>
                <w:numId w:val="34"/>
              </w:numPr>
              <w:ind w:firstLineChars="0"/>
              <w:rPr>
                <w:sz w:val="16"/>
                <w:szCs w:val="8"/>
                <w:lang w:val="fr-FR"/>
              </w:rPr>
            </w:pPr>
            <w:r w:rsidRPr="005106F4">
              <w:rPr>
                <w:rFonts w:hint="eastAsia"/>
                <w:sz w:val="16"/>
                <w:szCs w:val="8"/>
                <w:lang w:val="fr-FR"/>
              </w:rPr>
              <w:t>删除自定义卡片</w:t>
            </w:r>
          </w:p>
        </w:tc>
      </w:tr>
      <w:tr w:rsidR="00321429" w14:paraId="311453DB" w14:textId="77777777" w:rsidTr="00422138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6B007" w14:textId="77777777" w:rsidR="00321429" w:rsidRPr="001F5F1B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lastRenderedPageBreak/>
              <w:t>Source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561" w14:textId="77777777" w:rsidR="00321429" w:rsidRDefault="00321429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321429" w14:paraId="5FD98F88" w14:textId="77777777" w:rsidTr="00422138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1B553" w14:textId="77777777" w:rsidR="00321429" w:rsidRPr="001F5F1B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ASIL Class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16E8" w14:textId="77777777" w:rsidR="00321429" w:rsidRDefault="00321429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321429" w14:paraId="109FE705" w14:textId="77777777" w:rsidTr="00422138">
        <w:trPr>
          <w:trHeight w:val="283"/>
          <w:jc w:val="center"/>
        </w:trPr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38A9" w14:textId="77777777" w:rsidR="00321429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Resource Consumption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8694" w14:textId="77777777" w:rsidR="00321429" w:rsidRPr="001F5F1B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Flash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DDE24" w14:textId="77777777" w:rsidR="00321429" w:rsidRDefault="00321429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321429" w14:paraId="5C704DE2" w14:textId="77777777" w:rsidTr="00422138">
        <w:trPr>
          <w:trHeight w:val="340"/>
          <w:jc w:val="center"/>
        </w:trPr>
        <w:tc>
          <w:tcPr>
            <w:tcW w:w="1532" w:type="dxa"/>
            <w:vMerge/>
            <w:vAlign w:val="center"/>
          </w:tcPr>
          <w:p w14:paraId="616E596C" w14:textId="77777777" w:rsidR="00321429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5D53" w14:textId="77777777" w:rsidR="00321429" w:rsidRPr="001F5F1B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RAM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11DF" w14:textId="77777777" w:rsidR="00321429" w:rsidRDefault="00321429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321429" w14:paraId="009C2690" w14:textId="77777777" w:rsidTr="00422138">
        <w:trPr>
          <w:trHeight w:val="226"/>
          <w:jc w:val="center"/>
        </w:trPr>
        <w:tc>
          <w:tcPr>
            <w:tcW w:w="1532" w:type="dxa"/>
            <w:vMerge/>
            <w:vAlign w:val="center"/>
          </w:tcPr>
          <w:p w14:paraId="5B68C7F1" w14:textId="77777777" w:rsidR="00321429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5785" w14:textId="77777777" w:rsidR="00321429" w:rsidRPr="001F5F1B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EEPROM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96387" w14:textId="77777777" w:rsidR="00321429" w:rsidRDefault="00321429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321429" w14:paraId="3F2694B7" w14:textId="77777777" w:rsidTr="00422138">
        <w:trPr>
          <w:trHeight w:val="317"/>
          <w:jc w:val="center"/>
        </w:trPr>
        <w:tc>
          <w:tcPr>
            <w:tcW w:w="1532" w:type="dxa"/>
            <w:vMerge/>
            <w:vAlign w:val="center"/>
          </w:tcPr>
          <w:p w14:paraId="018000BD" w14:textId="77777777" w:rsidR="00321429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FC66" w14:textId="77777777" w:rsidR="00321429" w:rsidRPr="001F5F1B" w:rsidRDefault="00321429" w:rsidP="0042213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CPU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79AB3" w14:textId="77777777" w:rsidR="00321429" w:rsidRDefault="00321429" w:rsidP="00422138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</w:tbl>
    <w:p w14:paraId="4453CE48" w14:textId="77777777" w:rsidR="00321429" w:rsidRPr="00321429" w:rsidRDefault="00321429" w:rsidP="00321429">
      <w:pPr>
        <w:rPr>
          <w:lang w:eastAsia="zh-CN"/>
        </w:rPr>
      </w:pPr>
    </w:p>
    <w:p w14:paraId="0FA27162" w14:textId="7E979150" w:rsidR="00503F2D" w:rsidRDefault="00503F2D" w:rsidP="00C51E87">
      <w:pPr>
        <w:rPr>
          <w:rFonts w:eastAsiaTheme="minorEastAsia"/>
          <w:lang w:eastAsia="zh-CN"/>
        </w:rPr>
      </w:pPr>
    </w:p>
    <w:p w14:paraId="116337AE" w14:textId="7BC10DF7" w:rsidR="00F16FD2" w:rsidRDefault="00F16FD2" w:rsidP="0053106A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  <w:lang w:eastAsia="zh-CN"/>
        </w:rPr>
      </w:pPr>
      <w:bookmarkStart w:id="92" w:name="_Toc123634068"/>
      <w:r>
        <w:rPr>
          <w:rFonts w:ascii="Times New Roman" w:eastAsia="SimSun" w:hAnsi="Times New Roman"/>
          <w:color w:val="000000" w:themeColor="text1"/>
          <w:lang w:eastAsia="zh-CN"/>
        </w:rPr>
        <w:t xml:space="preserve">COMP_02: </w:t>
      </w:r>
      <w:r w:rsidR="00D9017A">
        <w:rPr>
          <w:rFonts w:ascii="Times New Roman" w:eastAsia="SimSun" w:hAnsi="Times New Roman"/>
          <w:color w:val="000000" w:themeColor="text1"/>
          <w:lang w:eastAsia="zh-CN"/>
        </w:rPr>
        <w:t xml:space="preserve">Card </w:t>
      </w:r>
      <w:r>
        <w:rPr>
          <w:rFonts w:ascii="Times New Roman" w:eastAsia="SimSun" w:hAnsi="Times New Roman"/>
          <w:color w:val="000000" w:themeColor="text1"/>
          <w:lang w:eastAsia="zh-CN"/>
        </w:rPr>
        <w:t>Trigger</w:t>
      </w:r>
      <w:bookmarkEnd w:id="9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194"/>
        <w:gridCol w:w="5294"/>
      </w:tblGrid>
      <w:tr w:rsidR="00B73E7A" w14:paraId="5012A3F6" w14:textId="77777777" w:rsidTr="00E62A7C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0866" w14:textId="77777777" w:rsidR="00B73E7A" w:rsidRPr="002C3895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63095" w14:textId="7C225744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sz w:val="22"/>
                <w:szCs w:val="14"/>
                <w:lang w:val="fr-FR"/>
              </w:rPr>
              <w:t>MO</w:t>
            </w:r>
            <w:r>
              <w:rPr>
                <w:sz w:val="22"/>
                <w:szCs w:val="14"/>
                <w:lang w:val="fr-FR"/>
              </w:rPr>
              <w:t>DECARD</w:t>
            </w:r>
            <w:r w:rsidRPr="00CC597A">
              <w:rPr>
                <w:sz w:val="22"/>
                <w:szCs w:val="14"/>
                <w:lang w:val="fr-FR"/>
              </w:rPr>
              <w:t>_COMP_0</w:t>
            </w:r>
            <w:r w:rsidR="00C545A8">
              <w:rPr>
                <w:sz w:val="22"/>
                <w:szCs w:val="14"/>
                <w:lang w:val="fr-FR"/>
              </w:rPr>
              <w:t>2</w:t>
            </w:r>
          </w:p>
        </w:tc>
      </w:tr>
      <w:tr w:rsidR="00B73E7A" w14:paraId="4D3521BD" w14:textId="77777777" w:rsidTr="00E62A7C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8FA6B" w14:textId="77777777" w:rsidR="00B73E7A" w:rsidRPr="002C3895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Layer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C3D9" w14:textId="383D40C4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sz w:val="22"/>
                <w:szCs w:val="14"/>
                <w:lang w:val="fr-FR"/>
              </w:rPr>
              <w:t>Mode</w:t>
            </w:r>
            <w:r w:rsidRPr="000D6D29">
              <w:rPr>
                <w:sz w:val="22"/>
                <w:szCs w:val="14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14"/>
                <w:lang w:val="fr-FR"/>
              </w:rPr>
              <w:t>Card</w:t>
            </w:r>
            <w:proofErr w:type="spellEnd"/>
            <w:r w:rsidR="001463A0">
              <w:rPr>
                <w:rFonts w:hint="eastAsia"/>
                <w:sz w:val="22"/>
                <w:szCs w:val="14"/>
                <w:lang w:val="fr-FR"/>
              </w:rPr>
              <w:t xml:space="preserve"> </w:t>
            </w:r>
            <w:r w:rsidR="001463A0">
              <w:rPr>
                <w:sz w:val="22"/>
                <w:szCs w:val="14"/>
                <w:lang w:val="fr-FR"/>
              </w:rPr>
              <w:t>Component Layer</w:t>
            </w:r>
          </w:p>
        </w:tc>
      </w:tr>
      <w:tr w:rsidR="00B73E7A" w14:paraId="499E5206" w14:textId="77777777" w:rsidTr="00E62A7C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3B8F" w14:textId="77777777" w:rsidR="00B73E7A" w:rsidRPr="002C3895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Responsibility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A602" w14:textId="156E9497" w:rsidR="00B73E7A" w:rsidRDefault="00C545A8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proofErr w:type="spellStart"/>
            <w:r>
              <w:rPr>
                <w:rFonts w:hint="eastAsia"/>
                <w:sz w:val="22"/>
                <w:szCs w:val="14"/>
                <w:lang w:val="fr-FR"/>
              </w:rPr>
              <w:t>Card</w:t>
            </w:r>
            <w:proofErr w:type="spellEnd"/>
            <w:r>
              <w:rPr>
                <w:sz w:val="22"/>
                <w:szCs w:val="14"/>
                <w:lang w:val="fr-FR"/>
              </w:rPr>
              <w:t xml:space="preserve"> Trigger </w:t>
            </w:r>
            <w:r w:rsidR="009A0B0D">
              <w:rPr>
                <w:sz w:val="22"/>
                <w:szCs w:val="14"/>
                <w:lang w:val="fr-FR"/>
              </w:rPr>
              <w:t>Component</w:t>
            </w:r>
          </w:p>
        </w:tc>
      </w:tr>
      <w:tr w:rsidR="00B73E7A" w:rsidRPr="00321429" w14:paraId="34D558D0" w14:textId="77777777" w:rsidTr="00E62A7C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8BF7" w14:textId="77777777" w:rsidR="00B73E7A" w:rsidRPr="002C3895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Req Allocation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AE59" w14:textId="194B34ED" w:rsidR="006F7250" w:rsidRDefault="006F7250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设置语音触发</w:t>
            </w:r>
            <w:r w:rsidR="00547235">
              <w:rPr>
                <w:rFonts w:hint="eastAsia"/>
                <w:sz w:val="16"/>
                <w:szCs w:val="8"/>
                <w:lang w:val="fr-FR"/>
              </w:rPr>
              <w:t>方式</w:t>
            </w:r>
            <w:r>
              <w:rPr>
                <w:rFonts w:hint="eastAsia"/>
                <w:sz w:val="16"/>
                <w:szCs w:val="8"/>
                <w:lang w:val="fr-FR"/>
              </w:rPr>
              <w:t>（语音打开）</w:t>
            </w:r>
          </w:p>
          <w:p w14:paraId="699CCD27" w14:textId="753A362C" w:rsidR="00547235" w:rsidRDefault="00547235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设置运行周期（一次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重复）</w:t>
            </w:r>
          </w:p>
          <w:p w14:paraId="2421918E" w14:textId="77777777" w:rsidR="00547235" w:rsidRDefault="00547235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设置运行前询问开关</w:t>
            </w:r>
          </w:p>
          <w:p w14:paraId="590E0898" w14:textId="6C77A451" w:rsidR="00547235" w:rsidRDefault="00547235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设置时间触发</w:t>
            </w:r>
            <w:r w:rsidR="008636C9">
              <w:rPr>
                <w:rFonts w:hint="eastAsia"/>
                <w:sz w:val="16"/>
                <w:szCs w:val="8"/>
                <w:lang w:val="fr-FR"/>
              </w:rPr>
              <w:t>器</w:t>
            </w:r>
            <w:r>
              <w:rPr>
                <w:rFonts w:hint="eastAsia"/>
                <w:sz w:val="16"/>
                <w:szCs w:val="8"/>
                <w:lang w:val="fr-FR"/>
              </w:rPr>
              <w:t>（时间范围监听）</w:t>
            </w:r>
          </w:p>
          <w:p w14:paraId="132F7D2A" w14:textId="5D75CE58" w:rsidR="00547235" w:rsidRPr="00547235" w:rsidRDefault="00547235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设置位置触发器（监听达到终</w:t>
            </w:r>
            <w:r w:rsidR="00533675">
              <w:rPr>
                <w:rFonts w:hint="eastAsia"/>
                <w:sz w:val="16"/>
                <w:szCs w:val="8"/>
                <w:lang w:val="fr-FR"/>
              </w:rPr>
              <w:t>点</w:t>
            </w:r>
            <w:r>
              <w:rPr>
                <w:rFonts w:hint="eastAsia"/>
                <w:sz w:val="16"/>
                <w:szCs w:val="8"/>
                <w:lang w:val="fr-FR"/>
              </w:rPr>
              <w:t>距离，时间）</w:t>
            </w:r>
          </w:p>
          <w:p w14:paraId="6954F9F6" w14:textId="60116889" w:rsidR="006F7250" w:rsidRDefault="006F7250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设置环境触发</w:t>
            </w:r>
            <w:r w:rsidR="008636C9">
              <w:rPr>
                <w:rFonts w:hint="eastAsia"/>
                <w:sz w:val="16"/>
                <w:szCs w:val="8"/>
                <w:lang w:val="fr-FR"/>
              </w:rPr>
              <w:t>器</w:t>
            </w:r>
            <w:r>
              <w:rPr>
                <w:rFonts w:hint="eastAsia"/>
                <w:sz w:val="16"/>
                <w:szCs w:val="8"/>
                <w:lang w:val="fr-FR"/>
              </w:rPr>
              <w:t>：</w:t>
            </w:r>
          </w:p>
          <w:p w14:paraId="7C0650B1" w14:textId="77777777" w:rsidR="006F7250" w:rsidRDefault="006F7250" w:rsidP="006F7250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监听车内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车外</w:t>
            </w:r>
            <w:r>
              <w:rPr>
                <w:rFonts w:hint="eastAsia"/>
                <w:sz w:val="16"/>
                <w:szCs w:val="8"/>
                <w:lang w:val="fr-FR"/>
              </w:rPr>
              <w:t>PM</w:t>
            </w:r>
            <w:r>
              <w:rPr>
                <w:sz w:val="16"/>
                <w:szCs w:val="8"/>
                <w:lang w:val="fr-FR"/>
              </w:rPr>
              <w:t>2.5</w:t>
            </w:r>
            <w:r>
              <w:rPr>
                <w:rFonts w:hint="eastAsia"/>
                <w:sz w:val="16"/>
                <w:szCs w:val="8"/>
                <w:lang w:val="fr-FR"/>
              </w:rPr>
              <w:t>，</w:t>
            </w:r>
          </w:p>
          <w:p w14:paraId="19529FF2" w14:textId="77777777" w:rsidR="006F7250" w:rsidRDefault="006F7250" w:rsidP="006F7250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监听车内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车外温度</w:t>
            </w:r>
          </w:p>
          <w:p w14:paraId="11CED451" w14:textId="77777777" w:rsidR="006F7250" w:rsidRDefault="006F7250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设置车辆信信息触发器</w:t>
            </w:r>
          </w:p>
          <w:p w14:paraId="46B3F341" w14:textId="77777777" w:rsidR="006F7250" w:rsidRDefault="006F7250" w:rsidP="006F7250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监听续航里程，电池电量，车速，档位，充电状态，</w:t>
            </w:r>
          </w:p>
          <w:p w14:paraId="0087D790" w14:textId="77777777" w:rsidR="006F7250" w:rsidRDefault="006F7250" w:rsidP="006F7250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预计充电时间，电子手刹，雨量等级，光亮等级，点火状态</w:t>
            </w:r>
          </w:p>
          <w:p w14:paraId="766565B5" w14:textId="77777777" w:rsidR="006F7250" w:rsidRDefault="006F7250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设置乘员信息触发器</w:t>
            </w:r>
          </w:p>
          <w:p w14:paraId="2AFBCC04" w14:textId="77777777" w:rsidR="006F7250" w:rsidRDefault="006F7250" w:rsidP="006F7250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监听主副驾安全带，后排左中右安全带，副驾状态</w:t>
            </w:r>
          </w:p>
          <w:p w14:paraId="18CE6CD4" w14:textId="77777777" w:rsidR="006F7250" w:rsidRDefault="006F7250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设置门窗信息触发器</w:t>
            </w:r>
          </w:p>
          <w:p w14:paraId="4231BD68" w14:textId="77777777" w:rsidR="006F7250" w:rsidRDefault="006F7250" w:rsidP="006F7250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监听主副驾门状态，后排左右门状态，前舱盖状态，后备箱门</w:t>
            </w:r>
            <w:r>
              <w:rPr>
                <w:rFonts w:hint="eastAsia"/>
                <w:sz w:val="16"/>
                <w:szCs w:val="8"/>
                <w:lang w:val="fr-FR"/>
              </w:rPr>
              <w:lastRenderedPageBreak/>
              <w:t>状态，全车门锁状态，主副驾车窗状态，后排左右车窗状态</w:t>
            </w:r>
          </w:p>
          <w:p w14:paraId="093C280F" w14:textId="77777777" w:rsidR="006F7250" w:rsidRDefault="006F7250" w:rsidP="00547235">
            <w:pPr>
              <w:pStyle w:val="HR"/>
              <w:numPr>
                <w:ilvl w:val="0"/>
                <w:numId w:val="45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设置导航信息触发器</w:t>
            </w:r>
          </w:p>
          <w:p w14:paraId="63CFC56A" w14:textId="63D982CA" w:rsidR="00B73E7A" w:rsidRPr="00F21D9A" w:rsidRDefault="006F7250" w:rsidP="00547235">
            <w:pPr>
              <w:pStyle w:val="HR"/>
              <w:ind w:left="108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</w:t>
            </w:r>
            <w:r>
              <w:rPr>
                <w:rFonts w:hint="eastAsia"/>
                <w:sz w:val="16"/>
                <w:szCs w:val="8"/>
                <w:lang w:val="fr-FR"/>
              </w:rPr>
              <w:t>/</w:t>
            </w:r>
            <w:r>
              <w:rPr>
                <w:rFonts w:hint="eastAsia"/>
                <w:sz w:val="16"/>
                <w:szCs w:val="8"/>
                <w:lang w:val="fr-FR"/>
              </w:rPr>
              <w:t>监听导航状态，所处路段，限速信息</w:t>
            </w:r>
          </w:p>
        </w:tc>
      </w:tr>
      <w:tr w:rsidR="00B73E7A" w14:paraId="67BC3582" w14:textId="77777777" w:rsidTr="00E62A7C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ED37" w14:textId="77777777" w:rsidR="00B73E7A" w:rsidRPr="001F5F1B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lastRenderedPageBreak/>
              <w:t>Source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4607" w14:textId="77777777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B73E7A" w14:paraId="54BC5DF9" w14:textId="77777777" w:rsidTr="00E62A7C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DBA8E" w14:textId="77777777" w:rsidR="00B73E7A" w:rsidRPr="001F5F1B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ASIL Class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BCDE" w14:textId="77777777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B73E7A" w14:paraId="10330B34" w14:textId="77777777" w:rsidTr="00E62A7C">
        <w:trPr>
          <w:trHeight w:val="283"/>
          <w:jc w:val="center"/>
        </w:trPr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04AE" w14:textId="77777777" w:rsidR="00B73E7A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Resource Consumption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5E46" w14:textId="77777777" w:rsidR="00B73E7A" w:rsidRPr="001F5F1B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Flash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A62E" w14:textId="77777777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B73E7A" w14:paraId="7CDF242A" w14:textId="77777777" w:rsidTr="00E62A7C">
        <w:trPr>
          <w:trHeight w:val="340"/>
          <w:jc w:val="center"/>
        </w:trPr>
        <w:tc>
          <w:tcPr>
            <w:tcW w:w="1532" w:type="dxa"/>
            <w:vMerge/>
            <w:vAlign w:val="center"/>
          </w:tcPr>
          <w:p w14:paraId="1141913A" w14:textId="77777777" w:rsidR="00B73E7A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0E8D" w14:textId="77777777" w:rsidR="00B73E7A" w:rsidRPr="001F5F1B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RAM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3FEB4" w14:textId="77777777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B73E7A" w14:paraId="6A3978E3" w14:textId="77777777" w:rsidTr="00E62A7C">
        <w:trPr>
          <w:trHeight w:val="226"/>
          <w:jc w:val="center"/>
        </w:trPr>
        <w:tc>
          <w:tcPr>
            <w:tcW w:w="1532" w:type="dxa"/>
            <w:vMerge/>
            <w:vAlign w:val="center"/>
          </w:tcPr>
          <w:p w14:paraId="177B6B3A" w14:textId="77777777" w:rsidR="00B73E7A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D4F3B" w14:textId="77777777" w:rsidR="00B73E7A" w:rsidRPr="001F5F1B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EEPROM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58F5C" w14:textId="77777777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B73E7A" w14:paraId="106327C1" w14:textId="77777777" w:rsidTr="00E62A7C">
        <w:trPr>
          <w:trHeight w:val="317"/>
          <w:jc w:val="center"/>
        </w:trPr>
        <w:tc>
          <w:tcPr>
            <w:tcW w:w="1532" w:type="dxa"/>
            <w:vMerge/>
            <w:vAlign w:val="center"/>
          </w:tcPr>
          <w:p w14:paraId="39DF8CB5" w14:textId="77777777" w:rsidR="00B73E7A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D957" w14:textId="77777777" w:rsidR="00B73E7A" w:rsidRPr="001F5F1B" w:rsidRDefault="00B73E7A" w:rsidP="00E62A7C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CPU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B36C" w14:textId="77777777" w:rsidR="00B73E7A" w:rsidRDefault="00B73E7A" w:rsidP="00E62A7C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</w:tbl>
    <w:p w14:paraId="48AEFD2A" w14:textId="718355F0" w:rsidR="00B73E7A" w:rsidRDefault="00B73E7A" w:rsidP="00B73E7A">
      <w:pPr>
        <w:rPr>
          <w:lang w:eastAsia="zh-CN"/>
        </w:rPr>
      </w:pPr>
    </w:p>
    <w:p w14:paraId="3D3E1664" w14:textId="62A37E5A" w:rsidR="00155064" w:rsidRDefault="00155064" w:rsidP="00860795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  <w:lang w:eastAsia="zh-CN"/>
        </w:rPr>
      </w:pPr>
      <w:bookmarkStart w:id="93" w:name="_Toc123634069"/>
      <w:r>
        <w:rPr>
          <w:rFonts w:ascii="Times New Roman" w:eastAsia="SimSun" w:hAnsi="Times New Roman"/>
          <w:color w:val="000000" w:themeColor="text1"/>
          <w:lang w:eastAsia="zh-CN"/>
        </w:rPr>
        <w:t>COMP_0</w:t>
      </w:r>
      <w:r w:rsidR="008E4AF5">
        <w:rPr>
          <w:rFonts w:ascii="Times New Roman" w:eastAsia="SimSun" w:hAnsi="Times New Roman"/>
          <w:color w:val="000000" w:themeColor="text1"/>
          <w:lang w:eastAsia="zh-CN"/>
        </w:rPr>
        <w:t>3</w:t>
      </w:r>
      <w:r>
        <w:rPr>
          <w:rFonts w:ascii="Times New Roman" w:eastAsia="SimSun" w:hAnsi="Times New Roman"/>
          <w:color w:val="000000" w:themeColor="text1"/>
          <w:lang w:eastAsia="zh-CN"/>
        </w:rPr>
        <w:t xml:space="preserve">: </w:t>
      </w:r>
      <w:r w:rsidR="0066680D">
        <w:rPr>
          <w:rFonts w:ascii="Times New Roman" w:eastAsia="SimSun" w:hAnsi="Times New Roman"/>
          <w:color w:val="000000" w:themeColor="text1"/>
          <w:lang w:eastAsia="zh-CN"/>
        </w:rPr>
        <w:t xml:space="preserve">Card </w:t>
      </w:r>
      <w:r>
        <w:rPr>
          <w:rFonts w:ascii="Times New Roman" w:eastAsia="SimSun" w:hAnsi="Times New Roman"/>
          <w:color w:val="000000" w:themeColor="text1"/>
          <w:lang w:eastAsia="zh-CN"/>
        </w:rPr>
        <w:t>Execut</w:t>
      </w:r>
      <w:r w:rsidR="0066680D">
        <w:rPr>
          <w:rFonts w:ascii="Times New Roman" w:eastAsia="SimSun" w:hAnsi="Times New Roman"/>
          <w:color w:val="000000" w:themeColor="text1"/>
          <w:lang w:eastAsia="zh-CN"/>
        </w:rPr>
        <w:t>or</w:t>
      </w:r>
      <w:bookmarkEnd w:id="9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194"/>
        <w:gridCol w:w="5294"/>
      </w:tblGrid>
      <w:tr w:rsidR="008D1EF1" w14:paraId="01F7F7FA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B8FB" w14:textId="77777777" w:rsidR="008D1EF1" w:rsidRPr="002C3895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6C8C" w14:textId="5EF9270A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sz w:val="22"/>
                <w:szCs w:val="14"/>
                <w:lang w:val="fr-FR"/>
              </w:rPr>
              <w:t>MO</w:t>
            </w:r>
            <w:r>
              <w:rPr>
                <w:sz w:val="22"/>
                <w:szCs w:val="14"/>
                <w:lang w:val="fr-FR"/>
              </w:rPr>
              <w:t>DECARD</w:t>
            </w:r>
            <w:r w:rsidRPr="00CC597A">
              <w:rPr>
                <w:sz w:val="22"/>
                <w:szCs w:val="14"/>
                <w:lang w:val="fr-FR"/>
              </w:rPr>
              <w:t>_COMP_0</w:t>
            </w:r>
            <w:r w:rsidR="00F25B9F">
              <w:rPr>
                <w:sz w:val="22"/>
                <w:szCs w:val="14"/>
                <w:lang w:val="fr-FR"/>
              </w:rPr>
              <w:t>3</w:t>
            </w:r>
          </w:p>
        </w:tc>
      </w:tr>
      <w:tr w:rsidR="008D1EF1" w14:paraId="143B1B30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DF61" w14:textId="77777777" w:rsidR="008D1EF1" w:rsidRPr="002C3895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Layer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5080" w14:textId="035410CF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sz w:val="22"/>
                <w:szCs w:val="14"/>
                <w:lang w:val="fr-FR"/>
              </w:rPr>
              <w:t>Mode</w:t>
            </w:r>
            <w:r w:rsidRPr="000D6D29">
              <w:rPr>
                <w:sz w:val="22"/>
                <w:szCs w:val="14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14"/>
                <w:lang w:val="fr-FR"/>
              </w:rPr>
              <w:t>Card</w:t>
            </w:r>
            <w:proofErr w:type="spellEnd"/>
            <w:r w:rsidR="00E8138F">
              <w:rPr>
                <w:sz w:val="22"/>
                <w:szCs w:val="14"/>
                <w:lang w:val="fr-FR"/>
              </w:rPr>
              <w:t xml:space="preserve"> Component Layer</w:t>
            </w:r>
          </w:p>
        </w:tc>
      </w:tr>
      <w:tr w:rsidR="008D1EF1" w14:paraId="07619502" w14:textId="77777777" w:rsidTr="00DE403A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CE5D" w14:textId="77777777" w:rsidR="008D1EF1" w:rsidRPr="002C3895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Responsibility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F9C08" w14:textId="10F1BCE5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proofErr w:type="spellStart"/>
            <w:r>
              <w:rPr>
                <w:rFonts w:hint="eastAsia"/>
                <w:sz w:val="22"/>
                <w:szCs w:val="14"/>
                <w:lang w:val="fr-FR"/>
              </w:rPr>
              <w:t>Card</w:t>
            </w:r>
            <w:proofErr w:type="spellEnd"/>
            <w:r>
              <w:rPr>
                <w:sz w:val="22"/>
                <w:szCs w:val="14"/>
                <w:lang w:val="fr-FR"/>
              </w:rPr>
              <w:t xml:space="preserve"> </w:t>
            </w:r>
            <w:proofErr w:type="spellStart"/>
            <w:r w:rsidR="001F41C5">
              <w:rPr>
                <w:sz w:val="22"/>
                <w:szCs w:val="14"/>
                <w:lang w:val="fr-FR"/>
              </w:rPr>
              <w:t>Execut</w:t>
            </w:r>
            <w:r w:rsidR="001C0858">
              <w:rPr>
                <w:sz w:val="22"/>
                <w:szCs w:val="14"/>
                <w:lang w:val="fr-FR"/>
              </w:rPr>
              <w:t>or</w:t>
            </w:r>
            <w:proofErr w:type="spellEnd"/>
            <w:r>
              <w:rPr>
                <w:sz w:val="22"/>
                <w:szCs w:val="14"/>
                <w:lang w:val="fr-FR"/>
              </w:rPr>
              <w:t xml:space="preserve"> </w:t>
            </w:r>
            <w:r w:rsidR="001C0858">
              <w:rPr>
                <w:rFonts w:hint="eastAsia"/>
                <w:sz w:val="22"/>
                <w:szCs w:val="14"/>
                <w:lang w:val="fr-FR"/>
              </w:rPr>
              <w:t>Component</w:t>
            </w:r>
          </w:p>
        </w:tc>
      </w:tr>
      <w:tr w:rsidR="008D1EF1" w:rsidRPr="00321429" w14:paraId="67A69E9C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26BF" w14:textId="77777777" w:rsidR="008D1EF1" w:rsidRPr="002C3895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Req Allocation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C024A" w14:textId="7E99F99C" w:rsidR="003B2DF2" w:rsidRDefault="003B2DF2" w:rsidP="00AA039F">
            <w:pPr>
              <w:pStyle w:val="HR"/>
              <w:numPr>
                <w:ilvl w:val="0"/>
                <w:numId w:val="41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空调管理</w:t>
            </w:r>
          </w:p>
          <w:p w14:paraId="7409C4CA" w14:textId="667DF072" w:rsidR="00E84DEE" w:rsidRDefault="002A1C35" w:rsidP="00E84DEE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空调开关，</w:t>
            </w:r>
            <w:r>
              <w:rPr>
                <w:rFonts w:hint="eastAsia"/>
                <w:sz w:val="16"/>
                <w:szCs w:val="8"/>
                <w:lang w:val="fr-FR"/>
              </w:rPr>
              <w:t>AUTO</w:t>
            </w:r>
            <w:r>
              <w:rPr>
                <w:sz w:val="16"/>
                <w:szCs w:val="8"/>
                <w:lang w:val="fr-FR"/>
              </w:rPr>
              <w:t>,</w:t>
            </w:r>
            <w:r>
              <w:rPr>
                <w:rFonts w:hint="eastAsia"/>
                <w:sz w:val="16"/>
                <w:szCs w:val="8"/>
                <w:lang w:val="fr-FR"/>
              </w:rPr>
              <w:t>温度，风量，吹风模式，循环模式，后窗加热，</w:t>
            </w:r>
            <w:r w:rsidR="00B53F4C">
              <w:rPr>
                <w:rFonts w:hint="eastAsia"/>
                <w:sz w:val="16"/>
                <w:szCs w:val="8"/>
                <w:lang w:val="fr-FR"/>
              </w:rPr>
              <w:t>主副驾座椅空调，方向盘加热，</w:t>
            </w:r>
            <w:r w:rsidR="007115EF">
              <w:rPr>
                <w:rFonts w:hint="eastAsia"/>
                <w:sz w:val="16"/>
                <w:szCs w:val="8"/>
                <w:lang w:val="fr-FR"/>
              </w:rPr>
              <w:t>香氛开关，香氛模式，香氛浓度</w:t>
            </w:r>
          </w:p>
          <w:p w14:paraId="564FD9F0" w14:textId="62D3133C" w:rsidR="003B2DF2" w:rsidRDefault="00BC7CDE" w:rsidP="00AA039F">
            <w:pPr>
              <w:pStyle w:val="HR"/>
              <w:numPr>
                <w:ilvl w:val="0"/>
                <w:numId w:val="41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灯光管理</w:t>
            </w:r>
          </w:p>
          <w:p w14:paraId="5695CF6B" w14:textId="34A0D4B6" w:rsidR="001C783F" w:rsidRDefault="0035708D" w:rsidP="001C783F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氛围灯开关，氛围灯颜色，氛围灯亮度，氛围灯模式，日行灯</w:t>
            </w:r>
          </w:p>
          <w:p w14:paraId="69859B09" w14:textId="190D2635" w:rsidR="00BC7CDE" w:rsidRDefault="00BC7CDE" w:rsidP="00AA039F">
            <w:pPr>
              <w:pStyle w:val="HR"/>
              <w:numPr>
                <w:ilvl w:val="0"/>
                <w:numId w:val="41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影音管理</w:t>
            </w:r>
          </w:p>
          <w:p w14:paraId="287F7BCC" w14:textId="401C3DE8" w:rsidR="0035708D" w:rsidRDefault="00BC285D" w:rsidP="0035708D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随心听，随心看，</w:t>
            </w:r>
            <w:r>
              <w:rPr>
                <w:rFonts w:hint="eastAsia"/>
                <w:sz w:val="16"/>
                <w:szCs w:val="8"/>
                <w:lang w:val="fr-FR"/>
              </w:rPr>
              <w:t>Muse</w:t>
            </w:r>
            <w:r w:rsidR="00376DA2">
              <w:rPr>
                <w:rFonts w:hint="eastAsia"/>
                <w:sz w:val="16"/>
                <w:szCs w:val="8"/>
                <w:lang w:val="fr-FR"/>
              </w:rPr>
              <w:t>，</w:t>
            </w:r>
            <w:r>
              <w:rPr>
                <w:rFonts w:hint="eastAsia"/>
                <w:sz w:val="16"/>
                <w:szCs w:val="8"/>
                <w:lang w:val="fr-FR"/>
              </w:rPr>
              <w:t>爱趣听</w:t>
            </w:r>
          </w:p>
          <w:p w14:paraId="767CFFFC" w14:textId="2DBD6CC3" w:rsidR="00BC7CDE" w:rsidRDefault="006119E5" w:rsidP="00AA039F">
            <w:pPr>
              <w:pStyle w:val="HR"/>
              <w:numPr>
                <w:ilvl w:val="0"/>
                <w:numId w:val="41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座椅管理</w:t>
            </w:r>
          </w:p>
          <w:p w14:paraId="5702471C" w14:textId="3CF6B9B7" w:rsidR="0084108D" w:rsidRDefault="00152453" w:rsidP="0084108D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主副驾座椅位置，</w:t>
            </w:r>
            <w:r w:rsidR="00130D09">
              <w:rPr>
                <w:rFonts w:hint="eastAsia"/>
                <w:sz w:val="16"/>
                <w:szCs w:val="8"/>
                <w:lang w:val="fr-FR"/>
              </w:rPr>
              <w:t>主副驾按摩开关，</w:t>
            </w:r>
            <w:r w:rsidR="00DC74E4">
              <w:rPr>
                <w:rFonts w:hint="eastAsia"/>
                <w:sz w:val="16"/>
                <w:szCs w:val="8"/>
                <w:lang w:val="fr-FR"/>
              </w:rPr>
              <w:t>主副驾按摩模式，</w:t>
            </w:r>
            <w:r w:rsidR="00712A1C">
              <w:rPr>
                <w:rFonts w:hint="eastAsia"/>
                <w:sz w:val="16"/>
                <w:szCs w:val="8"/>
                <w:lang w:val="fr-FR"/>
              </w:rPr>
              <w:t>主副驾按摩强度</w:t>
            </w:r>
            <w:r w:rsidR="00873719">
              <w:rPr>
                <w:rFonts w:hint="eastAsia"/>
                <w:sz w:val="16"/>
                <w:szCs w:val="8"/>
                <w:lang w:val="fr-FR"/>
              </w:rPr>
              <w:t>（仅</w:t>
            </w:r>
            <w:r w:rsidR="00873719">
              <w:rPr>
                <w:rFonts w:hint="eastAsia"/>
                <w:sz w:val="16"/>
                <w:szCs w:val="8"/>
                <w:lang w:val="fr-FR"/>
              </w:rPr>
              <w:t>CX</w:t>
            </w:r>
            <w:r w:rsidR="00873719">
              <w:rPr>
                <w:sz w:val="16"/>
                <w:szCs w:val="8"/>
                <w:lang w:val="fr-FR"/>
              </w:rPr>
              <w:t>821</w:t>
            </w:r>
            <w:r w:rsidR="00873719">
              <w:rPr>
                <w:rFonts w:hint="eastAsia"/>
                <w:sz w:val="16"/>
                <w:szCs w:val="8"/>
                <w:lang w:val="fr-FR"/>
              </w:rPr>
              <w:t>）</w:t>
            </w:r>
          </w:p>
          <w:p w14:paraId="3297EFD0" w14:textId="35419497" w:rsidR="006119E5" w:rsidRDefault="006119E5" w:rsidP="00AA039F">
            <w:pPr>
              <w:pStyle w:val="HR"/>
              <w:numPr>
                <w:ilvl w:val="0"/>
                <w:numId w:val="41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设置管理</w:t>
            </w:r>
          </w:p>
          <w:p w14:paraId="5F414FFE" w14:textId="728D3B6A" w:rsidR="00460201" w:rsidRPr="00F21D9A" w:rsidRDefault="00646616" w:rsidP="00460201">
            <w:pPr>
              <w:pStyle w:val="HR"/>
              <w:ind w:left="360" w:firstLineChars="0" w:firstLine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分屏，熄屏，</w:t>
            </w:r>
            <w:r w:rsidR="00FF6C09" w:rsidRPr="00FF6C09">
              <w:rPr>
                <w:rFonts w:hint="eastAsia"/>
                <w:sz w:val="16"/>
                <w:szCs w:val="8"/>
                <w:lang w:val="fr-FR"/>
              </w:rPr>
              <w:t>媒体音量，提示音量，语音音量</w:t>
            </w:r>
            <w:r w:rsidR="00FF6C09">
              <w:rPr>
                <w:rFonts w:hint="eastAsia"/>
                <w:sz w:val="16"/>
                <w:szCs w:val="8"/>
                <w:lang w:val="fr-FR"/>
              </w:rPr>
              <w:t>，</w:t>
            </w:r>
            <w:r w:rsidR="007E04E1">
              <w:rPr>
                <w:rFonts w:hint="eastAsia"/>
                <w:sz w:val="16"/>
                <w:szCs w:val="8"/>
                <w:lang w:val="fr-FR"/>
              </w:rPr>
              <w:t>电话音量，手机私密模式，</w:t>
            </w:r>
            <w:r w:rsidR="00A75E7F">
              <w:rPr>
                <w:rFonts w:hint="eastAsia"/>
                <w:sz w:val="16"/>
                <w:szCs w:val="8"/>
                <w:lang w:val="fr-FR"/>
              </w:rPr>
              <w:t>驾驶模式，音区，定时，闹铃音，蓝牙连接，无线连接</w:t>
            </w:r>
          </w:p>
        </w:tc>
      </w:tr>
      <w:tr w:rsidR="008D1EF1" w14:paraId="240A394D" w14:textId="77777777" w:rsidTr="00DE403A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B09E" w14:textId="77777777" w:rsidR="008D1EF1" w:rsidRPr="001F5F1B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lastRenderedPageBreak/>
              <w:t>Source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9775" w14:textId="77777777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8D1EF1" w14:paraId="07BC4360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F1A0" w14:textId="77777777" w:rsidR="008D1EF1" w:rsidRPr="001F5F1B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ASIL Class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58DF" w14:textId="77777777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8D1EF1" w14:paraId="6CFF842E" w14:textId="77777777" w:rsidTr="00DE403A">
        <w:trPr>
          <w:trHeight w:val="283"/>
          <w:jc w:val="center"/>
        </w:trPr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15DC4" w14:textId="77777777" w:rsidR="008D1EF1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Resource Consumption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70245" w14:textId="77777777" w:rsidR="008D1EF1" w:rsidRPr="001F5F1B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Flash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D147" w14:textId="77777777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8D1EF1" w14:paraId="7886D5AC" w14:textId="77777777" w:rsidTr="00DE403A">
        <w:trPr>
          <w:trHeight w:val="340"/>
          <w:jc w:val="center"/>
        </w:trPr>
        <w:tc>
          <w:tcPr>
            <w:tcW w:w="1532" w:type="dxa"/>
            <w:vMerge/>
            <w:vAlign w:val="center"/>
          </w:tcPr>
          <w:p w14:paraId="217ECE6D" w14:textId="77777777" w:rsidR="008D1EF1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ECDD" w14:textId="77777777" w:rsidR="008D1EF1" w:rsidRPr="001F5F1B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RAM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95C7" w14:textId="77777777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8D1EF1" w14:paraId="1BCA5D86" w14:textId="77777777" w:rsidTr="00DE403A">
        <w:trPr>
          <w:trHeight w:val="226"/>
          <w:jc w:val="center"/>
        </w:trPr>
        <w:tc>
          <w:tcPr>
            <w:tcW w:w="1532" w:type="dxa"/>
            <w:vMerge/>
            <w:vAlign w:val="center"/>
          </w:tcPr>
          <w:p w14:paraId="67C01447" w14:textId="77777777" w:rsidR="008D1EF1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6DE1B" w14:textId="77777777" w:rsidR="008D1EF1" w:rsidRPr="001F5F1B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EEPROM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38462" w14:textId="77777777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8D1EF1" w14:paraId="4016CBE9" w14:textId="77777777" w:rsidTr="00DE403A">
        <w:trPr>
          <w:trHeight w:val="317"/>
          <w:jc w:val="center"/>
        </w:trPr>
        <w:tc>
          <w:tcPr>
            <w:tcW w:w="1532" w:type="dxa"/>
            <w:vMerge/>
            <w:vAlign w:val="center"/>
          </w:tcPr>
          <w:p w14:paraId="3D72A0D1" w14:textId="77777777" w:rsidR="008D1EF1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422C" w14:textId="77777777" w:rsidR="008D1EF1" w:rsidRPr="001F5F1B" w:rsidRDefault="008D1EF1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CPU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7806E" w14:textId="77777777" w:rsidR="008D1EF1" w:rsidRDefault="008D1EF1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</w:tbl>
    <w:p w14:paraId="5684BC71" w14:textId="0E4535D8" w:rsidR="00155064" w:rsidRDefault="00155064" w:rsidP="00B73E7A">
      <w:pPr>
        <w:rPr>
          <w:lang w:eastAsia="zh-CN"/>
        </w:rPr>
      </w:pPr>
    </w:p>
    <w:p w14:paraId="63F908A7" w14:textId="0DBDE5CB" w:rsidR="00344CE4" w:rsidRDefault="00344CE4" w:rsidP="00C65EEB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  <w:lang w:eastAsia="zh-CN"/>
        </w:rPr>
      </w:pPr>
      <w:bookmarkStart w:id="94" w:name="_Toc123634070"/>
      <w:r>
        <w:rPr>
          <w:rFonts w:ascii="Times New Roman" w:eastAsia="SimSun" w:hAnsi="Times New Roman"/>
          <w:color w:val="000000" w:themeColor="text1"/>
          <w:lang w:eastAsia="zh-CN"/>
        </w:rPr>
        <w:t>COMP_0</w:t>
      </w:r>
      <w:r w:rsidR="00A615D4">
        <w:rPr>
          <w:rFonts w:ascii="Times New Roman" w:eastAsia="SimSun" w:hAnsi="Times New Roman"/>
          <w:color w:val="000000" w:themeColor="text1"/>
          <w:lang w:eastAsia="zh-CN"/>
        </w:rPr>
        <w:t>4</w:t>
      </w:r>
      <w:r>
        <w:rPr>
          <w:rFonts w:ascii="Times New Roman" w:eastAsia="SimSun" w:hAnsi="Times New Roman"/>
          <w:color w:val="000000" w:themeColor="text1"/>
          <w:lang w:eastAsia="zh-CN"/>
        </w:rPr>
        <w:t xml:space="preserve">: </w:t>
      </w:r>
      <w:r w:rsidR="004503D7">
        <w:rPr>
          <w:rFonts w:ascii="Times New Roman" w:eastAsia="SimSun" w:hAnsi="Times New Roman"/>
          <w:color w:val="000000" w:themeColor="text1"/>
          <w:lang w:eastAsia="zh-CN"/>
        </w:rPr>
        <w:t>Card</w:t>
      </w:r>
      <w:r>
        <w:rPr>
          <w:rFonts w:ascii="Times New Roman" w:eastAsia="SimSun" w:hAnsi="Times New Roman"/>
          <w:color w:val="000000" w:themeColor="text1"/>
          <w:lang w:eastAsia="zh-CN"/>
        </w:rPr>
        <w:t xml:space="preserve"> </w:t>
      </w:r>
      <w:r w:rsidR="004503D7" w:rsidRPr="00101451">
        <w:rPr>
          <w:rFonts w:ascii="Times New Roman" w:eastAsia="SimSun" w:hAnsi="Times New Roman" w:hint="eastAsia"/>
          <w:color w:val="000000" w:themeColor="text1"/>
          <w:lang w:eastAsia="zh-CN"/>
        </w:rPr>
        <w:t>Ter</w:t>
      </w:r>
      <w:r w:rsidR="004503D7" w:rsidRPr="00101451">
        <w:rPr>
          <w:rFonts w:ascii="Times New Roman" w:eastAsia="SimSun" w:hAnsi="Times New Roman"/>
          <w:color w:val="000000" w:themeColor="text1"/>
          <w:lang w:eastAsia="zh-CN"/>
        </w:rPr>
        <w:t>minator</w:t>
      </w:r>
      <w:bookmarkEnd w:id="9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194"/>
        <w:gridCol w:w="5294"/>
      </w:tblGrid>
      <w:tr w:rsidR="004919D2" w14:paraId="6889EBA7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EFD8" w14:textId="77777777" w:rsidR="004919D2" w:rsidRPr="002C3895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CE3BE" w14:textId="4DC869E0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sz w:val="22"/>
                <w:szCs w:val="14"/>
                <w:lang w:val="fr-FR"/>
              </w:rPr>
              <w:t>MO</w:t>
            </w:r>
            <w:r>
              <w:rPr>
                <w:sz w:val="22"/>
                <w:szCs w:val="14"/>
                <w:lang w:val="fr-FR"/>
              </w:rPr>
              <w:t>DECARD</w:t>
            </w:r>
            <w:r w:rsidRPr="00CC597A">
              <w:rPr>
                <w:sz w:val="22"/>
                <w:szCs w:val="14"/>
                <w:lang w:val="fr-FR"/>
              </w:rPr>
              <w:t>_COMP_0</w:t>
            </w:r>
            <w:r w:rsidR="00001BFD">
              <w:rPr>
                <w:sz w:val="22"/>
                <w:szCs w:val="14"/>
                <w:lang w:val="fr-FR"/>
              </w:rPr>
              <w:t>4</w:t>
            </w:r>
          </w:p>
        </w:tc>
      </w:tr>
      <w:tr w:rsidR="004919D2" w14:paraId="6FB7F425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5AC9" w14:textId="77777777" w:rsidR="004919D2" w:rsidRPr="002C3895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Layer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180D3" w14:textId="74E1D933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sz w:val="22"/>
                <w:szCs w:val="14"/>
                <w:lang w:val="fr-FR"/>
              </w:rPr>
              <w:t>Mode</w:t>
            </w:r>
            <w:r w:rsidRPr="000D6D29">
              <w:rPr>
                <w:sz w:val="22"/>
                <w:szCs w:val="14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14"/>
                <w:lang w:val="fr-FR"/>
              </w:rPr>
              <w:t>Card</w:t>
            </w:r>
            <w:proofErr w:type="spellEnd"/>
            <w:r w:rsidR="00410DB9">
              <w:rPr>
                <w:sz w:val="22"/>
                <w:szCs w:val="14"/>
                <w:lang w:val="fr-FR"/>
              </w:rPr>
              <w:t xml:space="preserve"> Component Layer</w:t>
            </w:r>
          </w:p>
        </w:tc>
      </w:tr>
      <w:tr w:rsidR="004919D2" w14:paraId="37775A60" w14:textId="77777777" w:rsidTr="00DE403A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E12F1" w14:textId="77777777" w:rsidR="004919D2" w:rsidRPr="002C3895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Responsibility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9B025" w14:textId="4BE7B51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proofErr w:type="spellStart"/>
            <w:r>
              <w:rPr>
                <w:rFonts w:hint="eastAsia"/>
                <w:sz w:val="22"/>
                <w:szCs w:val="14"/>
                <w:lang w:val="fr-FR"/>
              </w:rPr>
              <w:t>Card</w:t>
            </w:r>
            <w:proofErr w:type="spellEnd"/>
            <w:r>
              <w:rPr>
                <w:sz w:val="22"/>
                <w:szCs w:val="14"/>
                <w:lang w:val="fr-FR"/>
              </w:rPr>
              <w:t xml:space="preserve"> </w:t>
            </w:r>
            <w:r w:rsidR="008301CC">
              <w:rPr>
                <w:rFonts w:hint="eastAsia"/>
                <w:sz w:val="22"/>
                <w:szCs w:val="14"/>
                <w:lang w:val="fr-FR"/>
              </w:rPr>
              <w:t>Ter</w:t>
            </w:r>
            <w:r w:rsidR="008301CC">
              <w:rPr>
                <w:sz w:val="22"/>
                <w:szCs w:val="14"/>
                <w:lang w:val="fr-FR"/>
              </w:rPr>
              <w:t>minator</w:t>
            </w:r>
            <w:r w:rsidR="00C6383A">
              <w:rPr>
                <w:sz w:val="22"/>
                <w:szCs w:val="14"/>
                <w:lang w:val="fr-FR"/>
              </w:rPr>
              <w:t xml:space="preserve"> </w:t>
            </w:r>
            <w:r w:rsidR="008301CC">
              <w:rPr>
                <w:sz w:val="22"/>
                <w:szCs w:val="14"/>
                <w:lang w:val="fr-FR"/>
              </w:rPr>
              <w:t>Component</w:t>
            </w:r>
          </w:p>
        </w:tc>
      </w:tr>
      <w:tr w:rsidR="004919D2" w:rsidRPr="00321429" w14:paraId="30BF73DF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2F408" w14:textId="77777777" w:rsidR="004919D2" w:rsidRPr="002C3895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Req Allocation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D5AD6" w14:textId="7283FF9A" w:rsidR="004919D2" w:rsidRDefault="00C90F6E" w:rsidP="004919D2">
            <w:pPr>
              <w:pStyle w:val="HR"/>
              <w:numPr>
                <w:ilvl w:val="0"/>
                <w:numId w:val="38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手动停止卡片</w:t>
            </w:r>
          </w:p>
          <w:p w14:paraId="282B9EF3" w14:textId="4CF1B294" w:rsidR="00C90F6E" w:rsidRDefault="00C90F6E" w:rsidP="004919D2">
            <w:pPr>
              <w:pStyle w:val="HR"/>
              <w:numPr>
                <w:ilvl w:val="0"/>
                <w:numId w:val="38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语音停止卡片</w:t>
            </w:r>
          </w:p>
          <w:p w14:paraId="4FE8CAF8" w14:textId="6F5CA683" w:rsidR="00DD78FC" w:rsidRPr="00DD78FC" w:rsidRDefault="00DD78FC" w:rsidP="00DD78FC">
            <w:pPr>
              <w:pStyle w:val="HR"/>
              <w:numPr>
                <w:ilvl w:val="0"/>
                <w:numId w:val="38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条件触发退出卡片</w:t>
            </w:r>
          </w:p>
        </w:tc>
      </w:tr>
      <w:tr w:rsidR="004919D2" w14:paraId="6EFC36FB" w14:textId="77777777" w:rsidTr="00DE403A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FB71" w14:textId="77777777" w:rsidR="004919D2" w:rsidRPr="001F5F1B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6F831" w14:textId="7777777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4919D2" w14:paraId="4797A92F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62A73" w14:textId="77777777" w:rsidR="004919D2" w:rsidRPr="001F5F1B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ASIL Class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773F1" w14:textId="7777777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4919D2" w14:paraId="2B82E4EA" w14:textId="77777777" w:rsidTr="00DE403A">
        <w:trPr>
          <w:trHeight w:val="283"/>
          <w:jc w:val="center"/>
        </w:trPr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589A" w14:textId="77777777" w:rsidR="004919D2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Resource Consumption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CE55" w14:textId="77777777" w:rsidR="004919D2" w:rsidRPr="001F5F1B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Flash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6A2C" w14:textId="7777777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4919D2" w14:paraId="5B2FD89A" w14:textId="77777777" w:rsidTr="00DE403A">
        <w:trPr>
          <w:trHeight w:val="340"/>
          <w:jc w:val="center"/>
        </w:trPr>
        <w:tc>
          <w:tcPr>
            <w:tcW w:w="1532" w:type="dxa"/>
            <w:vMerge/>
            <w:vAlign w:val="center"/>
          </w:tcPr>
          <w:p w14:paraId="5794B10F" w14:textId="77777777" w:rsidR="004919D2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744C" w14:textId="77777777" w:rsidR="004919D2" w:rsidRPr="001F5F1B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RAM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F7E5F" w14:textId="7777777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4919D2" w14:paraId="30E559BA" w14:textId="77777777" w:rsidTr="00DE403A">
        <w:trPr>
          <w:trHeight w:val="226"/>
          <w:jc w:val="center"/>
        </w:trPr>
        <w:tc>
          <w:tcPr>
            <w:tcW w:w="1532" w:type="dxa"/>
            <w:vMerge/>
            <w:vAlign w:val="center"/>
          </w:tcPr>
          <w:p w14:paraId="559580D5" w14:textId="77777777" w:rsidR="004919D2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5301" w14:textId="77777777" w:rsidR="004919D2" w:rsidRPr="001F5F1B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EEPROM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2F39" w14:textId="7777777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4919D2" w14:paraId="68356722" w14:textId="77777777" w:rsidTr="00DE403A">
        <w:trPr>
          <w:trHeight w:val="317"/>
          <w:jc w:val="center"/>
        </w:trPr>
        <w:tc>
          <w:tcPr>
            <w:tcW w:w="1532" w:type="dxa"/>
            <w:vMerge/>
            <w:vAlign w:val="center"/>
          </w:tcPr>
          <w:p w14:paraId="69AFFB00" w14:textId="77777777" w:rsidR="004919D2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2550" w14:textId="77777777" w:rsidR="004919D2" w:rsidRPr="001F5F1B" w:rsidRDefault="004919D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CPU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D40A3" w14:textId="77777777" w:rsidR="004919D2" w:rsidRDefault="004919D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</w:tbl>
    <w:p w14:paraId="102F495B" w14:textId="011DF025" w:rsidR="008D1EF1" w:rsidRDefault="008D1EF1" w:rsidP="00B73E7A">
      <w:pPr>
        <w:rPr>
          <w:lang w:eastAsia="zh-CN"/>
        </w:rPr>
      </w:pPr>
    </w:p>
    <w:p w14:paraId="5DBB2AA8" w14:textId="5371FC69" w:rsidR="00E23FB4" w:rsidRDefault="00E23FB4" w:rsidP="00575BBB">
      <w:pPr>
        <w:pStyle w:val="Heading3"/>
        <w:numPr>
          <w:ilvl w:val="2"/>
          <w:numId w:val="19"/>
        </w:numPr>
        <w:adjustRightInd w:val="0"/>
        <w:spacing w:line="360" w:lineRule="auto"/>
        <w:rPr>
          <w:rFonts w:ascii="Times New Roman" w:eastAsia="SimSun" w:hAnsi="Times New Roman"/>
          <w:color w:val="000000" w:themeColor="text1"/>
          <w:lang w:eastAsia="zh-CN"/>
        </w:rPr>
      </w:pPr>
      <w:bookmarkStart w:id="95" w:name="_Toc123634071"/>
      <w:r>
        <w:rPr>
          <w:rFonts w:ascii="Times New Roman" w:eastAsia="SimSun" w:hAnsi="Times New Roman"/>
          <w:color w:val="000000" w:themeColor="text1"/>
          <w:lang w:eastAsia="zh-CN"/>
        </w:rPr>
        <w:t>COMP_0</w:t>
      </w:r>
      <w:r w:rsidR="000F0741">
        <w:rPr>
          <w:rFonts w:ascii="Times New Roman" w:eastAsia="SimSun" w:hAnsi="Times New Roman"/>
          <w:color w:val="000000" w:themeColor="text1"/>
          <w:lang w:eastAsia="zh-CN"/>
        </w:rPr>
        <w:t>5</w:t>
      </w:r>
      <w:r>
        <w:rPr>
          <w:rFonts w:ascii="Times New Roman" w:eastAsia="SimSun" w:hAnsi="Times New Roman"/>
          <w:color w:val="000000" w:themeColor="text1"/>
          <w:lang w:eastAsia="zh-CN"/>
        </w:rPr>
        <w:t xml:space="preserve">: </w:t>
      </w:r>
      <w:r>
        <w:rPr>
          <w:rFonts w:ascii="Times New Roman" w:eastAsia="SimSun" w:hAnsi="Times New Roman" w:hint="eastAsia"/>
          <w:color w:val="000000" w:themeColor="text1"/>
          <w:lang w:eastAsia="zh-CN"/>
        </w:rPr>
        <w:t>Card</w:t>
      </w:r>
      <w:r>
        <w:rPr>
          <w:rFonts w:ascii="Times New Roman" w:eastAsia="SimSun" w:hAnsi="Times New Roman"/>
          <w:color w:val="000000" w:themeColor="text1"/>
          <w:lang w:eastAsia="zh-CN"/>
        </w:rPr>
        <w:t xml:space="preserve"> Management</w:t>
      </w:r>
      <w:bookmarkEnd w:id="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194"/>
        <w:gridCol w:w="5294"/>
      </w:tblGrid>
      <w:tr w:rsidR="00615A82" w14:paraId="00FC61EA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7463" w14:textId="77777777" w:rsidR="00615A82" w:rsidRPr="002C3895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E052" w14:textId="664F0585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rFonts w:hint="eastAsia"/>
                <w:sz w:val="22"/>
                <w:szCs w:val="14"/>
                <w:lang w:val="fr-FR"/>
              </w:rPr>
              <w:t>MO</w:t>
            </w:r>
            <w:r>
              <w:rPr>
                <w:sz w:val="22"/>
                <w:szCs w:val="14"/>
                <w:lang w:val="fr-FR"/>
              </w:rPr>
              <w:t>DECARD</w:t>
            </w:r>
            <w:r w:rsidRPr="00CC597A">
              <w:rPr>
                <w:sz w:val="22"/>
                <w:szCs w:val="14"/>
                <w:lang w:val="fr-FR"/>
              </w:rPr>
              <w:t>_COMP_0</w:t>
            </w:r>
            <w:r w:rsidR="00827A4D">
              <w:rPr>
                <w:sz w:val="22"/>
                <w:szCs w:val="14"/>
                <w:lang w:val="fr-FR"/>
              </w:rPr>
              <w:t>5</w:t>
            </w:r>
          </w:p>
        </w:tc>
      </w:tr>
      <w:tr w:rsidR="00615A82" w14:paraId="5F7FA61D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035B" w14:textId="77777777" w:rsidR="00615A82" w:rsidRPr="002C3895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Layer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EA07E" w14:textId="7E397D0B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>
              <w:rPr>
                <w:sz w:val="22"/>
                <w:szCs w:val="14"/>
                <w:lang w:val="fr-FR"/>
              </w:rPr>
              <w:t>Mode</w:t>
            </w:r>
            <w:r w:rsidRPr="000D6D29">
              <w:rPr>
                <w:sz w:val="22"/>
                <w:szCs w:val="14"/>
                <w:lang w:val="fr-FR"/>
              </w:rPr>
              <w:t xml:space="preserve"> </w:t>
            </w:r>
            <w:proofErr w:type="spellStart"/>
            <w:r>
              <w:rPr>
                <w:sz w:val="22"/>
                <w:szCs w:val="14"/>
                <w:lang w:val="fr-FR"/>
              </w:rPr>
              <w:t>Card</w:t>
            </w:r>
            <w:proofErr w:type="spellEnd"/>
            <w:r w:rsidR="00082E33">
              <w:rPr>
                <w:sz w:val="22"/>
                <w:szCs w:val="14"/>
                <w:lang w:val="fr-FR"/>
              </w:rPr>
              <w:t xml:space="preserve"> Component Layer</w:t>
            </w:r>
          </w:p>
        </w:tc>
      </w:tr>
      <w:tr w:rsidR="00615A82" w14:paraId="42CE7CE4" w14:textId="77777777" w:rsidTr="00DE403A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4840C" w14:textId="77777777" w:rsidR="00615A82" w:rsidRPr="002C3895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lastRenderedPageBreak/>
              <w:t>Responsibility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A8E37" w14:textId="6E268831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proofErr w:type="spellStart"/>
            <w:r>
              <w:rPr>
                <w:rFonts w:hint="eastAsia"/>
                <w:sz w:val="22"/>
                <w:szCs w:val="14"/>
                <w:lang w:val="fr-FR"/>
              </w:rPr>
              <w:t>Card</w:t>
            </w:r>
            <w:proofErr w:type="spellEnd"/>
            <w:r>
              <w:rPr>
                <w:sz w:val="22"/>
                <w:szCs w:val="14"/>
                <w:lang w:val="fr-FR"/>
              </w:rPr>
              <w:t xml:space="preserve"> Management</w:t>
            </w:r>
            <w:r w:rsidR="00E5334E">
              <w:rPr>
                <w:sz w:val="22"/>
                <w:szCs w:val="14"/>
                <w:lang w:val="fr-FR"/>
              </w:rPr>
              <w:t xml:space="preserve"> Component</w:t>
            </w:r>
          </w:p>
        </w:tc>
      </w:tr>
      <w:tr w:rsidR="00615A82" w:rsidRPr="00321429" w14:paraId="4E701C4B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A176A" w14:textId="77777777" w:rsidR="00615A82" w:rsidRPr="002C3895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2C3895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Req Allocation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7EB4C" w14:textId="16CDDBD5" w:rsidR="00615A82" w:rsidRDefault="00A13C28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生成一个卡片</w:t>
            </w:r>
            <w:r w:rsidR="001025A4">
              <w:rPr>
                <w:rFonts w:hint="eastAsia"/>
                <w:sz w:val="16"/>
                <w:szCs w:val="8"/>
                <w:lang w:val="fr-FR"/>
              </w:rPr>
              <w:t>实体</w:t>
            </w:r>
          </w:p>
          <w:p w14:paraId="4343E8CD" w14:textId="2BC7F5DA" w:rsidR="00A13C28" w:rsidRDefault="001025A4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</w:t>
            </w:r>
            <w:r w:rsidR="006A4D8E">
              <w:rPr>
                <w:rFonts w:hint="eastAsia"/>
                <w:sz w:val="16"/>
                <w:szCs w:val="8"/>
                <w:lang w:val="fr-FR"/>
              </w:rPr>
              <w:t>卡片名称</w:t>
            </w:r>
          </w:p>
          <w:p w14:paraId="176D8DF0" w14:textId="138E3FFF" w:rsidR="006A4D8E" w:rsidRDefault="00D6021F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</w:t>
            </w:r>
            <w:r w:rsidR="0047745A">
              <w:rPr>
                <w:rFonts w:hint="eastAsia"/>
                <w:sz w:val="16"/>
                <w:szCs w:val="8"/>
                <w:lang w:val="fr-FR"/>
              </w:rPr>
              <w:t>卡片</w:t>
            </w:r>
            <w:r>
              <w:rPr>
                <w:rFonts w:hint="eastAsia"/>
                <w:sz w:val="16"/>
                <w:szCs w:val="8"/>
                <w:lang w:val="fr-FR"/>
              </w:rPr>
              <w:t>运行触发</w:t>
            </w:r>
            <w:r w:rsidR="00994CB6">
              <w:rPr>
                <w:rFonts w:hint="eastAsia"/>
                <w:sz w:val="16"/>
                <w:szCs w:val="8"/>
                <w:lang w:val="fr-FR"/>
              </w:rPr>
              <w:t>器（</w:t>
            </w:r>
            <w:r w:rsidR="00D439FE">
              <w:rPr>
                <w:rFonts w:hint="eastAsia"/>
                <w:sz w:val="16"/>
                <w:szCs w:val="8"/>
                <w:lang w:val="fr-FR"/>
              </w:rPr>
              <w:t>运行方式，</w:t>
            </w:r>
            <w:r w:rsidR="00994CB6">
              <w:rPr>
                <w:rFonts w:hint="eastAsia"/>
                <w:sz w:val="16"/>
                <w:szCs w:val="8"/>
                <w:lang w:val="fr-FR"/>
              </w:rPr>
              <w:t>运行触发条件，运行周期，运行前询问）</w:t>
            </w:r>
          </w:p>
          <w:p w14:paraId="04D199E1" w14:textId="537BA886" w:rsidR="002C2588" w:rsidRDefault="0047745A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设置卡片执行器</w:t>
            </w:r>
          </w:p>
          <w:p w14:paraId="091F247B" w14:textId="5AB1A040" w:rsidR="0097076D" w:rsidRPr="0097076D" w:rsidRDefault="007F202F" w:rsidP="0097076D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设置卡片</w:t>
            </w:r>
            <w:r w:rsidR="001F22F8">
              <w:rPr>
                <w:rFonts w:hint="eastAsia"/>
                <w:sz w:val="16"/>
                <w:szCs w:val="8"/>
                <w:lang w:val="fr-FR"/>
              </w:rPr>
              <w:t>终止</w:t>
            </w:r>
            <w:r w:rsidR="00AA50A3">
              <w:rPr>
                <w:rFonts w:hint="eastAsia"/>
                <w:sz w:val="16"/>
                <w:szCs w:val="8"/>
                <w:lang w:val="fr-FR"/>
              </w:rPr>
              <w:t>器</w:t>
            </w:r>
          </w:p>
          <w:p w14:paraId="0A3121F1" w14:textId="77777777" w:rsidR="009B5D32" w:rsidRDefault="009B5D32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保存卡片配置</w:t>
            </w:r>
          </w:p>
          <w:p w14:paraId="6CBB27DA" w14:textId="77777777" w:rsidR="009B5D32" w:rsidRDefault="009B5D32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查询卡片配置</w:t>
            </w:r>
          </w:p>
          <w:p w14:paraId="01EB02E2" w14:textId="77777777" w:rsidR="009B5D32" w:rsidRDefault="009B5D32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重置卡片配置</w:t>
            </w:r>
          </w:p>
          <w:p w14:paraId="349B7D1E" w14:textId="77777777" w:rsidR="009B5D32" w:rsidRDefault="009B5D32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删除卡片</w:t>
            </w:r>
          </w:p>
          <w:p w14:paraId="6080F627" w14:textId="362F10E9" w:rsidR="0097076D" w:rsidRPr="00F21D9A" w:rsidRDefault="0097076D" w:rsidP="00615A82">
            <w:pPr>
              <w:pStyle w:val="HR"/>
              <w:numPr>
                <w:ilvl w:val="0"/>
                <w:numId w:val="40"/>
              </w:numPr>
              <w:ind w:firstLineChars="0"/>
              <w:rPr>
                <w:sz w:val="16"/>
                <w:szCs w:val="8"/>
                <w:lang w:val="fr-FR"/>
              </w:rPr>
            </w:pPr>
            <w:r>
              <w:rPr>
                <w:rFonts w:hint="eastAsia"/>
                <w:sz w:val="16"/>
                <w:szCs w:val="8"/>
                <w:lang w:val="fr-FR"/>
              </w:rPr>
              <w:t>卡片运作状态</w:t>
            </w:r>
          </w:p>
        </w:tc>
      </w:tr>
      <w:tr w:rsidR="00615A82" w14:paraId="51687CE4" w14:textId="77777777" w:rsidTr="00DE403A">
        <w:trPr>
          <w:trHeight w:val="69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5930" w14:textId="77777777" w:rsidR="00615A82" w:rsidRPr="001F5F1B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C6E83" w14:textId="77777777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615A82" w14:paraId="241B51C6" w14:textId="77777777" w:rsidTr="00DE403A">
        <w:trPr>
          <w:trHeight w:val="707"/>
          <w:jc w:val="center"/>
        </w:trPr>
        <w:tc>
          <w:tcPr>
            <w:tcW w:w="2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C26D9" w14:textId="77777777" w:rsidR="00615A82" w:rsidRPr="001F5F1B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ASIL Class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1B84" w14:textId="77777777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615A82" w14:paraId="73E0C6A9" w14:textId="77777777" w:rsidTr="00DE403A">
        <w:trPr>
          <w:trHeight w:val="283"/>
          <w:jc w:val="center"/>
        </w:trPr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CE2F5" w14:textId="77777777" w:rsidR="00615A82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Resource Consumption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BC87" w14:textId="77777777" w:rsidR="00615A82" w:rsidRPr="001F5F1B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Flash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539F" w14:textId="77777777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615A82" w14:paraId="2FCF5BCB" w14:textId="77777777" w:rsidTr="00DE403A">
        <w:trPr>
          <w:trHeight w:val="340"/>
          <w:jc w:val="center"/>
        </w:trPr>
        <w:tc>
          <w:tcPr>
            <w:tcW w:w="1532" w:type="dxa"/>
            <w:vMerge/>
            <w:vAlign w:val="center"/>
          </w:tcPr>
          <w:p w14:paraId="113241AD" w14:textId="77777777" w:rsidR="00615A82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E3C20" w14:textId="77777777" w:rsidR="00615A82" w:rsidRPr="001F5F1B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RAM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56CE5" w14:textId="77777777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615A82" w14:paraId="5DDD72E1" w14:textId="77777777" w:rsidTr="00DE403A">
        <w:trPr>
          <w:trHeight w:val="226"/>
          <w:jc w:val="center"/>
        </w:trPr>
        <w:tc>
          <w:tcPr>
            <w:tcW w:w="1532" w:type="dxa"/>
            <w:vMerge/>
            <w:vAlign w:val="center"/>
          </w:tcPr>
          <w:p w14:paraId="410142FA" w14:textId="77777777" w:rsidR="00615A82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34E8E" w14:textId="77777777" w:rsidR="00615A82" w:rsidRPr="001F5F1B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EEPROM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98058" w14:textId="77777777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  <w:tr w:rsidR="00615A82" w14:paraId="01C2AAC9" w14:textId="77777777" w:rsidTr="00DE403A">
        <w:trPr>
          <w:trHeight w:val="317"/>
          <w:jc w:val="center"/>
        </w:trPr>
        <w:tc>
          <w:tcPr>
            <w:tcW w:w="1532" w:type="dxa"/>
            <w:vMerge/>
            <w:vAlign w:val="center"/>
          </w:tcPr>
          <w:p w14:paraId="138D0373" w14:textId="77777777" w:rsidR="00615A82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00DC" w14:textId="77777777" w:rsidR="00615A82" w:rsidRPr="001F5F1B" w:rsidRDefault="00615A82" w:rsidP="00DE403A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1F5F1B">
              <w:rPr>
                <w:rFonts w:ascii="Times New Roman" w:eastAsia="SimSun" w:hAnsi="Times New Roman" w:cs="Times New Roman"/>
                <w:color w:val="000000" w:themeColor="text1"/>
                <w:sz w:val="22"/>
                <w:szCs w:val="22"/>
                <w:lang w:eastAsia="zh-CN"/>
              </w:rPr>
              <w:t>CPU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C699" w14:textId="77777777" w:rsidR="00615A82" w:rsidRDefault="00615A82" w:rsidP="00DE403A">
            <w:pPr>
              <w:pStyle w:val="HR"/>
              <w:ind w:firstLineChars="0" w:firstLine="0"/>
              <w:jc w:val="center"/>
              <w:rPr>
                <w:i/>
                <w:iCs/>
              </w:rPr>
            </w:pPr>
            <w:r w:rsidRPr="002D50E9">
              <w:rPr>
                <w:rFonts w:hint="eastAsia"/>
                <w:sz w:val="22"/>
                <w:szCs w:val="14"/>
                <w:lang w:val="fr-FR"/>
              </w:rPr>
              <w:t>N</w:t>
            </w:r>
            <w:r w:rsidRPr="002D50E9">
              <w:rPr>
                <w:sz w:val="22"/>
                <w:szCs w:val="14"/>
                <w:lang w:val="fr-FR"/>
              </w:rPr>
              <w:t>/A</w:t>
            </w:r>
          </w:p>
        </w:tc>
      </w:tr>
    </w:tbl>
    <w:p w14:paraId="466685A2" w14:textId="77777777" w:rsidR="00615A82" w:rsidRPr="00615A82" w:rsidRDefault="00615A82" w:rsidP="00615A82">
      <w:pPr>
        <w:rPr>
          <w:lang w:eastAsia="zh-CN"/>
        </w:rPr>
      </w:pPr>
    </w:p>
    <w:p w14:paraId="749264E0" w14:textId="77777777" w:rsidR="008D1EF1" w:rsidRPr="00B73E7A" w:rsidRDefault="008D1EF1" w:rsidP="00B73E7A">
      <w:pPr>
        <w:rPr>
          <w:lang w:eastAsia="zh-CN"/>
        </w:rPr>
      </w:pPr>
    </w:p>
    <w:p w14:paraId="17AEA3F9" w14:textId="77777777" w:rsidR="00D62530" w:rsidRPr="00CA60C9" w:rsidRDefault="00D62530" w:rsidP="00C51E87">
      <w:pPr>
        <w:rPr>
          <w:rFonts w:eastAsiaTheme="minorEastAsia"/>
          <w:lang w:eastAsia="zh-CN"/>
        </w:rPr>
      </w:pPr>
    </w:p>
    <w:p w14:paraId="176C43AF" w14:textId="329EC9E2" w:rsidR="005E58D6" w:rsidRDefault="005E58D6" w:rsidP="00B71277">
      <w:pPr>
        <w:rPr>
          <w:rFonts w:ascii="Times New Roman" w:eastAsia="SimSun" w:hAnsi="Times New Roman" w:cs="Times New Roman"/>
          <w:color w:val="000000" w:themeColor="text1"/>
        </w:rPr>
      </w:pPr>
    </w:p>
    <w:p w14:paraId="41AF5CEB" w14:textId="77777777" w:rsidR="00030F81" w:rsidRPr="00C57633" w:rsidRDefault="00030F81" w:rsidP="00B71277">
      <w:pPr>
        <w:rPr>
          <w:rFonts w:ascii="Times New Roman" w:eastAsia="SimSun" w:hAnsi="Times New Roman" w:cs="Times New Roman"/>
          <w:color w:val="000000" w:themeColor="text1"/>
        </w:rPr>
      </w:pPr>
    </w:p>
    <w:p w14:paraId="40D83C91" w14:textId="6C625515" w:rsidR="003E5B04" w:rsidRPr="00B154CB" w:rsidRDefault="00FA0865" w:rsidP="00005E50">
      <w:pPr>
        <w:pStyle w:val="Heading2"/>
        <w:numPr>
          <w:ilvl w:val="1"/>
          <w:numId w:val="17"/>
        </w:numPr>
        <w:adjustRightInd w:val="0"/>
        <w:spacing w:before="180" w:line="360" w:lineRule="auto"/>
        <w:rPr>
          <w:rFonts w:ascii="Times New Roman" w:eastAsia="SimSun" w:hAnsi="Times New Roman"/>
          <w:color w:val="000000" w:themeColor="text1"/>
        </w:rPr>
      </w:pPr>
      <w:bookmarkStart w:id="96" w:name="_Toc123634072"/>
      <w:r>
        <w:rPr>
          <w:rFonts w:ascii="Times New Roman" w:eastAsia="SimSun" w:hAnsi="Times New Roman" w:hint="eastAsia"/>
          <w:color w:val="000000" w:themeColor="text1"/>
        </w:rPr>
        <w:lastRenderedPageBreak/>
        <w:t>Software</w:t>
      </w:r>
      <w:r>
        <w:rPr>
          <w:rFonts w:ascii="Times New Roman" w:eastAsia="SimSun" w:hAnsi="Times New Roman"/>
          <w:color w:val="000000" w:themeColor="text1"/>
        </w:rPr>
        <w:t xml:space="preserve"> </w:t>
      </w:r>
      <w:r>
        <w:rPr>
          <w:rFonts w:ascii="Times New Roman" w:eastAsia="SimSun" w:hAnsi="Times New Roman" w:hint="eastAsia"/>
          <w:color w:val="000000" w:themeColor="text1"/>
        </w:rPr>
        <w:t>D</w:t>
      </w:r>
      <w:r w:rsidR="007145DC">
        <w:rPr>
          <w:rFonts w:ascii="Times New Roman" w:eastAsia="SimSun" w:hAnsi="Times New Roman" w:hint="eastAsia"/>
          <w:color w:val="000000" w:themeColor="text1"/>
          <w:lang w:eastAsia="zh-CN"/>
        </w:rPr>
        <w:t>yn</w:t>
      </w:r>
      <w:r>
        <w:rPr>
          <w:rFonts w:ascii="Times New Roman" w:eastAsia="SimSun" w:hAnsi="Times New Roman" w:hint="eastAsia"/>
          <w:color w:val="000000" w:themeColor="text1"/>
        </w:rPr>
        <w:t>a</w:t>
      </w:r>
      <w:r w:rsidR="007145DC">
        <w:rPr>
          <w:rFonts w:ascii="Times New Roman" w:eastAsia="SimSun" w:hAnsi="Times New Roman" w:hint="eastAsia"/>
          <w:color w:val="000000" w:themeColor="text1"/>
          <w:lang w:eastAsia="zh-CN"/>
        </w:rPr>
        <w:t>m</w:t>
      </w:r>
      <w:r>
        <w:rPr>
          <w:rFonts w:ascii="Times New Roman" w:eastAsia="SimSun" w:hAnsi="Times New Roman" w:hint="eastAsia"/>
          <w:color w:val="000000" w:themeColor="text1"/>
        </w:rPr>
        <w:t>ic</w:t>
      </w:r>
      <w:r>
        <w:rPr>
          <w:rFonts w:ascii="Times New Roman" w:eastAsia="SimSun" w:hAnsi="Times New Roman"/>
          <w:color w:val="000000" w:themeColor="text1"/>
        </w:rPr>
        <w:t xml:space="preserve"> </w:t>
      </w:r>
      <w:r>
        <w:rPr>
          <w:rFonts w:ascii="Times New Roman" w:eastAsia="SimSun" w:hAnsi="Times New Roman" w:hint="eastAsia"/>
          <w:color w:val="000000" w:themeColor="text1"/>
        </w:rPr>
        <w:t>Architecture</w:t>
      </w:r>
      <w:bookmarkEnd w:id="96"/>
    </w:p>
    <w:p w14:paraId="1AD038F8" w14:textId="77777777" w:rsidR="008709AD" w:rsidRPr="008709AD" w:rsidRDefault="008709AD" w:rsidP="00005E50">
      <w:pPr>
        <w:pStyle w:val="ListParagraph"/>
        <w:keepNext/>
        <w:numPr>
          <w:ilvl w:val="0"/>
          <w:numId w:val="22"/>
        </w:numPr>
        <w:adjustRightInd w:val="0"/>
        <w:spacing w:line="360" w:lineRule="auto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97" w:name="_Toc98768836"/>
      <w:bookmarkStart w:id="98" w:name="_Toc122561893"/>
      <w:bookmarkStart w:id="99" w:name="_Toc123634073"/>
      <w:bookmarkEnd w:id="97"/>
      <w:bookmarkEnd w:id="98"/>
      <w:bookmarkEnd w:id="99"/>
    </w:p>
    <w:p w14:paraId="75DE65CC" w14:textId="77777777" w:rsidR="008709AD" w:rsidRPr="008709AD" w:rsidRDefault="008709AD" w:rsidP="00005E50">
      <w:pPr>
        <w:pStyle w:val="ListParagraph"/>
        <w:keepNext/>
        <w:numPr>
          <w:ilvl w:val="0"/>
          <w:numId w:val="22"/>
        </w:numPr>
        <w:adjustRightInd w:val="0"/>
        <w:spacing w:line="360" w:lineRule="auto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00" w:name="_Toc98768837"/>
      <w:bookmarkStart w:id="101" w:name="_Toc122561894"/>
      <w:bookmarkStart w:id="102" w:name="_Toc123634074"/>
      <w:bookmarkEnd w:id="100"/>
      <w:bookmarkEnd w:id="101"/>
      <w:bookmarkEnd w:id="102"/>
    </w:p>
    <w:p w14:paraId="07EF8F70" w14:textId="77777777" w:rsidR="008709AD" w:rsidRPr="008709AD" w:rsidRDefault="008709AD" w:rsidP="00005E50">
      <w:pPr>
        <w:pStyle w:val="ListParagraph"/>
        <w:keepNext/>
        <w:numPr>
          <w:ilvl w:val="0"/>
          <w:numId w:val="22"/>
        </w:numPr>
        <w:adjustRightInd w:val="0"/>
        <w:spacing w:line="360" w:lineRule="auto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03" w:name="_Toc98768838"/>
      <w:bookmarkStart w:id="104" w:name="_Toc122561895"/>
      <w:bookmarkStart w:id="105" w:name="_Toc123634075"/>
      <w:bookmarkEnd w:id="103"/>
      <w:bookmarkEnd w:id="104"/>
      <w:bookmarkEnd w:id="105"/>
    </w:p>
    <w:p w14:paraId="1E206CD4" w14:textId="77777777" w:rsidR="008709AD" w:rsidRPr="008709AD" w:rsidRDefault="008709AD" w:rsidP="00005E50">
      <w:pPr>
        <w:pStyle w:val="ListParagraph"/>
        <w:keepNext/>
        <w:numPr>
          <w:ilvl w:val="1"/>
          <w:numId w:val="22"/>
        </w:numPr>
        <w:adjustRightInd w:val="0"/>
        <w:spacing w:line="360" w:lineRule="auto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06" w:name="_Toc98768839"/>
      <w:bookmarkStart w:id="107" w:name="_Toc122561896"/>
      <w:bookmarkStart w:id="108" w:name="_Toc123634076"/>
      <w:bookmarkEnd w:id="106"/>
      <w:bookmarkEnd w:id="107"/>
      <w:bookmarkEnd w:id="108"/>
    </w:p>
    <w:p w14:paraId="41A3BC49" w14:textId="77777777" w:rsidR="008709AD" w:rsidRPr="008709AD" w:rsidRDefault="008709AD" w:rsidP="00005E50">
      <w:pPr>
        <w:pStyle w:val="ListParagraph"/>
        <w:keepNext/>
        <w:numPr>
          <w:ilvl w:val="1"/>
          <w:numId w:val="22"/>
        </w:numPr>
        <w:adjustRightInd w:val="0"/>
        <w:spacing w:line="360" w:lineRule="auto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09" w:name="_Toc98768840"/>
      <w:bookmarkStart w:id="110" w:name="_Toc122561897"/>
      <w:bookmarkStart w:id="111" w:name="_Toc123634077"/>
      <w:bookmarkEnd w:id="109"/>
      <w:bookmarkEnd w:id="110"/>
      <w:bookmarkEnd w:id="111"/>
    </w:p>
    <w:p w14:paraId="051BEA85" w14:textId="77777777" w:rsidR="00EA72E7" w:rsidRPr="00EA72E7" w:rsidRDefault="00EA72E7" w:rsidP="00005E50">
      <w:pPr>
        <w:pStyle w:val="ListParagraph"/>
        <w:keepNext/>
        <w:numPr>
          <w:ilvl w:val="1"/>
          <w:numId w:val="16"/>
        </w:numPr>
        <w:contextualSpacing w:val="0"/>
        <w:outlineLvl w:val="2"/>
        <w:rPr>
          <w:rFonts w:ascii="Times New Roman" w:hAnsi="Times New Roman" w:cs="Times New Roman"/>
          <w:b/>
          <w:vanish/>
          <w:lang w:val="fr-FR"/>
        </w:rPr>
      </w:pPr>
      <w:bookmarkStart w:id="112" w:name="_Toc122561898"/>
      <w:bookmarkStart w:id="113" w:name="_Toc123634078"/>
      <w:bookmarkEnd w:id="112"/>
      <w:bookmarkEnd w:id="113"/>
    </w:p>
    <w:p w14:paraId="03EE8508" w14:textId="77777777" w:rsidR="00EA72E7" w:rsidRPr="00EA72E7" w:rsidRDefault="00EA72E7" w:rsidP="00005E50">
      <w:pPr>
        <w:pStyle w:val="ListParagraph"/>
        <w:keepNext/>
        <w:numPr>
          <w:ilvl w:val="1"/>
          <w:numId w:val="16"/>
        </w:numPr>
        <w:contextualSpacing w:val="0"/>
        <w:outlineLvl w:val="2"/>
        <w:rPr>
          <w:rFonts w:ascii="Times New Roman" w:hAnsi="Times New Roman" w:cs="Times New Roman"/>
          <w:b/>
          <w:vanish/>
          <w:lang w:val="fr-FR"/>
        </w:rPr>
      </w:pPr>
      <w:bookmarkStart w:id="114" w:name="_Toc122561899"/>
      <w:bookmarkStart w:id="115" w:name="_Toc123634079"/>
      <w:bookmarkEnd w:id="114"/>
      <w:bookmarkEnd w:id="115"/>
    </w:p>
    <w:p w14:paraId="4EBFF650" w14:textId="77777777" w:rsidR="00BA57DE" w:rsidRPr="00EC2982" w:rsidRDefault="00BA57DE" w:rsidP="00BA57DE">
      <w:pPr>
        <w:pStyle w:val="Heading3"/>
        <w:numPr>
          <w:ilvl w:val="2"/>
          <w:numId w:val="16"/>
        </w:numPr>
        <w:rPr>
          <w:rFonts w:ascii="Times New Roman" w:hAnsi="Times New Roman"/>
          <w:lang w:val="fr-FR"/>
        </w:rPr>
      </w:pPr>
      <w:bookmarkStart w:id="116" w:name="_Toc123634080"/>
      <w:proofErr w:type="spellStart"/>
      <w:r>
        <w:rPr>
          <w:rFonts w:ascii="Times New Roman" w:hAnsi="Times New Roman"/>
          <w:lang w:val="fr-FR"/>
        </w:rPr>
        <w:t>Function</w:t>
      </w:r>
      <w:bookmarkEnd w:id="116"/>
      <w:proofErr w:type="spellEnd"/>
    </w:p>
    <w:p w14:paraId="35594563" w14:textId="77777777" w:rsidR="00BA57DE" w:rsidRPr="008709AD" w:rsidRDefault="00BA57DE" w:rsidP="00BA57DE">
      <w:pPr>
        <w:pStyle w:val="ListParagraph"/>
        <w:keepNext/>
        <w:numPr>
          <w:ilvl w:val="0"/>
          <w:numId w:val="20"/>
        </w:numPr>
        <w:ind w:rightChars="100" w:right="280"/>
        <w:contextualSpacing w:val="0"/>
        <w:outlineLvl w:val="3"/>
        <w:rPr>
          <w:rFonts w:ascii="Times New Roman" w:hAnsi="Times New Roman" w:cs="Times New Roman"/>
          <w:bCs/>
          <w:vanish/>
        </w:rPr>
      </w:pPr>
      <w:bookmarkStart w:id="117" w:name="_Toc98768842"/>
      <w:bookmarkStart w:id="118" w:name="_Toc123634081"/>
      <w:bookmarkEnd w:id="117"/>
      <w:bookmarkEnd w:id="118"/>
    </w:p>
    <w:p w14:paraId="3CC7B723" w14:textId="77777777" w:rsidR="00BA57DE" w:rsidRPr="008709AD" w:rsidRDefault="00BA57DE" w:rsidP="00BA57DE">
      <w:pPr>
        <w:pStyle w:val="ListParagraph"/>
        <w:keepNext/>
        <w:numPr>
          <w:ilvl w:val="0"/>
          <w:numId w:val="20"/>
        </w:numPr>
        <w:ind w:rightChars="100" w:right="280"/>
        <w:contextualSpacing w:val="0"/>
        <w:outlineLvl w:val="3"/>
        <w:rPr>
          <w:rFonts w:ascii="Times New Roman" w:hAnsi="Times New Roman" w:cs="Times New Roman"/>
          <w:bCs/>
          <w:vanish/>
        </w:rPr>
      </w:pPr>
      <w:bookmarkStart w:id="119" w:name="_Toc98768843"/>
      <w:bookmarkStart w:id="120" w:name="_Toc123634082"/>
      <w:bookmarkEnd w:id="119"/>
      <w:bookmarkEnd w:id="120"/>
    </w:p>
    <w:p w14:paraId="54C9A131" w14:textId="77777777" w:rsidR="00BA57DE" w:rsidRPr="008709AD" w:rsidRDefault="00BA57DE" w:rsidP="00BA57DE">
      <w:pPr>
        <w:pStyle w:val="ListParagraph"/>
        <w:keepNext/>
        <w:numPr>
          <w:ilvl w:val="0"/>
          <w:numId w:val="20"/>
        </w:numPr>
        <w:ind w:rightChars="100" w:right="280"/>
        <w:contextualSpacing w:val="0"/>
        <w:outlineLvl w:val="3"/>
        <w:rPr>
          <w:rFonts w:ascii="Times New Roman" w:hAnsi="Times New Roman" w:cs="Times New Roman"/>
          <w:bCs/>
          <w:vanish/>
        </w:rPr>
      </w:pPr>
      <w:bookmarkStart w:id="121" w:name="_Toc98768844"/>
      <w:bookmarkStart w:id="122" w:name="_Toc123634083"/>
      <w:bookmarkEnd w:id="121"/>
      <w:bookmarkEnd w:id="122"/>
    </w:p>
    <w:p w14:paraId="5639A8B8" w14:textId="77777777" w:rsidR="00BA57DE" w:rsidRPr="008709AD" w:rsidRDefault="00BA57DE" w:rsidP="00BA57DE">
      <w:pPr>
        <w:pStyle w:val="ListParagraph"/>
        <w:keepNext/>
        <w:numPr>
          <w:ilvl w:val="1"/>
          <w:numId w:val="20"/>
        </w:numPr>
        <w:ind w:rightChars="100" w:right="280"/>
        <w:contextualSpacing w:val="0"/>
        <w:outlineLvl w:val="3"/>
        <w:rPr>
          <w:rFonts w:ascii="Times New Roman" w:hAnsi="Times New Roman" w:cs="Times New Roman"/>
          <w:bCs/>
          <w:vanish/>
        </w:rPr>
      </w:pPr>
      <w:bookmarkStart w:id="123" w:name="_Toc98768845"/>
      <w:bookmarkStart w:id="124" w:name="_Toc123634084"/>
      <w:bookmarkEnd w:id="123"/>
      <w:bookmarkEnd w:id="124"/>
    </w:p>
    <w:p w14:paraId="7D0A8577" w14:textId="77777777" w:rsidR="00BA57DE" w:rsidRPr="008709AD" w:rsidRDefault="00BA57DE" w:rsidP="00BA57DE">
      <w:pPr>
        <w:pStyle w:val="ListParagraph"/>
        <w:keepNext/>
        <w:numPr>
          <w:ilvl w:val="1"/>
          <w:numId w:val="20"/>
        </w:numPr>
        <w:ind w:rightChars="100" w:right="280"/>
        <w:contextualSpacing w:val="0"/>
        <w:outlineLvl w:val="3"/>
        <w:rPr>
          <w:rFonts w:ascii="Times New Roman" w:hAnsi="Times New Roman" w:cs="Times New Roman"/>
          <w:bCs/>
          <w:vanish/>
        </w:rPr>
      </w:pPr>
      <w:bookmarkStart w:id="125" w:name="_Toc98768846"/>
      <w:bookmarkStart w:id="126" w:name="_Toc123634085"/>
      <w:bookmarkEnd w:id="125"/>
      <w:bookmarkEnd w:id="126"/>
    </w:p>
    <w:p w14:paraId="17AF1248" w14:textId="77777777" w:rsidR="00BA57DE" w:rsidRPr="008709AD" w:rsidRDefault="00BA57DE" w:rsidP="00BA57DE">
      <w:pPr>
        <w:pStyle w:val="ListParagraph"/>
        <w:keepNext/>
        <w:numPr>
          <w:ilvl w:val="2"/>
          <w:numId w:val="20"/>
        </w:numPr>
        <w:ind w:rightChars="100" w:right="280"/>
        <w:contextualSpacing w:val="0"/>
        <w:outlineLvl w:val="3"/>
        <w:rPr>
          <w:rFonts w:ascii="Times New Roman" w:hAnsi="Times New Roman" w:cs="Times New Roman"/>
          <w:bCs/>
          <w:vanish/>
        </w:rPr>
      </w:pPr>
      <w:bookmarkStart w:id="127" w:name="_Toc123634086"/>
      <w:bookmarkEnd w:id="127"/>
    </w:p>
    <w:p w14:paraId="325D04F0" w14:textId="22DDC152" w:rsidR="00BA57DE" w:rsidRDefault="00566AE6" w:rsidP="00BA57DE">
      <w:pPr>
        <w:pStyle w:val="Heading4"/>
        <w:numPr>
          <w:ilvl w:val="3"/>
          <w:numId w:val="20"/>
        </w:numPr>
        <w:ind w:right="280"/>
        <w:rPr>
          <w:rFonts w:ascii="Microsoft YaHei" w:eastAsia="Microsoft YaHei" w:hAnsi="Microsoft YaHei" w:cs="Microsoft YaHei"/>
          <w:lang w:eastAsia="zh-CN"/>
        </w:rPr>
      </w:pPr>
      <w:bookmarkStart w:id="128" w:name="_Toc123634087"/>
      <w:r>
        <w:rPr>
          <w:rFonts w:ascii="Microsoft YaHei" w:eastAsia="Microsoft YaHei" w:hAnsi="Microsoft YaHei" w:cs="Microsoft YaHei" w:hint="eastAsia"/>
          <w:lang w:eastAsia="zh-CN"/>
        </w:rPr>
        <w:t>C</w:t>
      </w:r>
      <w:r>
        <w:rPr>
          <w:rFonts w:ascii="Microsoft YaHei" w:eastAsia="Microsoft YaHei" w:hAnsi="Microsoft YaHei" w:cs="Microsoft YaHei"/>
          <w:lang w:eastAsia="zh-CN"/>
        </w:rPr>
        <w:t>reate a custom Card Mode</w:t>
      </w:r>
      <w:bookmarkEnd w:id="128"/>
    </w:p>
    <w:p w14:paraId="60661826" w14:textId="117735D7" w:rsidR="003F0C8A" w:rsidRDefault="007E7436" w:rsidP="003F0C8A">
      <w:pPr>
        <w:rPr>
          <w:lang w:eastAsia="zh-CN"/>
        </w:rPr>
      </w:pPr>
      <w:r w:rsidRPr="007E7436">
        <w:rPr>
          <w:rFonts w:asciiTheme="minorEastAsia" w:eastAsiaTheme="minorEastAsia" w:hAnsiTheme="minorEastAsia"/>
          <w:lang w:eastAsia="zh-CN"/>
        </w:rPr>
        <w:t xml:space="preserve">Create a custom </w:t>
      </w:r>
      <w:r>
        <w:rPr>
          <w:rFonts w:asciiTheme="minorEastAsia" w:eastAsiaTheme="minorEastAsia" w:hAnsiTheme="minorEastAsia" w:hint="eastAsia"/>
          <w:lang w:eastAsia="zh-CN"/>
        </w:rPr>
        <w:t>C</w:t>
      </w:r>
      <w:r w:rsidRPr="007E7436">
        <w:rPr>
          <w:rFonts w:asciiTheme="minorEastAsia" w:eastAsiaTheme="minorEastAsia" w:hAnsiTheme="minorEastAsia"/>
          <w:lang w:eastAsia="zh-CN"/>
        </w:rPr>
        <w:t>ard</w:t>
      </w:r>
      <w:r>
        <w:rPr>
          <w:rFonts w:asciiTheme="minorEastAsia" w:eastAsiaTheme="minorEastAsia" w:hAnsiTheme="minorEastAsia"/>
          <w:lang w:eastAsia="zh-CN"/>
        </w:rPr>
        <w:t xml:space="preserve"> Mode</w:t>
      </w:r>
    </w:p>
    <w:tbl>
      <w:tblPr>
        <w:tblW w:w="9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5910"/>
      </w:tblGrid>
      <w:tr w:rsidR="003F0C8A" w14:paraId="5C7907A0" w14:textId="77777777" w:rsidTr="003E06D1">
        <w:trPr>
          <w:trHeight w:val="49"/>
        </w:trPr>
        <w:tc>
          <w:tcPr>
            <w:tcW w:w="3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0D487" w14:textId="77777777" w:rsidR="003F0C8A" w:rsidRDefault="003F0C8A" w:rsidP="003E06D1">
            <w:pPr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</w:pPr>
            <w:bookmarkStart w:id="129" w:name="_Hlk39157883"/>
            <w:bookmarkStart w:id="130" w:name="_Hlk41567337"/>
            <w:r>
              <w:rPr>
                <w:rFonts w:ascii="Times New Roman" w:hAnsi="Times New Roman" w:cs="Times New Roman"/>
                <w:color w:val="3366FF"/>
              </w:rPr>
              <w:t>DemoMode_</w:t>
            </w:r>
            <w:bookmarkEnd w:id="129"/>
            <w:r>
              <w:rPr>
                <w:rFonts w:ascii="Times New Roman" w:hAnsi="Times New Roman" w:cs="Times New Roman"/>
                <w:color w:val="3366FF"/>
              </w:rPr>
              <w:t>Sequence_</w:t>
            </w:r>
            <w:bookmarkEnd w:id="130"/>
            <w:r>
              <w:rPr>
                <w:rFonts w:ascii="Times New Roman" w:hAnsi="Times New Roman" w:cs="Times New Roman"/>
                <w:color w:val="3366FF"/>
              </w:rPr>
              <w:t>01</w:t>
            </w:r>
          </w:p>
        </w:tc>
        <w:tc>
          <w:tcPr>
            <w:tcW w:w="5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60E64" w14:textId="77777777" w:rsidR="003F0C8A" w:rsidRDefault="003F0C8A" w:rsidP="003E06D1">
            <w:pPr>
              <w:jc w:val="both"/>
              <w:rPr>
                <w:rFonts w:ascii="SimSun" w:hAnsi="SimSun"/>
                <w:color w:val="3366FF"/>
              </w:rPr>
            </w:pPr>
            <w:bookmarkStart w:id="131" w:name="_Hlk39157888"/>
            <w:r>
              <w:rPr>
                <w:rFonts w:ascii="Times New Roman" w:hAnsi="Times New Roman" w:cs="Times New Roman"/>
                <w:color w:val="3366FF"/>
              </w:rPr>
              <w:t>Functions</w:t>
            </w:r>
            <w:bookmarkEnd w:id="131"/>
          </w:p>
          <w:p w14:paraId="1842F9E2" w14:textId="6D8A230F" w:rsidR="003F0C8A" w:rsidRPr="006F5C1E" w:rsidRDefault="006F5C1E" w:rsidP="006F5C1E">
            <w:pPr>
              <w:rPr>
                <w:lang w:eastAsia="zh-CN"/>
              </w:rPr>
            </w:pPr>
            <w:r w:rsidRPr="007E7436">
              <w:rPr>
                <w:rFonts w:asciiTheme="minorEastAsia" w:eastAsiaTheme="minorEastAsia" w:hAnsiTheme="minorEastAsia"/>
                <w:lang w:eastAsia="zh-CN"/>
              </w:rPr>
              <w:t xml:space="preserve">Create a custom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 w:rsidRPr="007E7436">
              <w:rPr>
                <w:rFonts w:asciiTheme="minorEastAsia" w:eastAsiaTheme="minorEastAsia" w:hAnsiTheme="minorEastAsia"/>
                <w:lang w:eastAsia="zh-CN"/>
              </w:rPr>
              <w:t>ard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Mode</w:t>
            </w:r>
          </w:p>
        </w:tc>
      </w:tr>
      <w:tr w:rsidR="003F0C8A" w14:paraId="1F036EDD" w14:textId="77777777" w:rsidTr="003E06D1">
        <w:trPr>
          <w:trHeight w:val="49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66BA1" w14:textId="77777777" w:rsidR="003F0C8A" w:rsidRDefault="003F0C8A" w:rsidP="003E06D1">
            <w:pPr>
              <w:jc w:val="center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Operation outline</w:t>
            </w:r>
          </w:p>
          <w:p w14:paraId="1EFBC58C" w14:textId="77777777" w:rsidR="003F0C8A" w:rsidRDefault="003F0C8A" w:rsidP="003E06D1">
            <w:pPr>
              <w:jc w:val="center"/>
              <w:rPr>
                <w:rFonts w:ascii="Times New Roman" w:hAnsi="Times New Roman" w:cs="Times New Roman"/>
                <w:color w:val="3366FF"/>
                <w:sz w:val="20"/>
                <w:szCs w:val="20"/>
                <w:lang w:eastAsia="zh-CN"/>
              </w:rPr>
            </w:pPr>
            <w:r>
              <w:rPr>
                <w:rFonts w:ascii="SimSun" w:hAnsi="SimSun" w:hint="eastAsia"/>
                <w:color w:val="3366FF"/>
                <w:sz w:val="20"/>
                <w:szCs w:val="20"/>
              </w:rPr>
              <w:t>操作概要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12A5" w14:textId="18F448CB" w:rsidR="003F0C8A" w:rsidRPr="00A6622D" w:rsidRDefault="00A6622D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Microsoft YaHei" w:eastAsia="Yu Mincho" w:hAnsi="Microsoft YaHei" w:cs="Microsoft YaHei"/>
                <w:sz w:val="20"/>
                <w:szCs w:val="20"/>
              </w:rPr>
            </w:pPr>
            <w:r w:rsidRPr="00A6622D">
              <w:rPr>
                <w:rFonts w:ascii="Microsoft YaHei" w:eastAsia="Microsoft YaHei" w:hAnsi="Microsoft YaHei" w:cs="Microsoft YaHei" w:hint="eastAsia"/>
                <w:sz w:val="20"/>
                <w:szCs w:val="20"/>
                <w:lang w:eastAsia="zh-CN"/>
              </w:rPr>
              <w:t>创建一个空白卡片</w:t>
            </w:r>
          </w:p>
          <w:p w14:paraId="4C34663E" w14:textId="77777777" w:rsidR="00A6622D" w:rsidRPr="00A6622D" w:rsidRDefault="00A6622D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设置卡片名称</w:t>
            </w:r>
          </w:p>
          <w:p w14:paraId="2EC477BF" w14:textId="77777777" w:rsidR="00A6622D" w:rsidRPr="00A2036F" w:rsidRDefault="00A2036F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设置卡片运行方式</w:t>
            </w:r>
          </w:p>
          <w:p w14:paraId="3716D2F5" w14:textId="77777777" w:rsidR="00A2036F" w:rsidRPr="00A2036F" w:rsidRDefault="00A2036F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设置运行触发条件</w:t>
            </w:r>
          </w:p>
          <w:p w14:paraId="204C2993" w14:textId="77777777" w:rsidR="00A2036F" w:rsidRPr="00A2036F" w:rsidRDefault="00A2036F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设置运行周期</w:t>
            </w:r>
          </w:p>
          <w:p w14:paraId="293CB450" w14:textId="77777777" w:rsidR="00A2036F" w:rsidRPr="00A2036F" w:rsidRDefault="00A2036F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设置运行前询问</w:t>
            </w:r>
          </w:p>
          <w:p w14:paraId="6366C464" w14:textId="377E9C4E" w:rsidR="00A2036F" w:rsidRPr="00D30237" w:rsidRDefault="00A2036F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设置运行任务</w:t>
            </w:r>
          </w:p>
          <w:p w14:paraId="0F3F3E6C" w14:textId="5B15394C" w:rsidR="00D30237" w:rsidRPr="00A2036F" w:rsidRDefault="00D30237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设置终止方式</w:t>
            </w:r>
          </w:p>
          <w:p w14:paraId="5C6B64B6" w14:textId="774AF498" w:rsidR="00A2036F" w:rsidRPr="00A6622D" w:rsidRDefault="00A2036F" w:rsidP="00A6622D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保存卡片</w:t>
            </w:r>
          </w:p>
        </w:tc>
      </w:tr>
    </w:tbl>
    <w:p w14:paraId="7CB0CBA1" w14:textId="5F899DD8" w:rsidR="003F0C8A" w:rsidRDefault="003F0C8A" w:rsidP="003F0C8A">
      <w:pPr>
        <w:rPr>
          <w:lang w:eastAsia="zh-CN"/>
        </w:rPr>
      </w:pPr>
    </w:p>
    <w:p w14:paraId="3D79516B" w14:textId="7B35A553" w:rsidR="004B5991" w:rsidRDefault="00847314" w:rsidP="003F0C8A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5055C51" wp14:editId="5F98BA06">
            <wp:extent cx="6197600" cy="616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76BE" w14:textId="77777777" w:rsidR="003F0C8A" w:rsidRPr="003F0C8A" w:rsidRDefault="003F0C8A" w:rsidP="003F0C8A">
      <w:pPr>
        <w:rPr>
          <w:lang w:eastAsia="zh-CN"/>
        </w:rPr>
      </w:pPr>
    </w:p>
    <w:p w14:paraId="76B18290" w14:textId="6DE94683" w:rsidR="00652BDB" w:rsidRDefault="001016C9" w:rsidP="00652BDB">
      <w:pPr>
        <w:pStyle w:val="Heading4"/>
        <w:numPr>
          <w:ilvl w:val="3"/>
          <w:numId w:val="20"/>
        </w:numPr>
        <w:ind w:right="280"/>
        <w:rPr>
          <w:rFonts w:ascii="Microsoft YaHei" w:eastAsia="Microsoft YaHei" w:hAnsi="Microsoft YaHei" w:cs="Microsoft YaHei"/>
          <w:lang w:eastAsia="zh-CN"/>
        </w:rPr>
      </w:pPr>
      <w:bookmarkStart w:id="132" w:name="_Toc123634088"/>
      <w:r>
        <w:rPr>
          <w:rFonts w:ascii="Microsoft YaHei" w:eastAsia="Microsoft YaHei" w:hAnsi="Microsoft YaHei" w:cs="Microsoft YaHei" w:hint="eastAsia"/>
          <w:lang w:eastAsia="zh-CN"/>
        </w:rPr>
        <w:t>Run</w:t>
      </w:r>
      <w:r>
        <w:rPr>
          <w:rFonts w:ascii="Microsoft YaHei" w:eastAsia="Microsoft YaHei" w:hAnsi="Microsoft YaHei" w:cs="Microsoft YaHei"/>
          <w:lang w:eastAsia="zh-CN"/>
        </w:rPr>
        <w:t xml:space="preserve"> a Card Mode</w:t>
      </w:r>
      <w:bookmarkEnd w:id="132"/>
    </w:p>
    <w:p w14:paraId="29430741" w14:textId="4D520540" w:rsidR="00880200" w:rsidRDefault="008E7464" w:rsidP="00880200">
      <w:pPr>
        <w:rPr>
          <w:lang w:eastAsia="zh-CN"/>
        </w:rPr>
      </w:pPr>
      <w:r>
        <w:rPr>
          <w:lang w:eastAsia="zh-CN"/>
        </w:rPr>
        <w:t xml:space="preserve">Run a Card </w:t>
      </w:r>
      <w:r>
        <w:rPr>
          <w:rFonts w:asciiTheme="minorEastAsia" w:eastAsiaTheme="minorEastAsia" w:hAnsiTheme="minorEastAsia" w:hint="eastAsia"/>
          <w:lang w:eastAsia="zh-CN"/>
        </w:rPr>
        <w:t>Mode</w:t>
      </w:r>
    </w:p>
    <w:tbl>
      <w:tblPr>
        <w:tblW w:w="9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5910"/>
      </w:tblGrid>
      <w:tr w:rsidR="008E7464" w14:paraId="6C3416B2" w14:textId="77777777" w:rsidTr="00E1517B">
        <w:trPr>
          <w:trHeight w:val="49"/>
        </w:trPr>
        <w:tc>
          <w:tcPr>
            <w:tcW w:w="3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90503" w14:textId="77777777" w:rsidR="008E7464" w:rsidRDefault="008E7464" w:rsidP="00E1517B">
            <w:pPr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3366FF"/>
              </w:rPr>
              <w:t>DemoMode_Sequence_01</w:t>
            </w:r>
          </w:p>
        </w:tc>
        <w:tc>
          <w:tcPr>
            <w:tcW w:w="5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215D5" w14:textId="77777777" w:rsidR="008E7464" w:rsidRDefault="008E7464" w:rsidP="00E1517B">
            <w:pPr>
              <w:jc w:val="both"/>
              <w:rPr>
                <w:rFonts w:ascii="SimSun" w:hAnsi="SimSun"/>
                <w:color w:val="3366FF"/>
              </w:rPr>
            </w:pPr>
            <w:r>
              <w:rPr>
                <w:rFonts w:ascii="Times New Roman" w:hAnsi="Times New Roman" w:cs="Times New Roman"/>
                <w:color w:val="3366FF"/>
              </w:rPr>
              <w:t>Functions</w:t>
            </w:r>
          </w:p>
          <w:p w14:paraId="3DCC931A" w14:textId="77777777" w:rsidR="008E7464" w:rsidRPr="006F5C1E" w:rsidRDefault="008E7464" w:rsidP="00E1517B">
            <w:pPr>
              <w:rPr>
                <w:lang w:eastAsia="zh-CN"/>
              </w:rPr>
            </w:pPr>
            <w:r w:rsidRPr="007E7436">
              <w:rPr>
                <w:rFonts w:asciiTheme="minorEastAsia" w:eastAsiaTheme="minorEastAsia" w:hAnsiTheme="minorEastAsia"/>
                <w:lang w:eastAsia="zh-CN"/>
              </w:rPr>
              <w:t xml:space="preserve">Create a custom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 w:rsidRPr="007E7436">
              <w:rPr>
                <w:rFonts w:asciiTheme="minorEastAsia" w:eastAsiaTheme="minorEastAsia" w:hAnsiTheme="minorEastAsia"/>
                <w:lang w:eastAsia="zh-CN"/>
              </w:rPr>
              <w:t>ard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Mode</w:t>
            </w:r>
          </w:p>
        </w:tc>
      </w:tr>
      <w:tr w:rsidR="008E7464" w14:paraId="5E923253" w14:textId="77777777" w:rsidTr="00E1517B">
        <w:trPr>
          <w:trHeight w:val="49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7AB18" w14:textId="77777777" w:rsidR="008E7464" w:rsidRDefault="008E7464" w:rsidP="00E1517B">
            <w:pPr>
              <w:jc w:val="center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Operation outline</w:t>
            </w:r>
          </w:p>
          <w:p w14:paraId="2F4B7815" w14:textId="77777777" w:rsidR="008E7464" w:rsidRDefault="008E7464" w:rsidP="00E1517B">
            <w:pPr>
              <w:jc w:val="center"/>
              <w:rPr>
                <w:rFonts w:ascii="Times New Roman" w:hAnsi="Times New Roman" w:cs="Times New Roman"/>
                <w:color w:val="3366FF"/>
                <w:sz w:val="20"/>
                <w:szCs w:val="20"/>
                <w:lang w:eastAsia="zh-CN"/>
              </w:rPr>
            </w:pPr>
            <w:r>
              <w:rPr>
                <w:rFonts w:ascii="SimSun" w:hAnsi="SimSun" w:hint="eastAsia"/>
                <w:color w:val="3366FF"/>
                <w:sz w:val="20"/>
                <w:szCs w:val="20"/>
              </w:rPr>
              <w:t>操作概要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A9897" w14:textId="634171DE" w:rsidR="008E7464" w:rsidRPr="00A6622D" w:rsidRDefault="00F527D2" w:rsidP="008E7464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Microsoft YaHei" w:eastAsia="Yu Mincho" w:hAnsi="Microsoft YaHei" w:cs="Microsoft YaHe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Microsoft YaHei" w:hint="eastAsia"/>
                <w:sz w:val="20"/>
                <w:szCs w:val="20"/>
                <w:lang w:eastAsia="zh-CN"/>
              </w:rPr>
              <w:t>触发运行条件</w:t>
            </w:r>
          </w:p>
          <w:p w14:paraId="31CCC654" w14:textId="09809456" w:rsidR="008E7464" w:rsidRPr="00F527D2" w:rsidRDefault="00F527D2" w:rsidP="008E7464">
            <w:pPr>
              <w:pStyle w:val="ListParagraph"/>
              <w:numPr>
                <w:ilvl w:val="0"/>
                <w:numId w:val="46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运行环境校验</w:t>
            </w:r>
          </w:p>
          <w:p w14:paraId="24C75AA5" w14:textId="69BFE64E" w:rsidR="00F527D2" w:rsidRPr="00A6622D" w:rsidRDefault="00F527D2" w:rsidP="008E7464">
            <w:pPr>
              <w:pStyle w:val="ListParagraph"/>
              <w:numPr>
                <w:ilvl w:val="0"/>
                <w:numId w:val="46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运行提示</w:t>
            </w:r>
          </w:p>
          <w:p w14:paraId="17E14688" w14:textId="04612921" w:rsidR="008E7464" w:rsidRPr="00A2036F" w:rsidRDefault="00F527D2" w:rsidP="008E7464">
            <w:pPr>
              <w:pStyle w:val="ListParagraph"/>
              <w:numPr>
                <w:ilvl w:val="0"/>
                <w:numId w:val="46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运行Card</w:t>
            </w:r>
            <w:r>
              <w:rPr>
                <w:rFonts w:ascii="SimSun" w:eastAsia="SimSun" w:hAnsi="SimSun" w:cs="SimSun"/>
                <w:sz w:val="20"/>
                <w:szCs w:val="20"/>
                <w:lang w:eastAsia="zh-CN"/>
              </w:rPr>
              <w:t xml:space="preserve"> Mode</w:t>
            </w:r>
          </w:p>
          <w:p w14:paraId="42FF7E04" w14:textId="7AEC9239" w:rsidR="008E7464" w:rsidRPr="00F527D2" w:rsidRDefault="00F527D2" w:rsidP="00F527D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执行卡片任务</w:t>
            </w:r>
          </w:p>
        </w:tc>
      </w:tr>
    </w:tbl>
    <w:p w14:paraId="5EA03E0B" w14:textId="1DA414FF" w:rsidR="008E7464" w:rsidRDefault="008E7464" w:rsidP="00880200">
      <w:pPr>
        <w:rPr>
          <w:lang w:eastAsia="zh-CN"/>
        </w:rPr>
      </w:pPr>
    </w:p>
    <w:p w14:paraId="3AC63036" w14:textId="30DB8A89" w:rsidR="00C87C84" w:rsidRDefault="00D5086A" w:rsidP="00880200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BC74F6F" wp14:editId="324B17D2">
            <wp:extent cx="5400040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0B69" w14:textId="77777777" w:rsidR="00D7704D" w:rsidRPr="00880200" w:rsidRDefault="00D7704D" w:rsidP="00880200">
      <w:pPr>
        <w:rPr>
          <w:lang w:eastAsia="zh-CN"/>
        </w:rPr>
      </w:pPr>
    </w:p>
    <w:p w14:paraId="6F0208ED" w14:textId="1B98DE88" w:rsidR="00652BDB" w:rsidRDefault="00DD313D" w:rsidP="00652BDB">
      <w:pPr>
        <w:pStyle w:val="Heading4"/>
        <w:numPr>
          <w:ilvl w:val="3"/>
          <w:numId w:val="20"/>
        </w:numPr>
        <w:ind w:right="280"/>
        <w:rPr>
          <w:rFonts w:ascii="Microsoft YaHei" w:eastAsia="Microsoft YaHei" w:hAnsi="Microsoft YaHei" w:cs="Microsoft YaHei"/>
          <w:lang w:eastAsia="zh-CN"/>
        </w:rPr>
      </w:pPr>
      <w:bookmarkStart w:id="133" w:name="_Toc123634089"/>
      <w:r w:rsidRPr="00DD313D">
        <w:rPr>
          <w:rFonts w:ascii="Microsoft YaHei" w:eastAsia="Microsoft YaHei" w:hAnsi="Microsoft YaHei" w:cs="Microsoft YaHei"/>
          <w:lang w:eastAsia="zh-CN"/>
        </w:rPr>
        <w:t>Terminate</w:t>
      </w:r>
      <w:r>
        <w:rPr>
          <w:rFonts w:ascii="Microsoft YaHei" w:eastAsia="Microsoft YaHei" w:hAnsi="Microsoft YaHei" w:cs="Microsoft YaHei"/>
          <w:lang w:eastAsia="zh-CN"/>
        </w:rPr>
        <w:t xml:space="preserve"> a Card Mode</w:t>
      </w:r>
      <w:bookmarkEnd w:id="133"/>
    </w:p>
    <w:p w14:paraId="529DBE41" w14:textId="448A5E1A" w:rsidR="00A23BF6" w:rsidRDefault="00D63BDC" w:rsidP="00A23BF6">
      <w:pPr>
        <w:rPr>
          <w:lang w:eastAsia="zh-CN"/>
        </w:rPr>
      </w:pPr>
      <w:r>
        <w:rPr>
          <w:lang w:eastAsia="zh-CN"/>
        </w:rPr>
        <w:t xml:space="preserve">Terminate a Card </w:t>
      </w:r>
      <w:r>
        <w:rPr>
          <w:rFonts w:asciiTheme="minorEastAsia" w:eastAsiaTheme="minorEastAsia" w:hAnsiTheme="minorEastAsia" w:hint="eastAsia"/>
          <w:lang w:eastAsia="zh-CN"/>
        </w:rPr>
        <w:t>M</w:t>
      </w:r>
      <w:r>
        <w:rPr>
          <w:lang w:eastAsia="zh-CN"/>
        </w:rPr>
        <w:t>ode</w:t>
      </w:r>
    </w:p>
    <w:tbl>
      <w:tblPr>
        <w:tblW w:w="9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5910"/>
      </w:tblGrid>
      <w:tr w:rsidR="00335A63" w14:paraId="66B404B2" w14:textId="77777777" w:rsidTr="00E1517B">
        <w:trPr>
          <w:trHeight w:val="49"/>
        </w:trPr>
        <w:tc>
          <w:tcPr>
            <w:tcW w:w="3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C04A9" w14:textId="77777777" w:rsidR="00335A63" w:rsidRDefault="00335A63" w:rsidP="00E1517B">
            <w:pPr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3366FF"/>
              </w:rPr>
              <w:t>DemoMode_Sequence_01</w:t>
            </w:r>
          </w:p>
        </w:tc>
        <w:tc>
          <w:tcPr>
            <w:tcW w:w="5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E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BB5FD" w14:textId="77777777" w:rsidR="00335A63" w:rsidRDefault="00335A63" w:rsidP="00E1517B">
            <w:pPr>
              <w:jc w:val="both"/>
              <w:rPr>
                <w:rFonts w:ascii="SimSun" w:hAnsi="SimSun"/>
                <w:color w:val="3366FF"/>
              </w:rPr>
            </w:pPr>
            <w:r>
              <w:rPr>
                <w:rFonts w:ascii="Times New Roman" w:hAnsi="Times New Roman" w:cs="Times New Roman"/>
                <w:color w:val="3366FF"/>
              </w:rPr>
              <w:t>Functions</w:t>
            </w:r>
          </w:p>
          <w:p w14:paraId="271188A6" w14:textId="77777777" w:rsidR="00335A63" w:rsidRPr="006F5C1E" w:rsidRDefault="00335A63" w:rsidP="00E1517B">
            <w:pPr>
              <w:rPr>
                <w:lang w:eastAsia="zh-CN"/>
              </w:rPr>
            </w:pPr>
            <w:r w:rsidRPr="007E7436">
              <w:rPr>
                <w:rFonts w:asciiTheme="minorEastAsia" w:eastAsiaTheme="minorEastAsia" w:hAnsiTheme="minorEastAsia"/>
                <w:lang w:eastAsia="zh-CN"/>
              </w:rPr>
              <w:t xml:space="preserve">Create a custom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 w:rsidRPr="007E7436">
              <w:rPr>
                <w:rFonts w:asciiTheme="minorEastAsia" w:eastAsiaTheme="minorEastAsia" w:hAnsiTheme="minorEastAsia"/>
                <w:lang w:eastAsia="zh-CN"/>
              </w:rPr>
              <w:t>ard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Mode</w:t>
            </w:r>
          </w:p>
        </w:tc>
      </w:tr>
      <w:tr w:rsidR="00335A63" w14:paraId="3F05E43E" w14:textId="77777777" w:rsidTr="00E1517B">
        <w:trPr>
          <w:trHeight w:val="49"/>
        </w:trPr>
        <w:tc>
          <w:tcPr>
            <w:tcW w:w="3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509F1" w14:textId="77777777" w:rsidR="00335A63" w:rsidRDefault="00335A63" w:rsidP="00E1517B">
            <w:pPr>
              <w:jc w:val="center"/>
              <w:rPr>
                <w:rFonts w:ascii="Times New Roma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66FF"/>
                <w:sz w:val="20"/>
                <w:szCs w:val="20"/>
              </w:rPr>
              <w:t>Operation outline</w:t>
            </w:r>
          </w:p>
          <w:p w14:paraId="5EFB1DE4" w14:textId="77777777" w:rsidR="00335A63" w:rsidRDefault="00335A63" w:rsidP="00E1517B">
            <w:pPr>
              <w:jc w:val="center"/>
              <w:rPr>
                <w:rFonts w:ascii="Times New Roman" w:hAnsi="Times New Roman" w:cs="Times New Roman"/>
                <w:color w:val="3366FF"/>
                <w:sz w:val="20"/>
                <w:szCs w:val="20"/>
                <w:lang w:eastAsia="zh-CN"/>
              </w:rPr>
            </w:pPr>
            <w:r>
              <w:rPr>
                <w:rFonts w:ascii="SimSun" w:hAnsi="SimSun" w:hint="eastAsia"/>
                <w:color w:val="3366FF"/>
                <w:sz w:val="20"/>
                <w:szCs w:val="20"/>
              </w:rPr>
              <w:t>操作概要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AB9D" w14:textId="2A603EC0" w:rsidR="00783B3C" w:rsidRPr="00A6622D" w:rsidRDefault="00783B3C" w:rsidP="00783B3C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Microsoft YaHei" w:eastAsia="Yu Mincho" w:hAnsi="Microsoft YaHei" w:cs="Microsoft YaHe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Microsoft YaHei" w:hint="eastAsia"/>
                <w:sz w:val="20"/>
                <w:szCs w:val="20"/>
                <w:lang w:eastAsia="zh-CN"/>
              </w:rPr>
              <w:t>触发终止条件</w:t>
            </w:r>
          </w:p>
          <w:p w14:paraId="30ACD4CB" w14:textId="6D80FFBF" w:rsidR="00783B3C" w:rsidRPr="00783B3C" w:rsidRDefault="00783B3C" w:rsidP="00783B3C">
            <w:pPr>
              <w:pStyle w:val="ListParagraph"/>
              <w:numPr>
                <w:ilvl w:val="0"/>
                <w:numId w:val="47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终止提示</w:t>
            </w:r>
          </w:p>
          <w:p w14:paraId="716C2C36" w14:textId="6771DFCA" w:rsidR="00783B3C" w:rsidRPr="00A2036F" w:rsidRDefault="00783B3C" w:rsidP="00783B3C">
            <w:pPr>
              <w:pStyle w:val="ListParagraph"/>
              <w:numPr>
                <w:ilvl w:val="0"/>
                <w:numId w:val="47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终止Card</w:t>
            </w:r>
            <w:r>
              <w:rPr>
                <w:rFonts w:ascii="SimSun" w:eastAsia="SimSun" w:hAnsi="SimSun" w:cs="SimSun"/>
                <w:sz w:val="20"/>
                <w:szCs w:val="20"/>
                <w:lang w:eastAsia="zh-CN"/>
              </w:rPr>
              <w:t xml:space="preserve"> Mode</w:t>
            </w:r>
          </w:p>
          <w:p w14:paraId="5F82FBE2" w14:textId="2D47B0A7" w:rsidR="00335A63" w:rsidRPr="00A6622D" w:rsidRDefault="00327828" w:rsidP="00783B3C">
            <w:pPr>
              <w:pStyle w:val="ListParagraph"/>
              <w:numPr>
                <w:ilvl w:val="0"/>
                <w:numId w:val="47"/>
              </w:numPr>
              <w:jc w:val="both"/>
              <w:rPr>
                <w:rFonts w:eastAsia="Yu Mincho" w:hAnsi="MS Gothic" w:cs="MS Gothic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MS Gothic" w:hint="eastAsia"/>
                <w:sz w:val="20"/>
                <w:szCs w:val="20"/>
                <w:lang w:eastAsia="zh-CN"/>
              </w:rPr>
              <w:t>恢复座舱</w:t>
            </w:r>
            <w:r w:rsidR="00783B3C">
              <w:rPr>
                <w:rFonts w:ascii="SimSun" w:eastAsia="SimSun" w:hAnsi="SimSun" w:cs="SimSun" w:hint="eastAsia"/>
                <w:sz w:val="20"/>
                <w:szCs w:val="20"/>
                <w:lang w:eastAsia="zh-CN"/>
              </w:rPr>
              <w:t>设置</w:t>
            </w:r>
          </w:p>
        </w:tc>
      </w:tr>
    </w:tbl>
    <w:p w14:paraId="0B48DF25" w14:textId="77777777" w:rsidR="00D63BDC" w:rsidRPr="00A23BF6" w:rsidRDefault="00D63BDC" w:rsidP="00A23BF6">
      <w:pPr>
        <w:rPr>
          <w:lang w:eastAsia="zh-CN"/>
        </w:rPr>
      </w:pPr>
    </w:p>
    <w:p w14:paraId="4052939E" w14:textId="116B06A0" w:rsidR="00497894" w:rsidRPr="00497894" w:rsidRDefault="00247342" w:rsidP="00497894">
      <w:r>
        <w:rPr>
          <w:noProof/>
        </w:rPr>
        <w:lastRenderedPageBreak/>
        <w:drawing>
          <wp:inline distT="0" distB="0" distL="0" distR="0" wp14:anchorId="67CFF6DB" wp14:editId="42D3D253">
            <wp:extent cx="5400040" cy="3273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9527" w14:textId="77777777" w:rsidR="008709AD" w:rsidRPr="00BA57DE" w:rsidRDefault="008709AD" w:rsidP="00BA57DE">
      <w:pPr>
        <w:keepNext/>
        <w:ind w:rightChars="100" w:right="280"/>
        <w:outlineLvl w:val="3"/>
        <w:rPr>
          <w:rFonts w:ascii="Times New Roman" w:hAnsi="Times New Roman" w:cs="Times New Roman"/>
          <w:bCs/>
          <w:vanish/>
        </w:rPr>
      </w:pPr>
    </w:p>
    <w:p w14:paraId="7B2AF7E5" w14:textId="5A9044C1" w:rsidR="000C679E" w:rsidRPr="000D6B43" w:rsidRDefault="000C679E" w:rsidP="000D6B43">
      <w:bookmarkStart w:id="134" w:name="_Toc98768847"/>
      <w:bookmarkStart w:id="135" w:name="_Toc163909430"/>
      <w:bookmarkStart w:id="136" w:name="_Toc163909478"/>
      <w:bookmarkStart w:id="137" w:name="_Toc163909554"/>
      <w:bookmarkStart w:id="138" w:name="_Toc163909624"/>
      <w:bookmarkEnd w:id="134"/>
    </w:p>
    <w:p w14:paraId="0B3C6B30" w14:textId="77777777" w:rsidR="0036089B" w:rsidRPr="0036089B" w:rsidRDefault="0036089B" w:rsidP="00005E50">
      <w:pPr>
        <w:pStyle w:val="ListParagraph"/>
        <w:keepNext/>
        <w:numPr>
          <w:ilvl w:val="0"/>
          <w:numId w:val="22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39" w:name="_Toc93328058"/>
      <w:bookmarkStart w:id="140" w:name="_Toc93329445"/>
      <w:bookmarkStart w:id="141" w:name="_Toc98768853"/>
      <w:bookmarkStart w:id="142" w:name="_Toc122561906"/>
      <w:bookmarkStart w:id="143" w:name="_Toc123634090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26B984CE" w14:textId="77777777" w:rsidR="0036089B" w:rsidRPr="0036089B" w:rsidRDefault="0036089B" w:rsidP="00005E50">
      <w:pPr>
        <w:pStyle w:val="ListParagraph"/>
        <w:keepNext/>
        <w:numPr>
          <w:ilvl w:val="0"/>
          <w:numId w:val="22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44" w:name="_Toc93328059"/>
      <w:bookmarkStart w:id="145" w:name="_Toc93329446"/>
      <w:bookmarkStart w:id="146" w:name="_Toc98768854"/>
      <w:bookmarkStart w:id="147" w:name="_Toc122561907"/>
      <w:bookmarkStart w:id="148" w:name="_Toc123634091"/>
      <w:bookmarkEnd w:id="144"/>
      <w:bookmarkEnd w:id="145"/>
      <w:bookmarkEnd w:id="146"/>
      <w:bookmarkEnd w:id="147"/>
      <w:bookmarkEnd w:id="148"/>
    </w:p>
    <w:p w14:paraId="4D02EDBB" w14:textId="77777777" w:rsidR="0036089B" w:rsidRPr="0036089B" w:rsidRDefault="0036089B" w:rsidP="00005E50">
      <w:pPr>
        <w:pStyle w:val="ListParagraph"/>
        <w:keepNext/>
        <w:numPr>
          <w:ilvl w:val="0"/>
          <w:numId w:val="22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49" w:name="_Toc93328060"/>
      <w:bookmarkStart w:id="150" w:name="_Toc93329447"/>
      <w:bookmarkStart w:id="151" w:name="_Toc98768855"/>
      <w:bookmarkStart w:id="152" w:name="_Toc122561908"/>
      <w:bookmarkStart w:id="153" w:name="_Toc123634092"/>
      <w:bookmarkEnd w:id="149"/>
      <w:bookmarkEnd w:id="150"/>
      <w:bookmarkEnd w:id="151"/>
      <w:bookmarkEnd w:id="152"/>
      <w:bookmarkEnd w:id="153"/>
    </w:p>
    <w:p w14:paraId="006AB2B0" w14:textId="77777777" w:rsidR="0036089B" w:rsidRPr="0036089B" w:rsidRDefault="0036089B" w:rsidP="00005E50">
      <w:pPr>
        <w:pStyle w:val="ListParagraph"/>
        <w:keepNext/>
        <w:numPr>
          <w:ilvl w:val="1"/>
          <w:numId w:val="22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54" w:name="_Toc93328061"/>
      <w:bookmarkStart w:id="155" w:name="_Toc93329448"/>
      <w:bookmarkStart w:id="156" w:name="_Toc98768856"/>
      <w:bookmarkStart w:id="157" w:name="_Toc122561909"/>
      <w:bookmarkStart w:id="158" w:name="_Toc123634093"/>
      <w:bookmarkEnd w:id="154"/>
      <w:bookmarkEnd w:id="155"/>
      <w:bookmarkEnd w:id="156"/>
      <w:bookmarkEnd w:id="157"/>
      <w:bookmarkEnd w:id="158"/>
    </w:p>
    <w:p w14:paraId="2C395E38" w14:textId="77777777" w:rsidR="0036089B" w:rsidRPr="0036089B" w:rsidRDefault="0036089B" w:rsidP="00005E50">
      <w:pPr>
        <w:pStyle w:val="ListParagraph"/>
        <w:keepNext/>
        <w:numPr>
          <w:ilvl w:val="1"/>
          <w:numId w:val="22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59" w:name="_Toc93328062"/>
      <w:bookmarkStart w:id="160" w:name="_Toc93329449"/>
      <w:bookmarkStart w:id="161" w:name="_Toc98768857"/>
      <w:bookmarkStart w:id="162" w:name="_Toc122561910"/>
      <w:bookmarkStart w:id="163" w:name="_Toc123634094"/>
      <w:bookmarkEnd w:id="159"/>
      <w:bookmarkEnd w:id="160"/>
      <w:bookmarkEnd w:id="161"/>
      <w:bookmarkEnd w:id="162"/>
      <w:bookmarkEnd w:id="163"/>
    </w:p>
    <w:p w14:paraId="49897932" w14:textId="77777777" w:rsidR="0036089B" w:rsidRPr="0036089B" w:rsidRDefault="0036089B" w:rsidP="00005E50">
      <w:pPr>
        <w:pStyle w:val="ListParagraph"/>
        <w:keepNext/>
        <w:numPr>
          <w:ilvl w:val="1"/>
          <w:numId w:val="22"/>
        </w:numPr>
        <w:adjustRightInd w:val="0"/>
        <w:contextualSpacing w:val="0"/>
        <w:outlineLvl w:val="2"/>
        <w:rPr>
          <w:rFonts w:ascii="Times New Roman" w:eastAsia="SimSun" w:hAnsi="Times New Roman" w:cs="Times New Roman"/>
          <w:b/>
          <w:vanish/>
          <w:color w:val="000000" w:themeColor="text1"/>
        </w:rPr>
      </w:pPr>
      <w:bookmarkStart w:id="164" w:name="_Toc93328063"/>
      <w:bookmarkStart w:id="165" w:name="_Toc93329450"/>
      <w:bookmarkStart w:id="166" w:name="_Toc98768858"/>
      <w:bookmarkStart w:id="167" w:name="_Toc122561911"/>
      <w:bookmarkStart w:id="168" w:name="_Toc123634095"/>
      <w:bookmarkEnd w:id="164"/>
      <w:bookmarkEnd w:id="165"/>
      <w:bookmarkEnd w:id="166"/>
      <w:bookmarkEnd w:id="167"/>
      <w:bookmarkEnd w:id="168"/>
    </w:p>
    <w:p w14:paraId="3A18F81F" w14:textId="77777777" w:rsidR="00D064EA" w:rsidRPr="009713A2" w:rsidRDefault="00D064EA" w:rsidP="009713A2">
      <w:pPr>
        <w:pStyle w:val="Heading3"/>
        <w:numPr>
          <w:ilvl w:val="2"/>
          <w:numId w:val="16"/>
        </w:numPr>
        <w:rPr>
          <w:rFonts w:ascii="Times New Roman" w:hAnsi="Times New Roman"/>
          <w:lang w:val="fr-FR"/>
        </w:rPr>
      </w:pPr>
      <w:bookmarkStart w:id="169" w:name="_Toc123634096"/>
      <w:bookmarkStart w:id="170" w:name="_Toc163909439"/>
      <w:bookmarkStart w:id="171" w:name="_Toc163909487"/>
      <w:bookmarkStart w:id="172" w:name="_Toc163909563"/>
      <w:bookmarkStart w:id="173" w:name="_Toc163909633"/>
      <w:proofErr w:type="spellStart"/>
      <w:r w:rsidRPr="009713A2">
        <w:rPr>
          <w:rFonts w:ascii="Times New Roman" w:hAnsi="Times New Roman"/>
          <w:lang w:val="fr-FR"/>
        </w:rPr>
        <w:t>Safety</w:t>
      </w:r>
      <w:proofErr w:type="spellEnd"/>
      <w:r w:rsidRPr="009713A2">
        <w:rPr>
          <w:rFonts w:ascii="Times New Roman" w:hAnsi="Times New Roman"/>
          <w:lang w:val="fr-FR"/>
        </w:rPr>
        <w:t xml:space="preserve"> </w:t>
      </w:r>
      <w:proofErr w:type="spellStart"/>
      <w:r w:rsidRPr="009713A2">
        <w:rPr>
          <w:rFonts w:ascii="Times New Roman" w:hAnsi="Times New Roman"/>
          <w:lang w:val="fr-FR"/>
        </w:rPr>
        <w:t>Mechanism_ASIL</w:t>
      </w:r>
      <w:bookmarkEnd w:id="169"/>
      <w:proofErr w:type="spellEnd"/>
    </w:p>
    <w:p w14:paraId="40222450" w14:textId="18AFC948" w:rsidR="00A11B57" w:rsidRPr="00B96F73" w:rsidRDefault="00B31DB7" w:rsidP="00B96F73">
      <w:pPr>
        <w:pStyle w:val="HR"/>
        <w:ind w:firstLine="480"/>
        <w:rPr>
          <w:noProof/>
        </w:rPr>
      </w:pPr>
      <w:r>
        <w:rPr>
          <w:noProof/>
        </w:rPr>
        <w:t>N/A</w:t>
      </w:r>
    </w:p>
    <w:p w14:paraId="23E52498" w14:textId="3142B80C" w:rsidR="00EB3EB3" w:rsidRPr="00B83EA3" w:rsidRDefault="00F667F2" w:rsidP="00005E50">
      <w:pPr>
        <w:pStyle w:val="Heading1"/>
        <w:numPr>
          <w:ilvl w:val="0"/>
          <w:numId w:val="16"/>
        </w:numPr>
        <w:adjustRightInd w:val="0"/>
        <w:spacing w:before="360"/>
        <w:rPr>
          <w:rFonts w:ascii="Times New Roman" w:eastAsia="SimSun" w:hAnsi="Times New Roman"/>
          <w:color w:val="000000" w:themeColor="text1"/>
        </w:rPr>
      </w:pPr>
      <w:bookmarkStart w:id="174" w:name="_Toc123634097"/>
      <w:r w:rsidRPr="00B83EA3">
        <w:rPr>
          <w:rFonts w:ascii="Times New Roman" w:eastAsia="SimSun" w:hAnsi="Times New Roman"/>
          <w:color w:val="000000" w:themeColor="text1"/>
        </w:rPr>
        <w:t xml:space="preserve">Detailed </w:t>
      </w:r>
      <w:r w:rsidR="00FA5624" w:rsidRPr="00B83EA3">
        <w:rPr>
          <w:rFonts w:ascii="Times New Roman" w:eastAsia="SimSun" w:hAnsi="Times New Roman"/>
          <w:color w:val="000000" w:themeColor="text1"/>
        </w:rPr>
        <w:t>I</w:t>
      </w:r>
      <w:r w:rsidRPr="00B83EA3">
        <w:rPr>
          <w:rFonts w:ascii="Times New Roman" w:eastAsia="SimSun" w:hAnsi="Times New Roman"/>
          <w:color w:val="000000" w:themeColor="text1"/>
        </w:rPr>
        <w:t>nterface</w:t>
      </w:r>
      <w:bookmarkEnd w:id="170"/>
      <w:bookmarkEnd w:id="171"/>
      <w:bookmarkEnd w:id="172"/>
      <w:bookmarkEnd w:id="173"/>
      <w:bookmarkEnd w:id="174"/>
    </w:p>
    <w:p w14:paraId="4583EFFA" w14:textId="075D23CD" w:rsidR="008A4574" w:rsidRPr="00C57633" w:rsidRDefault="00C82FF2" w:rsidP="00005E50">
      <w:pPr>
        <w:pStyle w:val="Heading2"/>
        <w:numPr>
          <w:ilvl w:val="1"/>
          <w:numId w:val="16"/>
        </w:numPr>
        <w:spacing w:before="180" w:line="360" w:lineRule="auto"/>
        <w:rPr>
          <w:rFonts w:ascii="Times New Roman" w:eastAsia="SimSun" w:hAnsi="Times New Roman"/>
          <w:color w:val="000000" w:themeColor="text1"/>
        </w:rPr>
      </w:pPr>
      <w:bookmarkStart w:id="175" w:name="_Toc123634098"/>
      <w:r w:rsidRPr="00C57633">
        <w:rPr>
          <w:rFonts w:ascii="Times New Roman" w:eastAsia="SimSun" w:hAnsi="Times New Roman"/>
          <w:color w:val="000000" w:themeColor="text1"/>
        </w:rPr>
        <w:t>Component</w:t>
      </w:r>
      <w:r w:rsidR="00F667F2" w:rsidRPr="00C57633">
        <w:rPr>
          <w:rFonts w:ascii="Times New Roman" w:eastAsia="SimSun" w:hAnsi="Times New Roman"/>
          <w:color w:val="000000" w:themeColor="text1"/>
        </w:rPr>
        <w:t xml:space="preserve"> </w:t>
      </w:r>
      <w:r w:rsidR="00FA5624" w:rsidRPr="00C57633">
        <w:rPr>
          <w:rFonts w:ascii="Times New Roman" w:eastAsia="SimSun" w:hAnsi="Times New Roman"/>
          <w:color w:val="000000" w:themeColor="text1"/>
        </w:rPr>
        <w:t>I</w:t>
      </w:r>
      <w:r w:rsidR="00F667F2" w:rsidRPr="00C57633">
        <w:rPr>
          <w:rFonts w:ascii="Times New Roman" w:eastAsia="SimSun" w:hAnsi="Times New Roman"/>
          <w:color w:val="000000" w:themeColor="text1"/>
        </w:rPr>
        <w:t>nterface</w:t>
      </w:r>
      <w:bookmarkEnd w:id="175"/>
    </w:p>
    <w:p w14:paraId="767A0ED6" w14:textId="0DDAADAD" w:rsidR="00FC3D23" w:rsidRPr="009F2274" w:rsidRDefault="00FC3D23" w:rsidP="0064345B">
      <w:pPr>
        <w:rPr>
          <w:rFonts w:ascii="Microsoft YaHei UI" w:eastAsia="Microsoft YaHei UI" w:hAnsi="Microsoft YaHei UI" w:cs="Calibri"/>
          <w:sz w:val="21"/>
          <w:szCs w:val="21"/>
          <w:lang w:eastAsia="zh-CN"/>
        </w:rPr>
      </w:pPr>
    </w:p>
    <w:p w14:paraId="6BD5D2A1" w14:textId="77777777" w:rsidR="00EB3EB3" w:rsidRPr="00C57633" w:rsidRDefault="00EB3EB3">
      <w:pPr>
        <w:adjustRightInd w:val="0"/>
        <w:rPr>
          <w:rFonts w:ascii="Times New Roman" w:eastAsia="Yu Mincho" w:hAnsi="Times New Roman" w:cs="Times New Roman"/>
          <w:color w:val="000000" w:themeColor="text1"/>
          <w:sz w:val="24"/>
          <w:szCs w:val="24"/>
          <w:lang w:val="fr-FR"/>
        </w:rPr>
      </w:pPr>
    </w:p>
    <w:p w14:paraId="5C651D08" w14:textId="4F59CC28" w:rsidR="008A4574" w:rsidRPr="00C57633" w:rsidRDefault="00DC4309">
      <w:pPr>
        <w:pStyle w:val="Heading2"/>
        <w:spacing w:before="180"/>
        <w:rPr>
          <w:rFonts w:ascii="Times New Roman" w:eastAsia="SimSun" w:hAnsi="Times New Roman"/>
          <w:color w:val="000000" w:themeColor="text1"/>
          <w:lang w:val="fr-FR"/>
        </w:rPr>
      </w:pPr>
      <w:bookmarkStart w:id="176" w:name="_Toc123634099"/>
      <w:r w:rsidRPr="00C57633">
        <w:rPr>
          <w:rFonts w:ascii="Times New Roman" w:eastAsia="SimSun" w:hAnsi="Times New Roman"/>
          <w:color w:val="000000" w:themeColor="text1"/>
          <w:lang w:val="fr-FR" w:eastAsia="zh-CN"/>
        </w:rPr>
        <w:t>4</w:t>
      </w:r>
      <w:r w:rsidR="00F667F2" w:rsidRPr="00C57633">
        <w:rPr>
          <w:rFonts w:ascii="Times New Roman" w:eastAsia="SimSun" w:hAnsi="Times New Roman"/>
          <w:color w:val="000000" w:themeColor="text1"/>
          <w:lang w:val="fr-FR"/>
        </w:rPr>
        <w:t xml:space="preserve">.2 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>H</w:t>
      </w:r>
      <w:r w:rsidRPr="00C57633">
        <w:rPr>
          <w:rFonts w:ascii="Times New Roman" w:eastAsia="SimSun" w:hAnsi="Times New Roman"/>
          <w:color w:val="000000" w:themeColor="text1"/>
          <w:lang w:val="fr-FR" w:eastAsia="zh-CN"/>
        </w:rPr>
        <w:t xml:space="preserve">ardware – 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>S</w:t>
      </w:r>
      <w:r w:rsidRPr="00C57633">
        <w:rPr>
          <w:rFonts w:ascii="Times New Roman" w:eastAsia="SimSun" w:hAnsi="Times New Roman"/>
          <w:color w:val="000000" w:themeColor="text1"/>
          <w:lang w:val="fr-FR" w:eastAsia="zh-CN"/>
        </w:rPr>
        <w:t>oftware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 xml:space="preserve"> I</w:t>
      </w:r>
      <w:r w:rsidRPr="00C57633">
        <w:rPr>
          <w:rFonts w:ascii="Times New Roman" w:eastAsia="SimSun" w:hAnsi="Times New Roman"/>
          <w:color w:val="000000" w:themeColor="text1"/>
          <w:lang w:val="fr-FR" w:eastAsia="zh-CN"/>
        </w:rPr>
        <w:t>nterface</w:t>
      </w:r>
      <w:bookmarkEnd w:id="176"/>
    </w:p>
    <w:p w14:paraId="5BDDFAC7" w14:textId="7C91E298" w:rsidR="008A4574" w:rsidRPr="00C57633" w:rsidRDefault="00256D82">
      <w:pPr>
        <w:adjustRightInd w:val="0"/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/>
        </w:rPr>
        <w:t>N/A</w:t>
      </w:r>
    </w:p>
    <w:p w14:paraId="6DEA9728" w14:textId="77777777" w:rsidR="008A4574" w:rsidRPr="00C57633" w:rsidRDefault="008A4574">
      <w:pPr>
        <w:adjustRightInd w:val="0"/>
        <w:rPr>
          <w:rFonts w:ascii="Times New Roman" w:eastAsia="SimSun" w:hAnsi="Times New Roman" w:cs="Times New Roman"/>
          <w:color w:val="000000" w:themeColor="text1"/>
          <w:lang w:val="fr-FR"/>
        </w:rPr>
      </w:pPr>
    </w:p>
    <w:p w14:paraId="189298AD" w14:textId="4AF7DE9E" w:rsidR="00EB3EB3" w:rsidRPr="00C57633" w:rsidRDefault="00EB3EB3">
      <w:pPr>
        <w:adjustRightInd w:val="0"/>
        <w:rPr>
          <w:rFonts w:ascii="Times New Roman" w:eastAsia="Yu Mincho" w:hAnsi="Times New Roman" w:cs="Times New Roman"/>
          <w:color w:val="000000" w:themeColor="text1"/>
          <w:lang w:val="fr-FR"/>
        </w:rPr>
      </w:pPr>
    </w:p>
    <w:p w14:paraId="22242EF7" w14:textId="77777777" w:rsidR="00EB3EB3" w:rsidRPr="00C57633" w:rsidRDefault="00EB3EB3">
      <w:pPr>
        <w:adjustRightInd w:val="0"/>
        <w:rPr>
          <w:rFonts w:ascii="Times New Roman" w:eastAsia="Yu Mincho" w:hAnsi="Times New Roman" w:cs="Times New Roman"/>
          <w:color w:val="000000" w:themeColor="text1"/>
          <w:lang w:val="fr-FR"/>
        </w:rPr>
      </w:pPr>
    </w:p>
    <w:p w14:paraId="09E2E5FE" w14:textId="4771B29E" w:rsidR="008A4574" w:rsidRPr="000B435C" w:rsidRDefault="00F667F2" w:rsidP="00005E50">
      <w:pPr>
        <w:pStyle w:val="Heading1"/>
        <w:numPr>
          <w:ilvl w:val="0"/>
          <w:numId w:val="16"/>
        </w:numPr>
        <w:adjustRightInd w:val="0"/>
        <w:spacing w:before="360"/>
        <w:rPr>
          <w:rFonts w:ascii="Times New Roman" w:eastAsia="SimSun" w:hAnsi="Times New Roman"/>
          <w:color w:val="000000" w:themeColor="text1"/>
          <w:lang w:val="fr-FR" w:eastAsia="zh-CN"/>
        </w:rPr>
      </w:pPr>
      <w:r w:rsidRPr="00C57633">
        <w:rPr>
          <w:rFonts w:ascii="Times New Roman" w:eastAsia="SimSun" w:hAnsi="Times New Roman"/>
          <w:color w:val="000000" w:themeColor="text1"/>
          <w:lang w:val="fr-FR"/>
        </w:rPr>
        <w:br w:type="page"/>
      </w:r>
      <w:bookmarkStart w:id="177" w:name="_Toc123634100"/>
      <w:r w:rsidR="000B3D7A" w:rsidRPr="00AB6BF5">
        <w:rPr>
          <w:rFonts w:ascii="Times New Roman" w:eastAsia="SimSun" w:hAnsi="Times New Roman"/>
          <w:color w:val="000000" w:themeColor="text1"/>
        </w:rPr>
        <w:lastRenderedPageBreak/>
        <w:t>Software control Strategy</w:t>
      </w:r>
      <w:bookmarkEnd w:id="177"/>
    </w:p>
    <w:p w14:paraId="2C8CA083" w14:textId="03BC0F2D" w:rsidR="008A4574" w:rsidRPr="007E09AD" w:rsidRDefault="00DC4309" w:rsidP="00005E50">
      <w:pPr>
        <w:pStyle w:val="Heading2"/>
        <w:numPr>
          <w:ilvl w:val="1"/>
          <w:numId w:val="16"/>
        </w:numPr>
        <w:adjustRightInd w:val="0"/>
        <w:spacing w:before="180" w:line="360" w:lineRule="auto"/>
        <w:rPr>
          <w:rFonts w:ascii="Times New Roman" w:eastAsia="SimSun" w:hAnsi="Times New Roman"/>
          <w:color w:val="000000" w:themeColor="text1"/>
          <w:lang w:val="fr-FR"/>
        </w:rPr>
      </w:pPr>
      <w:bookmarkStart w:id="178" w:name="_Toc163909444"/>
      <w:bookmarkStart w:id="179" w:name="_Toc163909492"/>
      <w:bookmarkStart w:id="180" w:name="_Toc163909568"/>
      <w:bookmarkStart w:id="181" w:name="_Toc163909638"/>
      <w:bookmarkStart w:id="182" w:name="_Toc123634101"/>
      <w:r w:rsidRPr="00C57633">
        <w:rPr>
          <w:rFonts w:ascii="Times New Roman" w:eastAsia="SimSun" w:hAnsi="Times New Roman"/>
          <w:color w:val="000000" w:themeColor="text1"/>
          <w:lang w:val="fr-FR"/>
        </w:rPr>
        <w:t xml:space="preserve">Time </w:t>
      </w:r>
      <w:proofErr w:type="spellStart"/>
      <w:r w:rsidR="00FA5624" w:rsidRPr="00C57633">
        <w:rPr>
          <w:rFonts w:ascii="Times New Roman" w:eastAsia="SimSun" w:hAnsi="Times New Roman"/>
          <w:color w:val="000000" w:themeColor="text1"/>
          <w:lang w:val="fr-FR"/>
        </w:rPr>
        <w:t>C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>onstrains</w:t>
      </w:r>
      <w:proofErr w:type="spellEnd"/>
      <w:r w:rsidRPr="00C57633">
        <w:rPr>
          <w:rFonts w:ascii="Times New Roman" w:eastAsia="SimSun" w:hAnsi="Times New Roman"/>
          <w:color w:val="000000" w:themeColor="text1"/>
          <w:lang w:val="fr-FR"/>
        </w:rPr>
        <w:t xml:space="preserve"> </w:t>
      </w:r>
      <w:r w:rsidR="00FA5624" w:rsidRPr="00C57633">
        <w:rPr>
          <w:rFonts w:ascii="Times New Roman" w:eastAsia="SimSun" w:hAnsi="Times New Roman"/>
          <w:color w:val="000000" w:themeColor="text1"/>
          <w:lang w:val="fr-FR"/>
        </w:rPr>
        <w:t>D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 xml:space="preserve">esign and </w:t>
      </w:r>
      <w:r w:rsidR="00FA5624" w:rsidRPr="00C57633">
        <w:rPr>
          <w:rFonts w:ascii="Times New Roman" w:eastAsia="SimSun" w:hAnsi="Times New Roman"/>
          <w:color w:val="000000" w:themeColor="text1"/>
          <w:lang w:val="fr-FR"/>
        </w:rPr>
        <w:t>E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>stimation</w:t>
      </w:r>
      <w:bookmarkEnd w:id="178"/>
      <w:bookmarkEnd w:id="179"/>
      <w:bookmarkEnd w:id="180"/>
      <w:bookmarkEnd w:id="181"/>
      <w:bookmarkEnd w:id="182"/>
    </w:p>
    <w:p w14:paraId="5A3AE2E2" w14:textId="77777777" w:rsidR="00AB6BF5" w:rsidRPr="00AB6BF5" w:rsidRDefault="00AB6BF5" w:rsidP="00005E50">
      <w:pPr>
        <w:pStyle w:val="ListParagraph"/>
        <w:keepNext/>
        <w:numPr>
          <w:ilvl w:val="0"/>
          <w:numId w:val="21"/>
        </w:numPr>
        <w:contextualSpacing w:val="0"/>
        <w:outlineLvl w:val="2"/>
        <w:rPr>
          <w:rFonts w:cs="Times New Roman"/>
          <w:b/>
          <w:vanish/>
          <w:lang w:eastAsia="zh-CN"/>
        </w:rPr>
      </w:pPr>
      <w:bookmarkStart w:id="183" w:name="_Toc93328094"/>
      <w:bookmarkStart w:id="184" w:name="_Toc93329481"/>
      <w:bookmarkStart w:id="185" w:name="_Toc98768870"/>
      <w:bookmarkStart w:id="186" w:name="_Toc122561918"/>
      <w:bookmarkStart w:id="187" w:name="_Toc123634102"/>
      <w:bookmarkEnd w:id="183"/>
      <w:bookmarkEnd w:id="184"/>
      <w:bookmarkEnd w:id="185"/>
      <w:bookmarkEnd w:id="186"/>
      <w:bookmarkEnd w:id="187"/>
    </w:p>
    <w:p w14:paraId="5A2693B0" w14:textId="77777777" w:rsidR="00AB6BF5" w:rsidRPr="00AB6BF5" w:rsidRDefault="00AB6BF5" w:rsidP="00005E50">
      <w:pPr>
        <w:pStyle w:val="ListParagraph"/>
        <w:keepNext/>
        <w:numPr>
          <w:ilvl w:val="0"/>
          <w:numId w:val="21"/>
        </w:numPr>
        <w:contextualSpacing w:val="0"/>
        <w:outlineLvl w:val="2"/>
        <w:rPr>
          <w:rFonts w:cs="Times New Roman"/>
          <w:b/>
          <w:vanish/>
          <w:lang w:eastAsia="zh-CN"/>
        </w:rPr>
      </w:pPr>
      <w:bookmarkStart w:id="188" w:name="_Toc93328095"/>
      <w:bookmarkStart w:id="189" w:name="_Toc93329482"/>
      <w:bookmarkStart w:id="190" w:name="_Toc98768871"/>
      <w:bookmarkStart w:id="191" w:name="_Toc122561919"/>
      <w:bookmarkStart w:id="192" w:name="_Toc123634103"/>
      <w:bookmarkEnd w:id="188"/>
      <w:bookmarkEnd w:id="189"/>
      <w:bookmarkEnd w:id="190"/>
      <w:bookmarkEnd w:id="191"/>
      <w:bookmarkEnd w:id="192"/>
    </w:p>
    <w:p w14:paraId="3A1B4AB1" w14:textId="77777777" w:rsidR="00AB6BF5" w:rsidRPr="00AB6BF5" w:rsidRDefault="00AB6BF5" w:rsidP="00005E50">
      <w:pPr>
        <w:pStyle w:val="ListParagraph"/>
        <w:keepNext/>
        <w:numPr>
          <w:ilvl w:val="0"/>
          <w:numId w:val="21"/>
        </w:numPr>
        <w:contextualSpacing w:val="0"/>
        <w:outlineLvl w:val="2"/>
        <w:rPr>
          <w:rFonts w:cs="Times New Roman"/>
          <w:b/>
          <w:vanish/>
          <w:lang w:eastAsia="zh-CN"/>
        </w:rPr>
      </w:pPr>
      <w:bookmarkStart w:id="193" w:name="_Toc93328096"/>
      <w:bookmarkStart w:id="194" w:name="_Toc93329483"/>
      <w:bookmarkStart w:id="195" w:name="_Toc98768872"/>
      <w:bookmarkStart w:id="196" w:name="_Toc122561920"/>
      <w:bookmarkStart w:id="197" w:name="_Toc123634104"/>
      <w:bookmarkEnd w:id="193"/>
      <w:bookmarkEnd w:id="194"/>
      <w:bookmarkEnd w:id="195"/>
      <w:bookmarkEnd w:id="196"/>
      <w:bookmarkEnd w:id="197"/>
    </w:p>
    <w:p w14:paraId="493C8CF1" w14:textId="77777777" w:rsidR="00AB6BF5" w:rsidRPr="00AB6BF5" w:rsidRDefault="00AB6BF5" w:rsidP="00005E50">
      <w:pPr>
        <w:pStyle w:val="ListParagraph"/>
        <w:keepNext/>
        <w:numPr>
          <w:ilvl w:val="0"/>
          <w:numId w:val="21"/>
        </w:numPr>
        <w:contextualSpacing w:val="0"/>
        <w:outlineLvl w:val="2"/>
        <w:rPr>
          <w:rFonts w:cs="Times New Roman"/>
          <w:b/>
          <w:vanish/>
          <w:lang w:eastAsia="zh-CN"/>
        </w:rPr>
      </w:pPr>
      <w:bookmarkStart w:id="198" w:name="_Toc93328097"/>
      <w:bookmarkStart w:id="199" w:name="_Toc93329484"/>
      <w:bookmarkStart w:id="200" w:name="_Toc98768873"/>
      <w:bookmarkStart w:id="201" w:name="_Toc122561921"/>
      <w:bookmarkStart w:id="202" w:name="_Toc123634105"/>
      <w:bookmarkEnd w:id="198"/>
      <w:bookmarkEnd w:id="199"/>
      <w:bookmarkEnd w:id="200"/>
      <w:bookmarkEnd w:id="201"/>
      <w:bookmarkEnd w:id="202"/>
    </w:p>
    <w:p w14:paraId="73B00D85" w14:textId="77777777" w:rsidR="00EB3EB3" w:rsidRPr="00C57633" w:rsidRDefault="00EB3EB3">
      <w:pPr>
        <w:rPr>
          <w:rFonts w:ascii="Times New Roman" w:eastAsia="Yu Mincho" w:hAnsi="Times New Roman" w:cs="Times New Roman"/>
          <w:color w:val="000000" w:themeColor="text1"/>
          <w:sz w:val="24"/>
          <w:szCs w:val="24"/>
        </w:rPr>
      </w:pPr>
    </w:p>
    <w:p w14:paraId="711211A8" w14:textId="5C986286" w:rsidR="000B3D7A" w:rsidRDefault="000B3D7A" w:rsidP="00005E50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  <w:lang w:eastAsia="zh-CN"/>
        </w:rPr>
      </w:pPr>
      <w:bookmarkStart w:id="203" w:name="_Toc123634106"/>
      <w:r w:rsidRPr="00C57633">
        <w:rPr>
          <w:rFonts w:ascii="Times New Roman" w:eastAsia="SimSun" w:hAnsi="Times New Roman"/>
          <w:color w:val="000000" w:themeColor="text1"/>
        </w:rPr>
        <w:t>Task M</w:t>
      </w:r>
      <w:r w:rsidRPr="00C57633">
        <w:rPr>
          <w:rFonts w:ascii="Times New Roman" w:eastAsia="SimSun" w:hAnsi="Times New Roman" w:hint="eastAsia"/>
          <w:color w:val="000000" w:themeColor="text1"/>
          <w:lang w:eastAsia="zh-CN"/>
        </w:rPr>
        <w:t>anagement</w:t>
      </w:r>
      <w:bookmarkEnd w:id="203"/>
    </w:p>
    <w:p w14:paraId="44200FF0" w14:textId="5920D3B3" w:rsidR="001F6F88" w:rsidRPr="001F6F88" w:rsidRDefault="001F6F88" w:rsidP="000449B8">
      <w:pPr>
        <w:pStyle w:val="HR"/>
        <w:ind w:firstLineChars="0" w:firstLine="0"/>
      </w:pPr>
      <w:r>
        <w:t>N/A</w:t>
      </w:r>
    </w:p>
    <w:p w14:paraId="32CC78C9" w14:textId="0C5C9E01" w:rsidR="000B3D7A" w:rsidRPr="00C57633" w:rsidRDefault="00EB3EB3" w:rsidP="001F6F88">
      <w:pPr>
        <w:adjustRightInd w:val="0"/>
        <w:jc w:val="right"/>
        <w:rPr>
          <w:rFonts w:ascii="Times New Roman" w:eastAsia="Yu Mincho" w:hAnsi="Times New Roman" w:cs="Times New Roman"/>
          <w:color w:val="000000" w:themeColor="text1"/>
          <w:sz w:val="24"/>
          <w:szCs w:val="24"/>
        </w:rPr>
      </w:pPr>
      <w:r w:rsidRPr="00C57633"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val="fr-FR"/>
        </w:rPr>
        <w:t>I</w:t>
      </w:r>
    </w:p>
    <w:p w14:paraId="69427C8D" w14:textId="2439816D" w:rsidR="000B3D7A" w:rsidRPr="00C57633" w:rsidRDefault="000B3D7A" w:rsidP="00005E50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204" w:name="_Toc123634107"/>
      <w:r w:rsidRPr="00C57633">
        <w:rPr>
          <w:rFonts w:ascii="Times New Roman" w:eastAsia="SimSun" w:hAnsi="Times New Roman"/>
          <w:color w:val="000000" w:themeColor="text1"/>
        </w:rPr>
        <w:t>Interrupt Service Routines</w:t>
      </w:r>
      <w:bookmarkEnd w:id="204"/>
    </w:p>
    <w:p w14:paraId="1D3108F3" w14:textId="77777777" w:rsidR="000B3D7A" w:rsidRPr="00C57633" w:rsidRDefault="000B3D7A">
      <w:pPr>
        <w:rPr>
          <w:rFonts w:ascii="Times New Roman" w:eastAsia="Yu Mincho" w:hAnsi="Times New Roman" w:cs="Times New Roman"/>
          <w:color w:val="000000" w:themeColor="text1"/>
        </w:rPr>
      </w:pPr>
    </w:p>
    <w:p w14:paraId="0C399721" w14:textId="2A42B0CA" w:rsidR="000B3D7A" w:rsidRPr="00C57633" w:rsidRDefault="00BC4CCB">
      <w:pPr>
        <w:rPr>
          <w:rFonts w:ascii="Times New Roman" w:eastAsia="Yu Mincho" w:hAnsi="Times New Roman" w:cs="Times New Roman"/>
          <w:color w:val="000000" w:themeColor="text1"/>
        </w:rPr>
      </w:pPr>
      <w:r>
        <w:rPr>
          <w:rFonts w:ascii="Times New Roman" w:eastAsia="Yu Mincho" w:hAnsi="Times New Roman" w:cs="Times New Roman"/>
          <w:color w:val="000000" w:themeColor="text1"/>
        </w:rPr>
        <w:t>N/A</w:t>
      </w:r>
    </w:p>
    <w:p w14:paraId="18679333" w14:textId="72B98B2A" w:rsidR="000B3D7A" w:rsidRPr="00C57633" w:rsidRDefault="000B3D7A" w:rsidP="00005E50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205" w:name="_Toc123634108"/>
      <w:r w:rsidRPr="00C57633">
        <w:rPr>
          <w:rFonts w:ascii="Times New Roman" w:eastAsia="SimSun" w:hAnsi="Times New Roman"/>
          <w:color w:val="000000" w:themeColor="text1"/>
        </w:rPr>
        <w:t>Initialization Processing</w:t>
      </w:r>
      <w:bookmarkEnd w:id="205"/>
    </w:p>
    <w:p w14:paraId="21EC29B3" w14:textId="77777777" w:rsidR="00695F3F" w:rsidRPr="00C57633" w:rsidRDefault="00695F3F" w:rsidP="00EB3EB3">
      <w:pPr>
        <w:adjustRightInd w:val="0"/>
        <w:rPr>
          <w:rFonts w:ascii="Times New Roman" w:eastAsia="Yu Mincho" w:hAnsi="Times New Roman" w:cs="Times New Roman"/>
          <w:color w:val="000000" w:themeColor="text1"/>
          <w:sz w:val="24"/>
          <w:szCs w:val="24"/>
          <w:lang w:val="fr-FR"/>
        </w:rPr>
      </w:pPr>
    </w:p>
    <w:p w14:paraId="33449DC9" w14:textId="55F498D0" w:rsidR="000B3D7A" w:rsidRPr="00C57633" w:rsidRDefault="000B3D7A" w:rsidP="00005E50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  <w:lang w:val="fr-FR"/>
        </w:rPr>
      </w:pPr>
      <w:bookmarkStart w:id="206" w:name="_Toc123634109"/>
      <w:r w:rsidRPr="00C57633">
        <w:rPr>
          <w:rFonts w:ascii="Times New Roman" w:eastAsia="SimSun" w:hAnsi="Times New Roman"/>
          <w:color w:val="000000" w:themeColor="text1"/>
          <w:lang w:val="fr-FR"/>
        </w:rPr>
        <w:t>W</w:t>
      </w:r>
      <w:r w:rsidRPr="00C57633">
        <w:rPr>
          <w:rFonts w:ascii="Times New Roman" w:eastAsia="SimSun" w:hAnsi="Times New Roman" w:hint="eastAsia"/>
          <w:color w:val="000000" w:themeColor="text1"/>
          <w:lang w:val="fr-FR" w:eastAsia="zh-CN"/>
        </w:rPr>
        <w:t>atch</w:t>
      </w:r>
      <w:r w:rsidRPr="00C57633">
        <w:rPr>
          <w:rFonts w:ascii="Times New Roman" w:eastAsia="SimSun" w:hAnsi="Times New Roman"/>
          <w:color w:val="000000" w:themeColor="text1"/>
          <w:lang w:val="fr-FR"/>
        </w:rPr>
        <w:t xml:space="preserve"> Dog</w:t>
      </w:r>
      <w:bookmarkEnd w:id="206"/>
    </w:p>
    <w:p w14:paraId="6EF165A2" w14:textId="77B30BC5" w:rsidR="000B3D7A" w:rsidRPr="00C57633" w:rsidRDefault="00461BF5" w:rsidP="000B3D7A">
      <w:pPr>
        <w:adjustRightInd w:val="0"/>
        <w:rPr>
          <w:rFonts w:ascii="Times New Roman" w:eastAsia="Yu Mincho" w:hAnsi="Times New Roman" w:cs="Times New Roman"/>
          <w:color w:val="000000" w:themeColor="text1"/>
          <w:sz w:val="24"/>
          <w:szCs w:val="24"/>
          <w:lang w:val="fr-FR" w:eastAsia="zh-CN"/>
        </w:rPr>
      </w:pP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  <w:lang w:val="fr-FR" w:eastAsia="zh-CN"/>
        </w:rPr>
        <w:t>N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fr-FR" w:eastAsia="zh-CN"/>
        </w:rPr>
        <w:t>/A</w:t>
      </w:r>
    </w:p>
    <w:p w14:paraId="59AFA0DA" w14:textId="77777777" w:rsidR="00EB3EB3" w:rsidRPr="00C57633" w:rsidRDefault="00EB3EB3" w:rsidP="000B3D7A">
      <w:pPr>
        <w:adjustRightInd w:val="0"/>
        <w:rPr>
          <w:rFonts w:ascii="Times New Roman" w:eastAsia="Yu Mincho" w:hAnsi="Times New Roman" w:cs="Times New Roman"/>
          <w:color w:val="000000" w:themeColor="text1"/>
          <w:sz w:val="24"/>
          <w:szCs w:val="24"/>
          <w:lang w:val="fr-FR"/>
        </w:rPr>
      </w:pPr>
    </w:p>
    <w:p w14:paraId="3DD4DC2E" w14:textId="1A3993E9" w:rsidR="00AD2621" w:rsidRPr="00C57633" w:rsidRDefault="00AD2621" w:rsidP="00005E50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  <w:lang w:val="fr-FR" w:eastAsia="zh-CN"/>
        </w:rPr>
      </w:pPr>
      <w:bookmarkStart w:id="207" w:name="_Toc123634110"/>
      <w:proofErr w:type="spellStart"/>
      <w:r w:rsidRPr="00C57633">
        <w:rPr>
          <w:rFonts w:ascii="Times New Roman" w:eastAsia="SimSun" w:hAnsi="Times New Roman"/>
          <w:color w:val="000000" w:themeColor="text1"/>
          <w:lang w:val="fr-FR"/>
        </w:rPr>
        <w:t>Shared</w:t>
      </w:r>
      <w:proofErr w:type="spellEnd"/>
      <w:r w:rsidRPr="00C57633">
        <w:rPr>
          <w:rFonts w:ascii="Times New Roman" w:eastAsia="SimSun" w:hAnsi="Times New Roman"/>
          <w:color w:val="000000" w:themeColor="text1"/>
          <w:lang w:val="fr-FR"/>
        </w:rPr>
        <w:t xml:space="preserve"> </w:t>
      </w:r>
      <w:proofErr w:type="spellStart"/>
      <w:r w:rsidRPr="00C57633">
        <w:rPr>
          <w:rFonts w:ascii="Times New Roman" w:eastAsia="SimSun" w:hAnsi="Times New Roman"/>
          <w:color w:val="000000" w:themeColor="text1"/>
          <w:lang w:val="fr-FR"/>
        </w:rPr>
        <w:t>Resources</w:t>
      </w:r>
      <w:bookmarkEnd w:id="207"/>
      <w:proofErr w:type="spellEnd"/>
    </w:p>
    <w:p w14:paraId="3750A669" w14:textId="5E529327" w:rsidR="00AD2621" w:rsidRPr="00C57633" w:rsidRDefault="00AD2621" w:rsidP="00EB3EB3">
      <w:pPr>
        <w:adjustRightInd w:val="0"/>
        <w:jc w:val="right"/>
        <w:rPr>
          <w:rFonts w:ascii="Times New Roman" w:eastAsia="SimSun" w:hAnsi="Times New Roman" w:cs="Times New Roman"/>
          <w:i/>
          <w:iCs/>
          <w:color w:val="000000" w:themeColor="text1"/>
          <w:sz w:val="24"/>
          <w:szCs w:val="24"/>
          <w:lang w:val="fr-FR"/>
        </w:rPr>
      </w:pPr>
    </w:p>
    <w:p w14:paraId="302E2CC4" w14:textId="177B7B08" w:rsidR="00AD2621" w:rsidRPr="00C57633" w:rsidRDefault="003B11C5" w:rsidP="002B59E0">
      <w:pPr>
        <w:pStyle w:val="HR"/>
        <w:ind w:firstLineChars="0" w:firstLine="0"/>
      </w:pPr>
      <w:r>
        <w:t>N/A</w:t>
      </w:r>
    </w:p>
    <w:p w14:paraId="76782A66" w14:textId="6E762967" w:rsidR="008A4574" w:rsidRPr="00AF6537" w:rsidRDefault="00DC4309" w:rsidP="00005E50">
      <w:pPr>
        <w:pStyle w:val="Heading1"/>
        <w:numPr>
          <w:ilvl w:val="0"/>
          <w:numId w:val="16"/>
        </w:numPr>
        <w:adjustRightInd w:val="0"/>
        <w:spacing w:before="360"/>
        <w:rPr>
          <w:rFonts w:ascii="Times New Roman" w:eastAsia="SimSun" w:hAnsi="Times New Roman"/>
          <w:color w:val="000000" w:themeColor="text1"/>
        </w:rPr>
      </w:pPr>
      <w:bookmarkStart w:id="208" w:name="_Toc163909445"/>
      <w:bookmarkStart w:id="209" w:name="_Toc163909493"/>
      <w:bookmarkStart w:id="210" w:name="_Toc163909569"/>
      <w:bookmarkStart w:id="211" w:name="_Toc163909639"/>
      <w:bookmarkStart w:id="212" w:name="_Toc123634111"/>
      <w:r w:rsidRPr="00AF6537">
        <w:rPr>
          <w:rFonts w:ascii="Times New Roman" w:eastAsia="SimSun" w:hAnsi="Times New Roman"/>
          <w:color w:val="000000" w:themeColor="text1"/>
        </w:rPr>
        <w:t>Resource</w:t>
      </w:r>
      <w:r w:rsidR="00F667F2" w:rsidRPr="00AF6537">
        <w:rPr>
          <w:rFonts w:ascii="Times New Roman" w:eastAsia="SimSun" w:hAnsi="Times New Roman"/>
          <w:color w:val="000000" w:themeColor="text1"/>
        </w:rPr>
        <w:t xml:space="preserve"> </w:t>
      </w:r>
      <w:r w:rsidRPr="00AF6537">
        <w:rPr>
          <w:rFonts w:ascii="Times New Roman" w:eastAsia="SimSun" w:hAnsi="Times New Roman"/>
          <w:color w:val="000000" w:themeColor="text1"/>
        </w:rPr>
        <w:t>E</w:t>
      </w:r>
      <w:r w:rsidR="00F667F2" w:rsidRPr="00AF6537">
        <w:rPr>
          <w:rFonts w:ascii="Times New Roman" w:eastAsia="SimSun" w:hAnsi="Times New Roman"/>
          <w:color w:val="000000" w:themeColor="text1"/>
        </w:rPr>
        <w:t>stimation</w:t>
      </w:r>
      <w:bookmarkEnd w:id="208"/>
      <w:bookmarkEnd w:id="209"/>
      <w:bookmarkEnd w:id="210"/>
      <w:bookmarkEnd w:id="211"/>
      <w:bookmarkEnd w:id="212"/>
    </w:p>
    <w:p w14:paraId="7AFF8B07" w14:textId="77777777" w:rsidR="008A4574" w:rsidRPr="00C57633" w:rsidRDefault="008A4574">
      <w:pPr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739C5EA" w14:textId="4F259C64" w:rsidR="008A4574" w:rsidRPr="0085384F" w:rsidRDefault="00F667F2" w:rsidP="00005E50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213" w:name="_Toc123634112"/>
      <w:r w:rsidRPr="00C57633">
        <w:rPr>
          <w:rFonts w:ascii="Times New Roman" w:eastAsia="SimSun" w:hAnsi="Times New Roman"/>
          <w:color w:val="000000" w:themeColor="text1"/>
        </w:rPr>
        <w:t xml:space="preserve">Memory </w:t>
      </w:r>
      <w:r w:rsidR="00DC4309" w:rsidRPr="00C57633">
        <w:rPr>
          <w:rFonts w:ascii="Times New Roman" w:eastAsia="SimSun" w:hAnsi="Times New Roman"/>
          <w:color w:val="000000" w:themeColor="text1"/>
        </w:rPr>
        <w:t>S</w:t>
      </w:r>
      <w:r w:rsidRPr="00C57633">
        <w:rPr>
          <w:rFonts w:ascii="Times New Roman" w:eastAsia="SimSun" w:hAnsi="Times New Roman"/>
          <w:color w:val="000000" w:themeColor="text1"/>
        </w:rPr>
        <w:t xml:space="preserve">ize </w:t>
      </w:r>
      <w:r w:rsidR="00DC4309" w:rsidRPr="00C57633">
        <w:rPr>
          <w:rFonts w:ascii="Times New Roman" w:eastAsia="SimSun" w:hAnsi="Times New Roman"/>
          <w:color w:val="000000" w:themeColor="text1"/>
        </w:rPr>
        <w:t>E</w:t>
      </w:r>
      <w:r w:rsidRPr="00C57633">
        <w:rPr>
          <w:rFonts w:ascii="Times New Roman" w:eastAsia="SimSun" w:hAnsi="Times New Roman"/>
          <w:color w:val="000000" w:themeColor="text1"/>
        </w:rPr>
        <w:t>stimation</w:t>
      </w:r>
      <w:bookmarkEnd w:id="213"/>
    </w:p>
    <w:p w14:paraId="749CA7C7" w14:textId="037B224B" w:rsidR="00EB3EB3" w:rsidRPr="00C57633" w:rsidRDefault="00DC4309" w:rsidP="00DC6BEB">
      <w:pPr>
        <w:pStyle w:val="Heading2"/>
        <w:numPr>
          <w:ilvl w:val="1"/>
          <w:numId w:val="16"/>
        </w:numPr>
        <w:adjustRightInd w:val="0"/>
        <w:spacing w:before="180"/>
        <w:rPr>
          <w:rFonts w:ascii="Times New Roman" w:eastAsia="SimSun" w:hAnsi="Times New Roman"/>
          <w:color w:val="000000" w:themeColor="text1"/>
        </w:rPr>
      </w:pPr>
      <w:bookmarkStart w:id="214" w:name="_Toc123634113"/>
      <w:r w:rsidRPr="00C57633">
        <w:rPr>
          <w:rFonts w:ascii="Times New Roman" w:eastAsia="SimSun" w:hAnsi="Times New Roman"/>
          <w:color w:val="000000" w:themeColor="text1"/>
        </w:rPr>
        <w:t>CPU Load Estimation CPU</w:t>
      </w:r>
      <w:bookmarkEnd w:id="214"/>
    </w:p>
    <w:sectPr w:rsidR="00EB3EB3" w:rsidRPr="00C57633">
      <w:headerReference w:type="default" r:id="rId15"/>
      <w:footerReference w:type="default" r:id="rId16"/>
      <w:pgSz w:w="11906" w:h="16838"/>
      <w:pgMar w:top="1701" w:right="1701" w:bottom="1418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0B30" w14:textId="77777777" w:rsidR="00CB2AE8" w:rsidRDefault="00CB2AE8">
      <w:r>
        <w:separator/>
      </w:r>
    </w:p>
  </w:endnote>
  <w:endnote w:type="continuationSeparator" w:id="0">
    <w:p w14:paraId="6D9B3162" w14:textId="77777777" w:rsidR="00CB2AE8" w:rsidRDefault="00CB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2E6F" w14:textId="1078188B" w:rsidR="00B25D40" w:rsidRDefault="00B25D40">
    <w:pPr>
      <w:pStyle w:val="Footer"/>
    </w:pPr>
    <w:r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24524" wp14:editId="71335C34">
              <wp:simplePos x="0" y="0"/>
              <wp:positionH relativeFrom="margin">
                <wp:posOffset>-767080</wp:posOffset>
              </wp:positionH>
              <wp:positionV relativeFrom="paragraph">
                <wp:posOffset>-19050</wp:posOffset>
              </wp:positionV>
              <wp:extent cx="6909675" cy="422694"/>
              <wp:effectExtent l="0" t="0" r="24765" b="15875"/>
              <wp:wrapNone/>
              <wp:docPr id="11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9675" cy="42269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15875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9AF79" w14:textId="77777777" w:rsidR="00B25D40" w:rsidRPr="00B25D40" w:rsidRDefault="00B25D40" w:rsidP="00B25D40">
                          <w:pPr>
                            <w:tabs>
                              <w:tab w:val="center" w:pos="4320"/>
                              <w:tab w:val="right" w:pos="8640"/>
                            </w:tabs>
                            <w:jc w:val="center"/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  <w:sz w:val="14"/>
                            </w:rPr>
                          </w:pPr>
                          <w:bookmarkStart w:id="215" w:name="_Hlk106132306"/>
                          <w:bookmarkStart w:id="216" w:name="_Hlk106132307"/>
                          <w:r w:rsidRPr="00B25D40">
                            <w:rPr>
                              <w:rFonts w:ascii="Times New Roman" w:hAnsi="Times New Roman" w:cs="Times New Roman"/>
                              <w:b/>
                              <w:smallCaps/>
                              <w:color w:val="2E74B5" w:themeColor="accent5" w:themeShade="BF"/>
                              <w:sz w:val="16"/>
                            </w:rPr>
                            <w:t>FORD MOTOR(China) Co., Ltd.  CONFIDENTIAL</w:t>
                          </w:r>
                          <w:r w:rsidRPr="00B25D40"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  <w:sz w:val="14"/>
                            </w:rPr>
                            <w:t xml:space="preserve"> </w:t>
                          </w:r>
                        </w:p>
                        <w:p w14:paraId="286D82CF" w14:textId="77777777" w:rsidR="00B25D40" w:rsidRPr="00B25D40" w:rsidRDefault="00B25D40" w:rsidP="00B25D40">
                          <w:pPr>
                            <w:jc w:val="center"/>
                            <w:rPr>
                              <w:rStyle w:val="Emphasis"/>
                              <w:rFonts w:ascii="Times New Roman" w:hAnsi="Times New Roman" w:cs="Times New Roman"/>
                              <w:color w:val="2E74B5" w:themeColor="accent5" w:themeShade="BF"/>
                            </w:rPr>
                          </w:pPr>
                          <w:r w:rsidRPr="00B25D40">
                            <w:rPr>
                              <w:rFonts w:ascii="Times New Roman" w:hAnsi="Times New Roman" w:cs="Times New Roman"/>
                              <w:color w:val="2E74B5" w:themeColor="accent5" w:themeShade="BF"/>
                              <w:sz w:val="14"/>
                            </w:rPr>
                            <w:t>The information contained in this document is Proprietary to Ford Motor (China) Co., LTD.</w:t>
                          </w:r>
                          <w:bookmarkEnd w:id="215"/>
                          <w:bookmarkEnd w:id="216"/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2452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-60.4pt;margin-top:-1.5pt;width:544.0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" strokeweight="1.25pt">
              <v:fill opacity="32896f"/>
              <v:textbox inset="5.85pt,.7pt,5.85pt,.7pt">
                <w:txbxContent>
                  <w:p w14:paraId="4419AF79" w14:textId="77777777" w:rsidR="00B25D40" w:rsidRPr="00B25D40" w:rsidRDefault="00B25D40" w:rsidP="00B25D40">
                    <w:pPr>
                      <w:tabs>
                        <w:tab w:val="center" w:pos="4320"/>
                        <w:tab w:val="right" w:pos="8640"/>
                      </w:tabs>
                      <w:jc w:val="center"/>
                      <w:rPr>
                        <w:rFonts w:ascii="Times New Roman" w:hAnsi="Times New Roman" w:cs="Times New Roman"/>
                        <w:color w:val="2E74B5" w:themeColor="accent5" w:themeShade="BF"/>
                        <w:sz w:val="14"/>
                      </w:rPr>
                    </w:pPr>
                    <w:bookmarkStart w:id="176" w:name="_Hlk106132306"/>
                    <w:bookmarkStart w:id="177" w:name="_Hlk106132307"/>
                    <w:r w:rsidRPr="00B25D40">
                      <w:rPr>
                        <w:rFonts w:ascii="Times New Roman" w:hAnsi="Times New Roman" w:cs="Times New Roman"/>
                        <w:b/>
                        <w:smallCaps/>
                        <w:color w:val="2E74B5" w:themeColor="accent5" w:themeShade="BF"/>
                        <w:sz w:val="16"/>
                      </w:rPr>
                      <w:t>FORD MOTOR(China) Co., Ltd.  CONFIDENTIAL</w:t>
                    </w:r>
                    <w:r w:rsidRPr="00B25D40">
                      <w:rPr>
                        <w:rFonts w:ascii="Times New Roman" w:hAnsi="Times New Roman" w:cs="Times New Roman"/>
                        <w:color w:val="2E74B5" w:themeColor="accent5" w:themeShade="BF"/>
                        <w:sz w:val="14"/>
                      </w:rPr>
                      <w:t xml:space="preserve"> </w:t>
                    </w:r>
                  </w:p>
                  <w:p w14:paraId="286D82CF" w14:textId="77777777" w:rsidR="00B25D40" w:rsidRPr="00B25D40" w:rsidRDefault="00B25D40" w:rsidP="00B25D40">
                    <w:pPr>
                      <w:jc w:val="center"/>
                      <w:rPr>
                        <w:rStyle w:val="Emphasis"/>
                        <w:rFonts w:ascii="Times New Roman" w:hAnsi="Times New Roman" w:cs="Times New Roman"/>
                        <w:color w:val="2E74B5" w:themeColor="accent5" w:themeShade="BF"/>
                      </w:rPr>
                    </w:pPr>
                    <w:r w:rsidRPr="00B25D40">
                      <w:rPr>
                        <w:rFonts w:ascii="Times New Roman" w:hAnsi="Times New Roman" w:cs="Times New Roman"/>
                        <w:color w:val="2E74B5" w:themeColor="accent5" w:themeShade="BF"/>
                        <w:sz w:val="14"/>
                      </w:rPr>
                      <w:t>The information contained in this document is Proprietary to Ford Motor (China) Co., LTD.</w:t>
                    </w:r>
                    <w:bookmarkEnd w:id="176"/>
                    <w:bookmarkEnd w:id="177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B236" w14:textId="77777777" w:rsidR="00CB2AE8" w:rsidRDefault="00CB2AE8">
      <w:r>
        <w:separator/>
      </w:r>
    </w:p>
  </w:footnote>
  <w:footnote w:type="continuationSeparator" w:id="0">
    <w:p w14:paraId="2A5D2486" w14:textId="77777777" w:rsidR="00CB2AE8" w:rsidRDefault="00CB2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677"/>
      <w:gridCol w:w="1560"/>
      <w:gridCol w:w="1701"/>
    </w:tblGrid>
    <w:tr w:rsidR="00BD1A51" w:rsidRPr="00E01F8D" w14:paraId="3FC367CF" w14:textId="77777777" w:rsidTr="00BD1A51">
      <w:trPr>
        <w:cantSplit/>
        <w:trHeight w:val="336"/>
      </w:trPr>
      <w:tc>
        <w:tcPr>
          <w:tcW w:w="21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1C160CE" w14:textId="77777777" w:rsidR="00BD1A51" w:rsidRDefault="00BD1A51" w:rsidP="008C562C">
          <w:pPr>
            <w:pStyle w:val="Footer"/>
            <w:framePr w:w="10641" w:h="988" w:hRule="exact" w:wrap="notBeside" w:vAnchor="text" w:hAnchor="page" w:x="687" w:y="-96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A603E48" wp14:editId="494217A3">
                <wp:simplePos x="0" y="0"/>
                <wp:positionH relativeFrom="column">
                  <wp:posOffset>29210</wp:posOffset>
                </wp:positionH>
                <wp:positionV relativeFrom="paragraph">
                  <wp:posOffset>9525</wp:posOffset>
                </wp:positionV>
                <wp:extent cx="1055370" cy="414655"/>
                <wp:effectExtent l="0" t="0" r="11430" b="12065"/>
                <wp:wrapNone/>
                <wp:docPr id="13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37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AB7E60" w14:textId="525F3F32" w:rsidR="00BD1A51" w:rsidRPr="003B7615" w:rsidRDefault="00542B28" w:rsidP="008C562C">
          <w:pPr>
            <w:framePr w:w="10641" w:h="988" w:hRule="exact" w:wrap="notBeside" w:vAnchor="text" w:hAnchor="page" w:x="687" w:y="-96"/>
            <w:ind w:leftChars="-45" w:left="-126" w:rightChars="-43" w:right="-120"/>
            <w:jc w:val="center"/>
            <w:rPr>
              <w:rFonts w:ascii="Times New Roman" w:hAnsi="Times New Roman" w:cs="Times New Roman"/>
              <w:color w:val="2E74B5" w:themeColor="accent5" w:themeShade="BF"/>
              <w:spacing w:val="14"/>
              <w:sz w:val="24"/>
              <w:szCs w:val="24"/>
            </w:rPr>
          </w:pPr>
          <w:r>
            <w:rPr>
              <w:rFonts w:ascii="Times New Roman" w:eastAsiaTheme="minorEastAsia" w:hAnsi="Times New Roman" w:cs="Times New Roman"/>
              <w:color w:val="2E74B5" w:themeColor="accent5" w:themeShade="BF"/>
              <w:spacing w:val="14"/>
              <w:sz w:val="24"/>
              <w:szCs w:val="24"/>
              <w:lang w:eastAsia="zh-CN"/>
            </w:rPr>
            <w:t>Mode Card</w:t>
          </w:r>
          <w:r w:rsidR="00BD1A51" w:rsidRPr="003B7615">
            <w:rPr>
              <w:rFonts w:ascii="Times New Roman" w:hAnsi="Times New Roman" w:cs="Times New Roman"/>
              <w:color w:val="2E74B5" w:themeColor="accent5" w:themeShade="BF"/>
              <w:spacing w:val="14"/>
              <w:sz w:val="24"/>
              <w:szCs w:val="24"/>
            </w:rPr>
            <w:t xml:space="preserve"> Software Architecture Design</w:t>
          </w:r>
        </w:p>
        <w:p w14:paraId="681C03E9" w14:textId="6652EC25" w:rsidR="00BD1A51" w:rsidRPr="003B7615" w:rsidRDefault="00BD1A51" w:rsidP="008C562C">
          <w:pPr>
            <w:framePr w:w="10641" w:h="988" w:hRule="exact" w:wrap="notBeside" w:vAnchor="text" w:hAnchor="page" w:x="687" w:y="-96"/>
            <w:ind w:leftChars="-45" w:left="-126" w:rightChars="-43" w:right="-120"/>
            <w:rPr>
              <w:rFonts w:ascii="Times New Roman" w:eastAsia="Yu Mincho" w:hAnsi="Times New Roman" w:cs="Times New Roman"/>
              <w:color w:val="2E74B5" w:themeColor="accent5" w:themeShade="BF"/>
              <w:spacing w:val="14"/>
              <w:sz w:val="24"/>
              <w:szCs w:val="24"/>
            </w:rPr>
          </w:pPr>
        </w:p>
      </w:tc>
      <w:tc>
        <w:tcPr>
          <w:tcW w:w="3261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EF616" w14:textId="1CEEC93B" w:rsidR="00BD1A51" w:rsidRPr="003B7615" w:rsidRDefault="003B7615" w:rsidP="008C562C">
          <w:pPr>
            <w:framePr w:w="10641" w:h="988" w:hRule="exact" w:wrap="notBeside" w:vAnchor="text" w:hAnchor="page" w:x="687" w:y="-96"/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</w:pPr>
          <w:r w:rsidRPr="003B7615">
            <w:rPr>
              <w:rFonts w:ascii="Times New Roman" w:eastAsiaTheme="minorEastAsia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>Project</w:t>
          </w:r>
          <w:r w:rsidRPr="003B7615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 xml:space="preserve"> </w:t>
          </w:r>
          <w:r w:rsidRPr="003B7615">
            <w:rPr>
              <w:rFonts w:ascii="Times New Roman" w:eastAsiaTheme="minorEastAsia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>Name</w:t>
          </w:r>
          <w:r w:rsidRPr="003B7615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 xml:space="preserve">: </w:t>
          </w:r>
          <w:r w:rsidR="008C562C" w:rsidRPr="003B7615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>Mode</w:t>
          </w:r>
          <w:r w:rsidR="009F71B7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 xml:space="preserve"> Card</w:t>
          </w:r>
        </w:p>
      </w:tc>
    </w:tr>
    <w:tr w:rsidR="00BD1A51" w:rsidRPr="00E01F8D" w14:paraId="648DAE2F" w14:textId="77777777" w:rsidTr="00BD1A51">
      <w:trPr>
        <w:cantSplit/>
        <w:trHeight w:val="336"/>
      </w:trPr>
      <w:tc>
        <w:tcPr>
          <w:tcW w:w="21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2446B" w14:textId="77777777" w:rsidR="00BD1A51" w:rsidRDefault="00BD1A51" w:rsidP="008C562C">
          <w:pPr>
            <w:pStyle w:val="Footer"/>
            <w:framePr w:w="10641" w:h="988" w:hRule="exact" w:wrap="notBeside" w:vAnchor="text" w:hAnchor="page" w:x="687" w:y="-96"/>
            <w:ind w:leftChars="400" w:left="1120" w:firstLine="360"/>
            <w:jc w:val="center"/>
          </w:pPr>
        </w:p>
      </w:tc>
      <w:tc>
        <w:tcPr>
          <w:tcW w:w="467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B79D01" w14:textId="77777777" w:rsidR="00BD1A51" w:rsidRPr="00BD1A51" w:rsidRDefault="00BD1A51" w:rsidP="008C562C">
          <w:pPr>
            <w:framePr w:w="10641" w:h="988" w:hRule="exact" w:wrap="notBeside" w:vAnchor="text" w:hAnchor="page" w:x="687" w:y="-96"/>
            <w:ind w:firstLine="420"/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</w:pP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0F0AED" w14:textId="709B02B1" w:rsidR="00BD1A51" w:rsidRPr="00BD1A51" w:rsidRDefault="00BD1A51" w:rsidP="008C562C">
          <w:pPr>
            <w:framePr w:w="10641" w:h="988" w:hRule="exact" w:wrap="notBeside" w:vAnchor="text" w:hAnchor="page" w:x="687" w:y="-96"/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</w:pPr>
          <w:r w:rsidRPr="00BD1A51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eastAsia="zh-CN"/>
            </w:rPr>
            <w:t>Version</w:t>
          </w:r>
          <w:r w:rsidRPr="00BD1A51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  <w:t>：</w:t>
          </w:r>
          <w:r w:rsidR="00BE5143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  <w:t>0</w:t>
          </w:r>
          <w:r w:rsidRPr="00BD1A51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  <w:t>.</w:t>
          </w:r>
          <w:r w:rsidR="00BE5143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  <w:t>2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22FE97" w14:textId="77777777" w:rsidR="00BD1A51" w:rsidRPr="00BD1A51" w:rsidRDefault="00BD1A51" w:rsidP="008C562C">
          <w:pPr>
            <w:framePr w:w="10641" w:h="988" w:hRule="exact" w:wrap="notBeside" w:vAnchor="text" w:hAnchor="page" w:x="687" w:y="-96"/>
            <w:jc w:val="center"/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</w:pPr>
          <w:r w:rsidRPr="00BD1A51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</w:rPr>
            <w:t>第</w:t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fldChar w:fldCharType="begin"/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instrText>PAGE  \* Arabic  \* MERGEFORMAT</w:instrText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fldChar w:fldCharType="separate"/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  <w:lang w:val="zh-CN"/>
            </w:rPr>
            <w:t>1</w:t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fldChar w:fldCharType="end"/>
          </w:r>
          <w:r w:rsidRPr="00BD1A51">
            <w:rPr>
              <w:rFonts w:ascii="Microsoft YaHei" w:eastAsia="Microsoft YaHei" w:hAnsi="Microsoft YaHei" w:cs="Microsoft YaHei" w:hint="eastAsia"/>
              <w:color w:val="2E74B5" w:themeColor="accent5" w:themeShade="BF"/>
              <w:sz w:val="24"/>
              <w:szCs w:val="24"/>
            </w:rPr>
            <w:t>页</w:t>
          </w:r>
          <w:r w:rsidRPr="00BD1A51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val="zh-CN"/>
            </w:rPr>
            <w:t>/</w:t>
          </w:r>
          <w:r w:rsidRPr="00BD1A51">
            <w:rPr>
              <w:rFonts w:ascii="Times New Roman" w:hAnsi="Times New Roman" w:cs="Times New Roman"/>
              <w:color w:val="2E74B5" w:themeColor="accent5" w:themeShade="BF"/>
              <w:sz w:val="24"/>
              <w:szCs w:val="24"/>
              <w:lang w:val="zh-CN"/>
            </w:rPr>
            <w:t>共</w:t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fldChar w:fldCharType="begin"/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instrText>NUMPAGES  \* Arabic  \* MERGEFORMAT</w:instrText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fldChar w:fldCharType="separate"/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  <w:lang w:val="zh-CN"/>
            </w:rPr>
            <w:t>2</w:t>
          </w:r>
          <w:r w:rsidRPr="00BD1A51">
            <w:rPr>
              <w:rFonts w:ascii="Times New Roman" w:hAnsi="Times New Roman" w:cs="Times New Roman"/>
              <w:b/>
              <w:bCs/>
              <w:color w:val="2E74B5" w:themeColor="accent5" w:themeShade="BF"/>
              <w:sz w:val="24"/>
              <w:szCs w:val="24"/>
            </w:rPr>
            <w:fldChar w:fldCharType="end"/>
          </w:r>
          <w:r w:rsidRPr="00BD1A51">
            <w:rPr>
              <w:rFonts w:ascii="Microsoft YaHei" w:eastAsia="Microsoft YaHei" w:hAnsi="Microsoft YaHei" w:cs="Microsoft YaHei" w:hint="eastAsia"/>
              <w:color w:val="2E74B5" w:themeColor="accent5" w:themeShade="BF"/>
              <w:sz w:val="24"/>
              <w:szCs w:val="24"/>
            </w:rPr>
            <w:t>页</w:t>
          </w:r>
        </w:p>
      </w:tc>
    </w:tr>
  </w:tbl>
  <w:p w14:paraId="2FE6CE7F" w14:textId="5E639BD0" w:rsidR="007E022C" w:rsidRDefault="007E022C" w:rsidP="008C562C">
    <w:pPr>
      <w:pStyle w:val="Header"/>
      <w:framePr w:w="10641" w:h="988" w:hRule="exact" w:wrap="notBeside" w:hAnchor="page" w:x="687" w:y="-96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7B1776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10" w15:restartNumberingAfterBreak="0">
    <w:nsid w:val="03155B35"/>
    <w:multiLevelType w:val="hybridMultilevel"/>
    <w:tmpl w:val="BC8C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749CB"/>
    <w:multiLevelType w:val="hybridMultilevel"/>
    <w:tmpl w:val="ABCAE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24C74"/>
    <w:multiLevelType w:val="multilevel"/>
    <w:tmpl w:val="FD5A311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13" w15:restartNumberingAfterBreak="0">
    <w:nsid w:val="237D2BFE"/>
    <w:multiLevelType w:val="hybridMultilevel"/>
    <w:tmpl w:val="D14E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E442A"/>
    <w:multiLevelType w:val="hybridMultilevel"/>
    <w:tmpl w:val="ABCAE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13129"/>
    <w:multiLevelType w:val="hybridMultilevel"/>
    <w:tmpl w:val="303A68EA"/>
    <w:lvl w:ilvl="0" w:tplc="3DECF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776DD0"/>
    <w:multiLevelType w:val="multilevel"/>
    <w:tmpl w:val="2E8E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E6C92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18" w15:restartNumberingAfterBreak="0">
    <w:nsid w:val="29696609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19" w15:restartNumberingAfterBreak="0">
    <w:nsid w:val="32970D7B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20" w15:restartNumberingAfterBreak="0">
    <w:nsid w:val="332D7E07"/>
    <w:multiLevelType w:val="multilevel"/>
    <w:tmpl w:val="332D7E07"/>
    <w:lvl w:ilvl="0">
      <w:start w:val="1"/>
      <w:numFmt w:val="decimal"/>
      <w:lvlText w:val="%1."/>
      <w:lvlJc w:val="left"/>
      <w:pPr>
        <w:tabs>
          <w:tab w:val="num" w:pos="1205"/>
        </w:tabs>
        <w:ind w:left="1205" w:hanging="425"/>
      </w:pPr>
      <w:rPr>
        <w:rFonts w:hint="eastAsia"/>
      </w:rPr>
    </w:lvl>
    <w:lvl w:ilvl="1">
      <w:start w:val="1"/>
      <w:numFmt w:val="none"/>
      <w:lvlText w:val="1.1"/>
      <w:lvlJc w:val="left"/>
      <w:pPr>
        <w:tabs>
          <w:tab w:val="num" w:pos="1631"/>
        </w:tabs>
        <w:ind w:left="1631" w:hanging="426"/>
      </w:pPr>
      <w:rPr>
        <w:rFonts w:hint="eastAsia"/>
      </w:rPr>
    </w:lvl>
    <w:lvl w:ilvl="2">
      <w:start w:val="1"/>
      <w:numFmt w:val="none"/>
      <w:lvlText w:val="1.1.1"/>
      <w:lvlJc w:val="left"/>
      <w:pPr>
        <w:tabs>
          <w:tab w:val="num" w:pos="2351"/>
        </w:tabs>
        <w:ind w:left="2056" w:hanging="425"/>
      </w:pPr>
      <w:rPr>
        <w:rFonts w:hint="eastAsia"/>
      </w:rPr>
    </w:lvl>
    <w:lvl w:ilvl="3">
      <w:start w:val="1"/>
      <w:numFmt w:val="decimal"/>
      <w:pStyle w:val="Heading4"/>
      <w:lvlText w:val="%4)"/>
      <w:lvlJc w:val="left"/>
      <w:pPr>
        <w:tabs>
          <w:tab w:val="num" w:pos="605"/>
        </w:tabs>
        <w:ind w:left="605" w:hanging="425"/>
      </w:pPr>
      <w:rPr>
        <w:rFonts w:hint="eastAsia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2906"/>
        </w:tabs>
        <w:ind w:left="2906" w:hanging="425"/>
      </w:pPr>
      <w:rPr>
        <w:rFonts w:hint="eastAsia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3331"/>
        </w:tabs>
        <w:ind w:left="3331" w:hanging="425"/>
      </w:pPr>
      <w:rPr>
        <w:rFonts w:hint="eastAsia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3756"/>
        </w:tabs>
        <w:ind w:left="3756" w:hanging="425"/>
      </w:pPr>
      <w:rPr>
        <w:rFonts w:hint="eastAsia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4182"/>
        </w:tabs>
        <w:ind w:left="4182" w:hanging="426"/>
      </w:pPr>
      <w:rPr>
        <w:rFonts w:hint="eastAsia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4607"/>
        </w:tabs>
        <w:ind w:left="4607" w:hanging="425"/>
      </w:pPr>
      <w:rPr>
        <w:rFonts w:hint="eastAsia"/>
      </w:rPr>
    </w:lvl>
  </w:abstractNum>
  <w:abstractNum w:abstractNumId="21" w15:restartNumberingAfterBreak="0">
    <w:nsid w:val="34FA288E"/>
    <w:multiLevelType w:val="multilevel"/>
    <w:tmpl w:val="34FA288E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5AE14A6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23" w15:restartNumberingAfterBreak="0">
    <w:nsid w:val="3DFC1E83"/>
    <w:multiLevelType w:val="multilevel"/>
    <w:tmpl w:val="FD5A311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24" w15:restartNumberingAfterBreak="0">
    <w:nsid w:val="3FA678DB"/>
    <w:multiLevelType w:val="hybridMultilevel"/>
    <w:tmpl w:val="ABCAE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82C3E"/>
    <w:multiLevelType w:val="hybridMultilevel"/>
    <w:tmpl w:val="ABCAE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73A2E"/>
    <w:multiLevelType w:val="hybridMultilevel"/>
    <w:tmpl w:val="0506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85291"/>
    <w:multiLevelType w:val="hybridMultilevel"/>
    <w:tmpl w:val="ABCAE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82BF9"/>
    <w:multiLevelType w:val="hybridMultilevel"/>
    <w:tmpl w:val="6D0CD3D2"/>
    <w:lvl w:ilvl="0" w:tplc="7910F72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59C240DF"/>
    <w:multiLevelType w:val="multilevel"/>
    <w:tmpl w:val="FB128E9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0" w15:restartNumberingAfterBreak="0">
    <w:nsid w:val="60112DDE"/>
    <w:multiLevelType w:val="hybridMultilevel"/>
    <w:tmpl w:val="DEC609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815E2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2" w15:restartNumberingAfterBreak="0">
    <w:nsid w:val="63C134D6"/>
    <w:multiLevelType w:val="hybridMultilevel"/>
    <w:tmpl w:val="ABCAE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D68ED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4" w15:restartNumberingAfterBreak="0">
    <w:nsid w:val="658E4525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5" w15:restartNumberingAfterBreak="0">
    <w:nsid w:val="67945900"/>
    <w:multiLevelType w:val="multilevel"/>
    <w:tmpl w:val="FD5A311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6" w15:restartNumberingAfterBreak="0">
    <w:nsid w:val="6B141C28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7" w15:restartNumberingAfterBreak="0">
    <w:nsid w:val="6E980998"/>
    <w:multiLevelType w:val="hybridMultilevel"/>
    <w:tmpl w:val="DEC609B6"/>
    <w:lvl w:ilvl="0" w:tplc="3E2A1B62">
      <w:start w:val="1"/>
      <w:numFmt w:val="decimal"/>
      <w:lvlText w:val="%1.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F3D38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9" w15:restartNumberingAfterBreak="0">
    <w:nsid w:val="75E11933"/>
    <w:multiLevelType w:val="hybridMultilevel"/>
    <w:tmpl w:val="DEC609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92BB9"/>
    <w:multiLevelType w:val="hybridMultilevel"/>
    <w:tmpl w:val="3B5A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B1AB4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  <w:num w:numId="12">
    <w:abstractNumId w:val="40"/>
  </w:num>
  <w:num w:numId="13">
    <w:abstractNumId w:val="13"/>
  </w:num>
  <w:num w:numId="14">
    <w:abstractNumId w:val="26"/>
  </w:num>
  <w:num w:numId="15">
    <w:abstractNumId w:val="18"/>
  </w:num>
  <w:num w:numId="16">
    <w:abstractNumId w:val="23"/>
  </w:num>
  <w:num w:numId="17">
    <w:abstractNumId w:val="29"/>
  </w:num>
  <w:num w:numId="18">
    <w:abstractNumId w:val="28"/>
  </w:num>
  <w:num w:numId="19">
    <w:abstractNumId w:val="9"/>
  </w:num>
  <w:num w:numId="20">
    <w:abstractNumId w:val="35"/>
  </w:num>
  <w:num w:numId="21">
    <w:abstractNumId w:val="17"/>
  </w:num>
  <w:num w:numId="22">
    <w:abstractNumId w:val="22"/>
  </w:num>
  <w:num w:numId="23">
    <w:abstractNumId w:val="34"/>
  </w:num>
  <w:num w:numId="24">
    <w:abstractNumId w:val="31"/>
  </w:num>
  <w:num w:numId="25">
    <w:abstractNumId w:val="12"/>
  </w:num>
  <w:num w:numId="26">
    <w:abstractNumId w:val="20"/>
  </w:num>
  <w:num w:numId="27">
    <w:abstractNumId w:val="20"/>
  </w:num>
  <w:num w:numId="28">
    <w:abstractNumId w:val="16"/>
  </w:num>
  <w:num w:numId="29">
    <w:abstractNumId w:val="20"/>
  </w:num>
  <w:num w:numId="30">
    <w:abstractNumId w:val="20"/>
  </w:num>
  <w:num w:numId="31">
    <w:abstractNumId w:val="41"/>
  </w:num>
  <w:num w:numId="32">
    <w:abstractNumId w:val="11"/>
  </w:num>
  <w:num w:numId="33">
    <w:abstractNumId w:val="36"/>
  </w:num>
  <w:num w:numId="34">
    <w:abstractNumId w:val="27"/>
  </w:num>
  <w:num w:numId="35">
    <w:abstractNumId w:val="19"/>
  </w:num>
  <w:num w:numId="36">
    <w:abstractNumId w:val="25"/>
  </w:num>
  <w:num w:numId="37">
    <w:abstractNumId w:val="33"/>
  </w:num>
  <w:num w:numId="38">
    <w:abstractNumId w:val="32"/>
  </w:num>
  <w:num w:numId="39">
    <w:abstractNumId w:val="38"/>
  </w:num>
  <w:num w:numId="40">
    <w:abstractNumId w:val="14"/>
  </w:num>
  <w:num w:numId="41">
    <w:abstractNumId w:val="24"/>
  </w:num>
  <w:num w:numId="42">
    <w:abstractNumId w:val="20"/>
  </w:num>
  <w:num w:numId="43">
    <w:abstractNumId w:val="37"/>
  </w:num>
  <w:num w:numId="44">
    <w:abstractNumId w:val="10"/>
  </w:num>
  <w:num w:numId="45">
    <w:abstractNumId w:val="15"/>
  </w:num>
  <w:num w:numId="46">
    <w:abstractNumId w:val="39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fr-FR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EA"/>
    <w:rsid w:val="00001BFD"/>
    <w:rsid w:val="0000284F"/>
    <w:rsid w:val="00002FCD"/>
    <w:rsid w:val="00003389"/>
    <w:rsid w:val="000039D5"/>
    <w:rsid w:val="00003A6A"/>
    <w:rsid w:val="000047E6"/>
    <w:rsid w:val="00004A1F"/>
    <w:rsid w:val="00005458"/>
    <w:rsid w:val="00005E50"/>
    <w:rsid w:val="00005FB5"/>
    <w:rsid w:val="000108F1"/>
    <w:rsid w:val="00010CFC"/>
    <w:rsid w:val="00011C44"/>
    <w:rsid w:val="00012E75"/>
    <w:rsid w:val="000130E6"/>
    <w:rsid w:val="000131F6"/>
    <w:rsid w:val="00015585"/>
    <w:rsid w:val="00017520"/>
    <w:rsid w:val="00022239"/>
    <w:rsid w:val="0002481F"/>
    <w:rsid w:val="00025B19"/>
    <w:rsid w:val="00026157"/>
    <w:rsid w:val="00026C91"/>
    <w:rsid w:val="00026E96"/>
    <w:rsid w:val="00027A23"/>
    <w:rsid w:val="000300F9"/>
    <w:rsid w:val="00030538"/>
    <w:rsid w:val="00030548"/>
    <w:rsid w:val="00030936"/>
    <w:rsid w:val="00030F81"/>
    <w:rsid w:val="00031046"/>
    <w:rsid w:val="00031A7D"/>
    <w:rsid w:val="000327AD"/>
    <w:rsid w:val="00033358"/>
    <w:rsid w:val="000333FF"/>
    <w:rsid w:val="00034833"/>
    <w:rsid w:val="00034F5A"/>
    <w:rsid w:val="0003565D"/>
    <w:rsid w:val="00037DDA"/>
    <w:rsid w:val="00040108"/>
    <w:rsid w:val="00041EC3"/>
    <w:rsid w:val="000423FB"/>
    <w:rsid w:val="000424EE"/>
    <w:rsid w:val="000439CB"/>
    <w:rsid w:val="0004441B"/>
    <w:rsid w:val="000449B8"/>
    <w:rsid w:val="00045BFC"/>
    <w:rsid w:val="00045FC0"/>
    <w:rsid w:val="000467B3"/>
    <w:rsid w:val="000473C4"/>
    <w:rsid w:val="00047ADF"/>
    <w:rsid w:val="00047C46"/>
    <w:rsid w:val="00054084"/>
    <w:rsid w:val="0005541C"/>
    <w:rsid w:val="00056A07"/>
    <w:rsid w:val="00057051"/>
    <w:rsid w:val="00057BA1"/>
    <w:rsid w:val="000600CC"/>
    <w:rsid w:val="0006192C"/>
    <w:rsid w:val="00062555"/>
    <w:rsid w:val="00062AE7"/>
    <w:rsid w:val="000644C0"/>
    <w:rsid w:val="00064651"/>
    <w:rsid w:val="000657BD"/>
    <w:rsid w:val="00065B38"/>
    <w:rsid w:val="000665B9"/>
    <w:rsid w:val="00066B58"/>
    <w:rsid w:val="0006770F"/>
    <w:rsid w:val="000677F4"/>
    <w:rsid w:val="00070E75"/>
    <w:rsid w:val="00072F60"/>
    <w:rsid w:val="0007530E"/>
    <w:rsid w:val="00076130"/>
    <w:rsid w:val="00077897"/>
    <w:rsid w:val="000809E2"/>
    <w:rsid w:val="00081E2B"/>
    <w:rsid w:val="00081E37"/>
    <w:rsid w:val="00082E33"/>
    <w:rsid w:val="00083ED2"/>
    <w:rsid w:val="0008437D"/>
    <w:rsid w:val="000843D3"/>
    <w:rsid w:val="000848D9"/>
    <w:rsid w:val="000850DF"/>
    <w:rsid w:val="000852C8"/>
    <w:rsid w:val="00085B9A"/>
    <w:rsid w:val="00085F87"/>
    <w:rsid w:val="000862F6"/>
    <w:rsid w:val="00090B1B"/>
    <w:rsid w:val="00090D2E"/>
    <w:rsid w:val="00091170"/>
    <w:rsid w:val="00091AB4"/>
    <w:rsid w:val="0009387E"/>
    <w:rsid w:val="00093C35"/>
    <w:rsid w:val="0009591D"/>
    <w:rsid w:val="000A0688"/>
    <w:rsid w:val="000A0815"/>
    <w:rsid w:val="000A1D0C"/>
    <w:rsid w:val="000A2241"/>
    <w:rsid w:val="000A2415"/>
    <w:rsid w:val="000A2C41"/>
    <w:rsid w:val="000A4399"/>
    <w:rsid w:val="000B02C5"/>
    <w:rsid w:val="000B11BB"/>
    <w:rsid w:val="000B1C49"/>
    <w:rsid w:val="000B2213"/>
    <w:rsid w:val="000B2E82"/>
    <w:rsid w:val="000B3604"/>
    <w:rsid w:val="000B3802"/>
    <w:rsid w:val="000B3D7A"/>
    <w:rsid w:val="000B435C"/>
    <w:rsid w:val="000B59F8"/>
    <w:rsid w:val="000B5A1D"/>
    <w:rsid w:val="000B6054"/>
    <w:rsid w:val="000B60BC"/>
    <w:rsid w:val="000B6919"/>
    <w:rsid w:val="000B7CC4"/>
    <w:rsid w:val="000B7D99"/>
    <w:rsid w:val="000C133B"/>
    <w:rsid w:val="000C1C57"/>
    <w:rsid w:val="000C2984"/>
    <w:rsid w:val="000C3434"/>
    <w:rsid w:val="000C386A"/>
    <w:rsid w:val="000C3D85"/>
    <w:rsid w:val="000C45BE"/>
    <w:rsid w:val="000C52DB"/>
    <w:rsid w:val="000C5CE0"/>
    <w:rsid w:val="000C62F6"/>
    <w:rsid w:val="000C679E"/>
    <w:rsid w:val="000C683F"/>
    <w:rsid w:val="000D0B3F"/>
    <w:rsid w:val="000D194B"/>
    <w:rsid w:val="000D29DD"/>
    <w:rsid w:val="000D555B"/>
    <w:rsid w:val="000D5E3D"/>
    <w:rsid w:val="000D6B43"/>
    <w:rsid w:val="000D6D29"/>
    <w:rsid w:val="000D7E80"/>
    <w:rsid w:val="000D7EDF"/>
    <w:rsid w:val="000E0266"/>
    <w:rsid w:val="000E087F"/>
    <w:rsid w:val="000E18CD"/>
    <w:rsid w:val="000E1E71"/>
    <w:rsid w:val="000E2544"/>
    <w:rsid w:val="000E27AA"/>
    <w:rsid w:val="000E6468"/>
    <w:rsid w:val="000E7AF9"/>
    <w:rsid w:val="000E7C71"/>
    <w:rsid w:val="000F0402"/>
    <w:rsid w:val="000F0741"/>
    <w:rsid w:val="000F13DD"/>
    <w:rsid w:val="000F305E"/>
    <w:rsid w:val="000F3CA5"/>
    <w:rsid w:val="000F4547"/>
    <w:rsid w:val="000F70C0"/>
    <w:rsid w:val="00101451"/>
    <w:rsid w:val="001016C9"/>
    <w:rsid w:val="001025A4"/>
    <w:rsid w:val="0010266B"/>
    <w:rsid w:val="00104E0F"/>
    <w:rsid w:val="00105546"/>
    <w:rsid w:val="00105BA7"/>
    <w:rsid w:val="00107F27"/>
    <w:rsid w:val="00110525"/>
    <w:rsid w:val="00110794"/>
    <w:rsid w:val="00110CCF"/>
    <w:rsid w:val="00110F73"/>
    <w:rsid w:val="00111E9D"/>
    <w:rsid w:val="00112792"/>
    <w:rsid w:val="00112957"/>
    <w:rsid w:val="0011304F"/>
    <w:rsid w:val="0011311F"/>
    <w:rsid w:val="0011651F"/>
    <w:rsid w:val="001203A6"/>
    <w:rsid w:val="00120897"/>
    <w:rsid w:val="00122BC5"/>
    <w:rsid w:val="0012325F"/>
    <w:rsid w:val="00123392"/>
    <w:rsid w:val="001235D5"/>
    <w:rsid w:val="00125D3D"/>
    <w:rsid w:val="001306F0"/>
    <w:rsid w:val="00130D09"/>
    <w:rsid w:val="00131F20"/>
    <w:rsid w:val="00132516"/>
    <w:rsid w:val="00132D58"/>
    <w:rsid w:val="0013305F"/>
    <w:rsid w:val="0013586C"/>
    <w:rsid w:val="001366EA"/>
    <w:rsid w:val="001439C3"/>
    <w:rsid w:val="00143D01"/>
    <w:rsid w:val="00144412"/>
    <w:rsid w:val="00144971"/>
    <w:rsid w:val="001463A0"/>
    <w:rsid w:val="00147AA9"/>
    <w:rsid w:val="00147E69"/>
    <w:rsid w:val="001518A1"/>
    <w:rsid w:val="00151B34"/>
    <w:rsid w:val="0015215E"/>
    <w:rsid w:val="001521CC"/>
    <w:rsid w:val="00152453"/>
    <w:rsid w:val="00152E21"/>
    <w:rsid w:val="0015349C"/>
    <w:rsid w:val="00154A89"/>
    <w:rsid w:val="00155064"/>
    <w:rsid w:val="00156596"/>
    <w:rsid w:val="00156B66"/>
    <w:rsid w:val="0015754A"/>
    <w:rsid w:val="0016031E"/>
    <w:rsid w:val="00160764"/>
    <w:rsid w:val="00160DF4"/>
    <w:rsid w:val="00161113"/>
    <w:rsid w:val="00161E1A"/>
    <w:rsid w:val="0016394F"/>
    <w:rsid w:val="001642A7"/>
    <w:rsid w:val="00165C4C"/>
    <w:rsid w:val="00166AA3"/>
    <w:rsid w:val="00166B5D"/>
    <w:rsid w:val="00166F24"/>
    <w:rsid w:val="0016766C"/>
    <w:rsid w:val="00167D4A"/>
    <w:rsid w:val="00170643"/>
    <w:rsid w:val="00171A68"/>
    <w:rsid w:val="0017324A"/>
    <w:rsid w:val="00174DEE"/>
    <w:rsid w:val="001761B9"/>
    <w:rsid w:val="00176A57"/>
    <w:rsid w:val="0018133C"/>
    <w:rsid w:val="00184F24"/>
    <w:rsid w:val="00186334"/>
    <w:rsid w:val="001868E2"/>
    <w:rsid w:val="001908F6"/>
    <w:rsid w:val="00193014"/>
    <w:rsid w:val="00193362"/>
    <w:rsid w:val="00193940"/>
    <w:rsid w:val="00194271"/>
    <w:rsid w:val="001947FC"/>
    <w:rsid w:val="00195ED6"/>
    <w:rsid w:val="001969A4"/>
    <w:rsid w:val="00197593"/>
    <w:rsid w:val="001A17EF"/>
    <w:rsid w:val="001A559B"/>
    <w:rsid w:val="001A6926"/>
    <w:rsid w:val="001A75A0"/>
    <w:rsid w:val="001A7F00"/>
    <w:rsid w:val="001B14DD"/>
    <w:rsid w:val="001B199E"/>
    <w:rsid w:val="001B217E"/>
    <w:rsid w:val="001B364A"/>
    <w:rsid w:val="001B379E"/>
    <w:rsid w:val="001B381E"/>
    <w:rsid w:val="001B48C8"/>
    <w:rsid w:val="001B5159"/>
    <w:rsid w:val="001C015D"/>
    <w:rsid w:val="001C0858"/>
    <w:rsid w:val="001C0A2E"/>
    <w:rsid w:val="001C1806"/>
    <w:rsid w:val="001C3200"/>
    <w:rsid w:val="001C3589"/>
    <w:rsid w:val="001C4BF0"/>
    <w:rsid w:val="001C6164"/>
    <w:rsid w:val="001C640A"/>
    <w:rsid w:val="001C6607"/>
    <w:rsid w:val="001C670E"/>
    <w:rsid w:val="001C6982"/>
    <w:rsid w:val="001C767B"/>
    <w:rsid w:val="001C783F"/>
    <w:rsid w:val="001D0A4C"/>
    <w:rsid w:val="001D2870"/>
    <w:rsid w:val="001D49F3"/>
    <w:rsid w:val="001D6C00"/>
    <w:rsid w:val="001D70E0"/>
    <w:rsid w:val="001D742B"/>
    <w:rsid w:val="001E26EE"/>
    <w:rsid w:val="001E2CEC"/>
    <w:rsid w:val="001E3988"/>
    <w:rsid w:val="001E4042"/>
    <w:rsid w:val="001E51AA"/>
    <w:rsid w:val="001E5742"/>
    <w:rsid w:val="001E5FA1"/>
    <w:rsid w:val="001E7A5C"/>
    <w:rsid w:val="001E7BEF"/>
    <w:rsid w:val="001E7EC3"/>
    <w:rsid w:val="001F1314"/>
    <w:rsid w:val="001F1580"/>
    <w:rsid w:val="001F1D74"/>
    <w:rsid w:val="001F22F8"/>
    <w:rsid w:val="001F2FEF"/>
    <w:rsid w:val="001F3CBF"/>
    <w:rsid w:val="001F41C5"/>
    <w:rsid w:val="001F4444"/>
    <w:rsid w:val="001F4CEB"/>
    <w:rsid w:val="001F591C"/>
    <w:rsid w:val="001F5F1B"/>
    <w:rsid w:val="001F6F88"/>
    <w:rsid w:val="001F79CF"/>
    <w:rsid w:val="0020053C"/>
    <w:rsid w:val="002014DF"/>
    <w:rsid w:val="00201D90"/>
    <w:rsid w:val="00202366"/>
    <w:rsid w:val="00203902"/>
    <w:rsid w:val="00203CAD"/>
    <w:rsid w:val="002047A7"/>
    <w:rsid w:val="00206235"/>
    <w:rsid w:val="00206FEE"/>
    <w:rsid w:val="0020742F"/>
    <w:rsid w:val="00211B65"/>
    <w:rsid w:val="002126FC"/>
    <w:rsid w:val="00212B5D"/>
    <w:rsid w:val="00214F45"/>
    <w:rsid w:val="00215742"/>
    <w:rsid w:val="002207BF"/>
    <w:rsid w:val="0022092B"/>
    <w:rsid w:val="00220A20"/>
    <w:rsid w:val="00220A81"/>
    <w:rsid w:val="0022147F"/>
    <w:rsid w:val="00223826"/>
    <w:rsid w:val="00223BB1"/>
    <w:rsid w:val="00223D55"/>
    <w:rsid w:val="00223FC5"/>
    <w:rsid w:val="00227291"/>
    <w:rsid w:val="00227FA2"/>
    <w:rsid w:val="0023093E"/>
    <w:rsid w:val="00230A2D"/>
    <w:rsid w:val="0023155E"/>
    <w:rsid w:val="0023187A"/>
    <w:rsid w:val="002323FD"/>
    <w:rsid w:val="00232931"/>
    <w:rsid w:val="002344D7"/>
    <w:rsid w:val="002377F7"/>
    <w:rsid w:val="00237CC1"/>
    <w:rsid w:val="002413C6"/>
    <w:rsid w:val="00243A7A"/>
    <w:rsid w:val="002464C5"/>
    <w:rsid w:val="00247342"/>
    <w:rsid w:val="0024770F"/>
    <w:rsid w:val="00250272"/>
    <w:rsid w:val="00252E7A"/>
    <w:rsid w:val="002530D3"/>
    <w:rsid w:val="0025393B"/>
    <w:rsid w:val="00253F56"/>
    <w:rsid w:val="00254E73"/>
    <w:rsid w:val="002556D0"/>
    <w:rsid w:val="0025645C"/>
    <w:rsid w:val="00256D82"/>
    <w:rsid w:val="00256E7E"/>
    <w:rsid w:val="002571AA"/>
    <w:rsid w:val="00257462"/>
    <w:rsid w:val="00260BAF"/>
    <w:rsid w:val="00264B6E"/>
    <w:rsid w:val="00265D00"/>
    <w:rsid w:val="00270040"/>
    <w:rsid w:val="002739E1"/>
    <w:rsid w:val="002743DE"/>
    <w:rsid w:val="002776A8"/>
    <w:rsid w:val="00280DCC"/>
    <w:rsid w:val="00282952"/>
    <w:rsid w:val="00285CCC"/>
    <w:rsid w:val="00287644"/>
    <w:rsid w:val="002905E9"/>
    <w:rsid w:val="0029359C"/>
    <w:rsid w:val="00294A03"/>
    <w:rsid w:val="002955BF"/>
    <w:rsid w:val="00295A9C"/>
    <w:rsid w:val="002965D6"/>
    <w:rsid w:val="00296DEF"/>
    <w:rsid w:val="002972D0"/>
    <w:rsid w:val="00297DD7"/>
    <w:rsid w:val="002A0AA7"/>
    <w:rsid w:val="002A1C35"/>
    <w:rsid w:val="002A2F84"/>
    <w:rsid w:val="002A3FC4"/>
    <w:rsid w:val="002A507C"/>
    <w:rsid w:val="002A6600"/>
    <w:rsid w:val="002A6EE2"/>
    <w:rsid w:val="002A76D2"/>
    <w:rsid w:val="002B0698"/>
    <w:rsid w:val="002B0D04"/>
    <w:rsid w:val="002B187D"/>
    <w:rsid w:val="002B19D6"/>
    <w:rsid w:val="002B1CEC"/>
    <w:rsid w:val="002B35F8"/>
    <w:rsid w:val="002B4C70"/>
    <w:rsid w:val="002B53E4"/>
    <w:rsid w:val="002B570F"/>
    <w:rsid w:val="002B59E0"/>
    <w:rsid w:val="002B64C5"/>
    <w:rsid w:val="002B67CC"/>
    <w:rsid w:val="002B6F23"/>
    <w:rsid w:val="002B6F43"/>
    <w:rsid w:val="002B70DE"/>
    <w:rsid w:val="002C1522"/>
    <w:rsid w:val="002C243A"/>
    <w:rsid w:val="002C248D"/>
    <w:rsid w:val="002C2588"/>
    <w:rsid w:val="002C35CA"/>
    <w:rsid w:val="002C3895"/>
    <w:rsid w:val="002C4687"/>
    <w:rsid w:val="002C50A6"/>
    <w:rsid w:val="002C7F9D"/>
    <w:rsid w:val="002D01A5"/>
    <w:rsid w:val="002D1973"/>
    <w:rsid w:val="002D1C60"/>
    <w:rsid w:val="002D2540"/>
    <w:rsid w:val="002D5053"/>
    <w:rsid w:val="002D50E9"/>
    <w:rsid w:val="002D6259"/>
    <w:rsid w:val="002D6B27"/>
    <w:rsid w:val="002D7BC5"/>
    <w:rsid w:val="002E06BD"/>
    <w:rsid w:val="002E0E17"/>
    <w:rsid w:val="002E1C58"/>
    <w:rsid w:val="002E2AE0"/>
    <w:rsid w:val="002E398A"/>
    <w:rsid w:val="002E554D"/>
    <w:rsid w:val="002E6A3A"/>
    <w:rsid w:val="002F0CF7"/>
    <w:rsid w:val="002F1FFD"/>
    <w:rsid w:val="002F20A8"/>
    <w:rsid w:val="002F2428"/>
    <w:rsid w:val="002F27CD"/>
    <w:rsid w:val="002F4FF4"/>
    <w:rsid w:val="002F557E"/>
    <w:rsid w:val="002F5D07"/>
    <w:rsid w:val="002F67FD"/>
    <w:rsid w:val="002F6A69"/>
    <w:rsid w:val="002F6AD7"/>
    <w:rsid w:val="002F6F2C"/>
    <w:rsid w:val="0030051B"/>
    <w:rsid w:val="003015D3"/>
    <w:rsid w:val="0030426A"/>
    <w:rsid w:val="0030456C"/>
    <w:rsid w:val="00305A98"/>
    <w:rsid w:val="003112D1"/>
    <w:rsid w:val="0031198D"/>
    <w:rsid w:val="00312596"/>
    <w:rsid w:val="00313DDD"/>
    <w:rsid w:val="00314166"/>
    <w:rsid w:val="00314C73"/>
    <w:rsid w:val="00314D73"/>
    <w:rsid w:val="00315C4D"/>
    <w:rsid w:val="0031698E"/>
    <w:rsid w:val="00316AB8"/>
    <w:rsid w:val="0031777A"/>
    <w:rsid w:val="00317E70"/>
    <w:rsid w:val="00317FF2"/>
    <w:rsid w:val="003207E6"/>
    <w:rsid w:val="003209BC"/>
    <w:rsid w:val="00320E22"/>
    <w:rsid w:val="00321429"/>
    <w:rsid w:val="003218BD"/>
    <w:rsid w:val="00321EA6"/>
    <w:rsid w:val="00323A8D"/>
    <w:rsid w:val="00323F2C"/>
    <w:rsid w:val="003245F5"/>
    <w:rsid w:val="003248D5"/>
    <w:rsid w:val="00327828"/>
    <w:rsid w:val="00330307"/>
    <w:rsid w:val="00331B43"/>
    <w:rsid w:val="003323A3"/>
    <w:rsid w:val="00333CD8"/>
    <w:rsid w:val="00334387"/>
    <w:rsid w:val="00335010"/>
    <w:rsid w:val="00335A63"/>
    <w:rsid w:val="00336598"/>
    <w:rsid w:val="00336714"/>
    <w:rsid w:val="00337220"/>
    <w:rsid w:val="0033759B"/>
    <w:rsid w:val="00342586"/>
    <w:rsid w:val="0034333D"/>
    <w:rsid w:val="003442EA"/>
    <w:rsid w:val="00344325"/>
    <w:rsid w:val="00344CE4"/>
    <w:rsid w:val="00344D38"/>
    <w:rsid w:val="00345A70"/>
    <w:rsid w:val="0034740E"/>
    <w:rsid w:val="003504CA"/>
    <w:rsid w:val="00350F72"/>
    <w:rsid w:val="003517D3"/>
    <w:rsid w:val="003522EF"/>
    <w:rsid w:val="0035397A"/>
    <w:rsid w:val="00354423"/>
    <w:rsid w:val="00354BBB"/>
    <w:rsid w:val="00356C2D"/>
    <w:rsid w:val="00356CEA"/>
    <w:rsid w:val="0035708D"/>
    <w:rsid w:val="0036089B"/>
    <w:rsid w:val="00360AA1"/>
    <w:rsid w:val="00361C49"/>
    <w:rsid w:val="00362D58"/>
    <w:rsid w:val="00362E5F"/>
    <w:rsid w:val="0036333F"/>
    <w:rsid w:val="00363EC9"/>
    <w:rsid w:val="00364093"/>
    <w:rsid w:val="003650B1"/>
    <w:rsid w:val="00365894"/>
    <w:rsid w:val="00366484"/>
    <w:rsid w:val="003673B8"/>
    <w:rsid w:val="00367EBC"/>
    <w:rsid w:val="003700D8"/>
    <w:rsid w:val="00371EDD"/>
    <w:rsid w:val="00373350"/>
    <w:rsid w:val="003735F7"/>
    <w:rsid w:val="00374279"/>
    <w:rsid w:val="00375326"/>
    <w:rsid w:val="00375334"/>
    <w:rsid w:val="003754EA"/>
    <w:rsid w:val="00375871"/>
    <w:rsid w:val="00375CCE"/>
    <w:rsid w:val="00376671"/>
    <w:rsid w:val="00376DA2"/>
    <w:rsid w:val="00377203"/>
    <w:rsid w:val="00380AAE"/>
    <w:rsid w:val="00381911"/>
    <w:rsid w:val="00381F8E"/>
    <w:rsid w:val="00383B60"/>
    <w:rsid w:val="00385886"/>
    <w:rsid w:val="00387596"/>
    <w:rsid w:val="003905DC"/>
    <w:rsid w:val="003912C1"/>
    <w:rsid w:val="003923F1"/>
    <w:rsid w:val="00392992"/>
    <w:rsid w:val="00392DA5"/>
    <w:rsid w:val="00393985"/>
    <w:rsid w:val="00396A80"/>
    <w:rsid w:val="003978CB"/>
    <w:rsid w:val="003A05C6"/>
    <w:rsid w:val="003A1990"/>
    <w:rsid w:val="003A2C8E"/>
    <w:rsid w:val="003A46D9"/>
    <w:rsid w:val="003A4B68"/>
    <w:rsid w:val="003A50E6"/>
    <w:rsid w:val="003A5FDF"/>
    <w:rsid w:val="003A6BFC"/>
    <w:rsid w:val="003A6C60"/>
    <w:rsid w:val="003A70FA"/>
    <w:rsid w:val="003A7EC8"/>
    <w:rsid w:val="003B0037"/>
    <w:rsid w:val="003B11C5"/>
    <w:rsid w:val="003B1A4F"/>
    <w:rsid w:val="003B2DF2"/>
    <w:rsid w:val="003B2FFF"/>
    <w:rsid w:val="003B41AA"/>
    <w:rsid w:val="003B4822"/>
    <w:rsid w:val="003B6152"/>
    <w:rsid w:val="003B7146"/>
    <w:rsid w:val="003B7615"/>
    <w:rsid w:val="003C2543"/>
    <w:rsid w:val="003C31FA"/>
    <w:rsid w:val="003C34F7"/>
    <w:rsid w:val="003C4C45"/>
    <w:rsid w:val="003C7378"/>
    <w:rsid w:val="003D0655"/>
    <w:rsid w:val="003D1992"/>
    <w:rsid w:val="003D1DD6"/>
    <w:rsid w:val="003D2353"/>
    <w:rsid w:val="003D25B8"/>
    <w:rsid w:val="003D521C"/>
    <w:rsid w:val="003D600C"/>
    <w:rsid w:val="003D65C1"/>
    <w:rsid w:val="003E0159"/>
    <w:rsid w:val="003E0A13"/>
    <w:rsid w:val="003E0B0A"/>
    <w:rsid w:val="003E1C92"/>
    <w:rsid w:val="003E1CAB"/>
    <w:rsid w:val="003E3823"/>
    <w:rsid w:val="003E38B1"/>
    <w:rsid w:val="003E397A"/>
    <w:rsid w:val="003E45E6"/>
    <w:rsid w:val="003E5B04"/>
    <w:rsid w:val="003E5DC3"/>
    <w:rsid w:val="003E6228"/>
    <w:rsid w:val="003E70BE"/>
    <w:rsid w:val="003E7EE9"/>
    <w:rsid w:val="003F0C8A"/>
    <w:rsid w:val="003F0FC8"/>
    <w:rsid w:val="003F38F0"/>
    <w:rsid w:val="003F4AAE"/>
    <w:rsid w:val="003F5CD8"/>
    <w:rsid w:val="00400DF9"/>
    <w:rsid w:val="004011E0"/>
    <w:rsid w:val="00401F72"/>
    <w:rsid w:val="0040254C"/>
    <w:rsid w:val="0040277D"/>
    <w:rsid w:val="004034A9"/>
    <w:rsid w:val="00405224"/>
    <w:rsid w:val="00406969"/>
    <w:rsid w:val="004071D3"/>
    <w:rsid w:val="00407928"/>
    <w:rsid w:val="004101C4"/>
    <w:rsid w:val="00410273"/>
    <w:rsid w:val="00410306"/>
    <w:rsid w:val="00410DB9"/>
    <w:rsid w:val="00411EBD"/>
    <w:rsid w:val="00411ECC"/>
    <w:rsid w:val="00414C7E"/>
    <w:rsid w:val="00414E42"/>
    <w:rsid w:val="00416041"/>
    <w:rsid w:val="004167B0"/>
    <w:rsid w:val="0041776A"/>
    <w:rsid w:val="00420983"/>
    <w:rsid w:val="0042111A"/>
    <w:rsid w:val="0042144F"/>
    <w:rsid w:val="00423D87"/>
    <w:rsid w:val="0042604F"/>
    <w:rsid w:val="00426957"/>
    <w:rsid w:val="0042791B"/>
    <w:rsid w:val="00431A56"/>
    <w:rsid w:val="0043277B"/>
    <w:rsid w:val="00432785"/>
    <w:rsid w:val="0043371B"/>
    <w:rsid w:val="00437865"/>
    <w:rsid w:val="0044146B"/>
    <w:rsid w:val="00441975"/>
    <w:rsid w:val="00442012"/>
    <w:rsid w:val="004431DB"/>
    <w:rsid w:val="00443E15"/>
    <w:rsid w:val="0044414E"/>
    <w:rsid w:val="004447CA"/>
    <w:rsid w:val="004456D8"/>
    <w:rsid w:val="00447F12"/>
    <w:rsid w:val="004503D7"/>
    <w:rsid w:val="00450459"/>
    <w:rsid w:val="00450C5E"/>
    <w:rsid w:val="004542DF"/>
    <w:rsid w:val="00456C12"/>
    <w:rsid w:val="00460051"/>
    <w:rsid w:val="00460201"/>
    <w:rsid w:val="00460951"/>
    <w:rsid w:val="00460995"/>
    <w:rsid w:val="00461BF5"/>
    <w:rsid w:val="004625A1"/>
    <w:rsid w:val="004626E0"/>
    <w:rsid w:val="00462951"/>
    <w:rsid w:val="00463794"/>
    <w:rsid w:val="00463B46"/>
    <w:rsid w:val="00465A4C"/>
    <w:rsid w:val="00466DA5"/>
    <w:rsid w:val="0047081B"/>
    <w:rsid w:val="00471272"/>
    <w:rsid w:val="004714E4"/>
    <w:rsid w:val="00472CD6"/>
    <w:rsid w:val="00472EA2"/>
    <w:rsid w:val="00472FE1"/>
    <w:rsid w:val="004737BE"/>
    <w:rsid w:val="00473889"/>
    <w:rsid w:val="004741C5"/>
    <w:rsid w:val="004741F0"/>
    <w:rsid w:val="00474887"/>
    <w:rsid w:val="00475922"/>
    <w:rsid w:val="00475AA5"/>
    <w:rsid w:val="004766E2"/>
    <w:rsid w:val="0047745A"/>
    <w:rsid w:val="004801DF"/>
    <w:rsid w:val="00483012"/>
    <w:rsid w:val="004845D0"/>
    <w:rsid w:val="00486F28"/>
    <w:rsid w:val="00490170"/>
    <w:rsid w:val="004901E4"/>
    <w:rsid w:val="00490D10"/>
    <w:rsid w:val="004919D2"/>
    <w:rsid w:val="0049367B"/>
    <w:rsid w:val="0049414A"/>
    <w:rsid w:val="004952B7"/>
    <w:rsid w:val="00495B5E"/>
    <w:rsid w:val="004960EA"/>
    <w:rsid w:val="00496790"/>
    <w:rsid w:val="004967A9"/>
    <w:rsid w:val="00497894"/>
    <w:rsid w:val="004A125F"/>
    <w:rsid w:val="004A23DE"/>
    <w:rsid w:val="004A282D"/>
    <w:rsid w:val="004A3FB1"/>
    <w:rsid w:val="004A4CBC"/>
    <w:rsid w:val="004A69EF"/>
    <w:rsid w:val="004A7DB9"/>
    <w:rsid w:val="004A7E0A"/>
    <w:rsid w:val="004B09C9"/>
    <w:rsid w:val="004B10D1"/>
    <w:rsid w:val="004B1A5E"/>
    <w:rsid w:val="004B1C2D"/>
    <w:rsid w:val="004B208F"/>
    <w:rsid w:val="004B4855"/>
    <w:rsid w:val="004B5957"/>
    <w:rsid w:val="004B5991"/>
    <w:rsid w:val="004B687E"/>
    <w:rsid w:val="004B7354"/>
    <w:rsid w:val="004B7819"/>
    <w:rsid w:val="004C0A47"/>
    <w:rsid w:val="004C0D1D"/>
    <w:rsid w:val="004C0E65"/>
    <w:rsid w:val="004C0EC1"/>
    <w:rsid w:val="004C39C1"/>
    <w:rsid w:val="004C40C3"/>
    <w:rsid w:val="004C4960"/>
    <w:rsid w:val="004C5166"/>
    <w:rsid w:val="004C527F"/>
    <w:rsid w:val="004C77F7"/>
    <w:rsid w:val="004C7847"/>
    <w:rsid w:val="004D076F"/>
    <w:rsid w:val="004D0AED"/>
    <w:rsid w:val="004D0C09"/>
    <w:rsid w:val="004D337B"/>
    <w:rsid w:val="004D366E"/>
    <w:rsid w:val="004D391E"/>
    <w:rsid w:val="004D4022"/>
    <w:rsid w:val="004D4EBE"/>
    <w:rsid w:val="004D4F8C"/>
    <w:rsid w:val="004D53AC"/>
    <w:rsid w:val="004D57D9"/>
    <w:rsid w:val="004D6241"/>
    <w:rsid w:val="004D728B"/>
    <w:rsid w:val="004E04C8"/>
    <w:rsid w:val="004E0542"/>
    <w:rsid w:val="004E07F6"/>
    <w:rsid w:val="004E42B2"/>
    <w:rsid w:val="004E46FD"/>
    <w:rsid w:val="004E48BB"/>
    <w:rsid w:val="004E4EF6"/>
    <w:rsid w:val="004E508F"/>
    <w:rsid w:val="004E606A"/>
    <w:rsid w:val="004F0A97"/>
    <w:rsid w:val="004F0B95"/>
    <w:rsid w:val="004F123A"/>
    <w:rsid w:val="004F16B8"/>
    <w:rsid w:val="004F19D2"/>
    <w:rsid w:val="004F1DA4"/>
    <w:rsid w:val="004F24CB"/>
    <w:rsid w:val="004F2D3E"/>
    <w:rsid w:val="004F34D8"/>
    <w:rsid w:val="004F3D17"/>
    <w:rsid w:val="004F4068"/>
    <w:rsid w:val="004F4694"/>
    <w:rsid w:val="004F5150"/>
    <w:rsid w:val="004F52F2"/>
    <w:rsid w:val="004F6C3E"/>
    <w:rsid w:val="005015F3"/>
    <w:rsid w:val="005027C3"/>
    <w:rsid w:val="00502B56"/>
    <w:rsid w:val="00503F2D"/>
    <w:rsid w:val="00503FC8"/>
    <w:rsid w:val="005043AE"/>
    <w:rsid w:val="0050513F"/>
    <w:rsid w:val="00506A46"/>
    <w:rsid w:val="005106F4"/>
    <w:rsid w:val="00510CBC"/>
    <w:rsid w:val="00511079"/>
    <w:rsid w:val="00513290"/>
    <w:rsid w:val="005154D4"/>
    <w:rsid w:val="00515653"/>
    <w:rsid w:val="0051739C"/>
    <w:rsid w:val="005206B5"/>
    <w:rsid w:val="00521152"/>
    <w:rsid w:val="00523FCC"/>
    <w:rsid w:val="005242DB"/>
    <w:rsid w:val="00524447"/>
    <w:rsid w:val="00524AF0"/>
    <w:rsid w:val="00525FA7"/>
    <w:rsid w:val="00526769"/>
    <w:rsid w:val="005272A4"/>
    <w:rsid w:val="00527FD6"/>
    <w:rsid w:val="0053106A"/>
    <w:rsid w:val="0053282A"/>
    <w:rsid w:val="0053337A"/>
    <w:rsid w:val="00533675"/>
    <w:rsid w:val="00533735"/>
    <w:rsid w:val="00533893"/>
    <w:rsid w:val="00533A99"/>
    <w:rsid w:val="005341CC"/>
    <w:rsid w:val="0053543A"/>
    <w:rsid w:val="00537884"/>
    <w:rsid w:val="00540DDB"/>
    <w:rsid w:val="00541180"/>
    <w:rsid w:val="0054162E"/>
    <w:rsid w:val="00542B28"/>
    <w:rsid w:val="00542F04"/>
    <w:rsid w:val="00543EE3"/>
    <w:rsid w:val="005470D5"/>
    <w:rsid w:val="00547235"/>
    <w:rsid w:val="00547BE6"/>
    <w:rsid w:val="0055011B"/>
    <w:rsid w:val="00550954"/>
    <w:rsid w:val="005510E7"/>
    <w:rsid w:val="00552C64"/>
    <w:rsid w:val="0055397A"/>
    <w:rsid w:val="00555D0C"/>
    <w:rsid w:val="00557457"/>
    <w:rsid w:val="005578B0"/>
    <w:rsid w:val="005609A5"/>
    <w:rsid w:val="005612AD"/>
    <w:rsid w:val="00561E3A"/>
    <w:rsid w:val="00561E57"/>
    <w:rsid w:val="0056552B"/>
    <w:rsid w:val="005664D6"/>
    <w:rsid w:val="005665C6"/>
    <w:rsid w:val="00566AE6"/>
    <w:rsid w:val="0056758A"/>
    <w:rsid w:val="0057075F"/>
    <w:rsid w:val="00572A95"/>
    <w:rsid w:val="00572B4C"/>
    <w:rsid w:val="00572BBD"/>
    <w:rsid w:val="00573B82"/>
    <w:rsid w:val="00574A9C"/>
    <w:rsid w:val="0057542F"/>
    <w:rsid w:val="00575BBB"/>
    <w:rsid w:val="00575EE8"/>
    <w:rsid w:val="00575FFB"/>
    <w:rsid w:val="00576212"/>
    <w:rsid w:val="00576404"/>
    <w:rsid w:val="0057655C"/>
    <w:rsid w:val="005773BA"/>
    <w:rsid w:val="00577505"/>
    <w:rsid w:val="005803D9"/>
    <w:rsid w:val="00582477"/>
    <w:rsid w:val="005824EF"/>
    <w:rsid w:val="00582714"/>
    <w:rsid w:val="005845DD"/>
    <w:rsid w:val="00591472"/>
    <w:rsid w:val="00592621"/>
    <w:rsid w:val="0059366C"/>
    <w:rsid w:val="00595367"/>
    <w:rsid w:val="00595940"/>
    <w:rsid w:val="00595D11"/>
    <w:rsid w:val="005962FA"/>
    <w:rsid w:val="005A15E5"/>
    <w:rsid w:val="005A2EEE"/>
    <w:rsid w:val="005A39B0"/>
    <w:rsid w:val="005A3CCA"/>
    <w:rsid w:val="005A3DEB"/>
    <w:rsid w:val="005A55C5"/>
    <w:rsid w:val="005A5DEA"/>
    <w:rsid w:val="005A630B"/>
    <w:rsid w:val="005A6431"/>
    <w:rsid w:val="005A6F16"/>
    <w:rsid w:val="005A72B8"/>
    <w:rsid w:val="005B0522"/>
    <w:rsid w:val="005B062C"/>
    <w:rsid w:val="005B2E4D"/>
    <w:rsid w:val="005B36C4"/>
    <w:rsid w:val="005B4A57"/>
    <w:rsid w:val="005B4AA0"/>
    <w:rsid w:val="005B55EF"/>
    <w:rsid w:val="005B5A07"/>
    <w:rsid w:val="005B5CF5"/>
    <w:rsid w:val="005B6258"/>
    <w:rsid w:val="005B6273"/>
    <w:rsid w:val="005B66A3"/>
    <w:rsid w:val="005B672C"/>
    <w:rsid w:val="005B6B80"/>
    <w:rsid w:val="005B6D78"/>
    <w:rsid w:val="005B6E00"/>
    <w:rsid w:val="005B7B7D"/>
    <w:rsid w:val="005B7C7E"/>
    <w:rsid w:val="005C2807"/>
    <w:rsid w:val="005C38A1"/>
    <w:rsid w:val="005C6A84"/>
    <w:rsid w:val="005C6DA9"/>
    <w:rsid w:val="005D1E1D"/>
    <w:rsid w:val="005D218E"/>
    <w:rsid w:val="005D2787"/>
    <w:rsid w:val="005D3389"/>
    <w:rsid w:val="005D3E6D"/>
    <w:rsid w:val="005D4A50"/>
    <w:rsid w:val="005D4FF7"/>
    <w:rsid w:val="005D52B4"/>
    <w:rsid w:val="005D794C"/>
    <w:rsid w:val="005D79DB"/>
    <w:rsid w:val="005E0015"/>
    <w:rsid w:val="005E0E61"/>
    <w:rsid w:val="005E1690"/>
    <w:rsid w:val="005E2C50"/>
    <w:rsid w:val="005E4984"/>
    <w:rsid w:val="005E5797"/>
    <w:rsid w:val="005E58D6"/>
    <w:rsid w:val="005E6F9F"/>
    <w:rsid w:val="005F033B"/>
    <w:rsid w:val="005F1BD5"/>
    <w:rsid w:val="005F34A6"/>
    <w:rsid w:val="005F4CD4"/>
    <w:rsid w:val="005F609F"/>
    <w:rsid w:val="005F6D90"/>
    <w:rsid w:val="005F756E"/>
    <w:rsid w:val="0060220D"/>
    <w:rsid w:val="0060335A"/>
    <w:rsid w:val="006043AF"/>
    <w:rsid w:val="00606170"/>
    <w:rsid w:val="006111FE"/>
    <w:rsid w:val="006119E5"/>
    <w:rsid w:val="00611CFA"/>
    <w:rsid w:val="006126FA"/>
    <w:rsid w:val="006128E9"/>
    <w:rsid w:val="00613B6A"/>
    <w:rsid w:val="00613C24"/>
    <w:rsid w:val="00615895"/>
    <w:rsid w:val="00615A82"/>
    <w:rsid w:val="006166E6"/>
    <w:rsid w:val="00620E54"/>
    <w:rsid w:val="0062166D"/>
    <w:rsid w:val="00623008"/>
    <w:rsid w:val="0062409A"/>
    <w:rsid w:val="0062483D"/>
    <w:rsid w:val="00625551"/>
    <w:rsid w:val="00625CD9"/>
    <w:rsid w:val="00625D1E"/>
    <w:rsid w:val="00626445"/>
    <w:rsid w:val="006268D6"/>
    <w:rsid w:val="00627828"/>
    <w:rsid w:val="00630EFB"/>
    <w:rsid w:val="00633AC7"/>
    <w:rsid w:val="00633C56"/>
    <w:rsid w:val="00633DAD"/>
    <w:rsid w:val="00636077"/>
    <w:rsid w:val="006376A8"/>
    <w:rsid w:val="00640149"/>
    <w:rsid w:val="00640F3B"/>
    <w:rsid w:val="00640FC4"/>
    <w:rsid w:val="00641770"/>
    <w:rsid w:val="006417F8"/>
    <w:rsid w:val="00641D05"/>
    <w:rsid w:val="00642E4E"/>
    <w:rsid w:val="0064345B"/>
    <w:rsid w:val="00643C7D"/>
    <w:rsid w:val="00643E44"/>
    <w:rsid w:val="00644B9A"/>
    <w:rsid w:val="00646616"/>
    <w:rsid w:val="0064680F"/>
    <w:rsid w:val="00646DFB"/>
    <w:rsid w:val="006507A6"/>
    <w:rsid w:val="00650E2C"/>
    <w:rsid w:val="00650ED5"/>
    <w:rsid w:val="00651348"/>
    <w:rsid w:val="0065163A"/>
    <w:rsid w:val="00652BDB"/>
    <w:rsid w:val="006537D7"/>
    <w:rsid w:val="00654909"/>
    <w:rsid w:val="0065533C"/>
    <w:rsid w:val="00657309"/>
    <w:rsid w:val="006661BF"/>
    <w:rsid w:val="0066680D"/>
    <w:rsid w:val="00670DFB"/>
    <w:rsid w:val="00671591"/>
    <w:rsid w:val="006715C2"/>
    <w:rsid w:val="00671885"/>
    <w:rsid w:val="006721FB"/>
    <w:rsid w:val="006725E8"/>
    <w:rsid w:val="00672C1A"/>
    <w:rsid w:val="00675A10"/>
    <w:rsid w:val="0067618E"/>
    <w:rsid w:val="00676784"/>
    <w:rsid w:val="006776EF"/>
    <w:rsid w:val="00677722"/>
    <w:rsid w:val="006806B1"/>
    <w:rsid w:val="00682249"/>
    <w:rsid w:val="00683087"/>
    <w:rsid w:val="00684700"/>
    <w:rsid w:val="00684C9A"/>
    <w:rsid w:val="00686611"/>
    <w:rsid w:val="006869F3"/>
    <w:rsid w:val="00687EDE"/>
    <w:rsid w:val="006913BD"/>
    <w:rsid w:val="00692AAE"/>
    <w:rsid w:val="00695F3F"/>
    <w:rsid w:val="006969A6"/>
    <w:rsid w:val="0069798E"/>
    <w:rsid w:val="006A1091"/>
    <w:rsid w:val="006A1D5C"/>
    <w:rsid w:val="006A39F4"/>
    <w:rsid w:val="006A4AED"/>
    <w:rsid w:val="006A4D8E"/>
    <w:rsid w:val="006A5E27"/>
    <w:rsid w:val="006A76ED"/>
    <w:rsid w:val="006B020B"/>
    <w:rsid w:val="006B12DB"/>
    <w:rsid w:val="006B1A4D"/>
    <w:rsid w:val="006B1C3F"/>
    <w:rsid w:val="006B22EF"/>
    <w:rsid w:val="006B2CD6"/>
    <w:rsid w:val="006B35D2"/>
    <w:rsid w:val="006B4466"/>
    <w:rsid w:val="006B5719"/>
    <w:rsid w:val="006C1A8A"/>
    <w:rsid w:val="006C27FF"/>
    <w:rsid w:val="006C39C0"/>
    <w:rsid w:val="006C487F"/>
    <w:rsid w:val="006C56C5"/>
    <w:rsid w:val="006C64BF"/>
    <w:rsid w:val="006D1B24"/>
    <w:rsid w:val="006D4E0D"/>
    <w:rsid w:val="006D57E8"/>
    <w:rsid w:val="006D5C50"/>
    <w:rsid w:val="006D6645"/>
    <w:rsid w:val="006D7B6E"/>
    <w:rsid w:val="006E0782"/>
    <w:rsid w:val="006E09CB"/>
    <w:rsid w:val="006E1A0A"/>
    <w:rsid w:val="006E430C"/>
    <w:rsid w:val="006E6B7B"/>
    <w:rsid w:val="006E7046"/>
    <w:rsid w:val="006F055C"/>
    <w:rsid w:val="006F1410"/>
    <w:rsid w:val="006F2F95"/>
    <w:rsid w:val="006F3540"/>
    <w:rsid w:val="006F5C1E"/>
    <w:rsid w:val="006F7250"/>
    <w:rsid w:val="006F7A2B"/>
    <w:rsid w:val="006F7D4F"/>
    <w:rsid w:val="0070020E"/>
    <w:rsid w:val="00702650"/>
    <w:rsid w:val="0070267A"/>
    <w:rsid w:val="00702F24"/>
    <w:rsid w:val="00702FFF"/>
    <w:rsid w:val="007035BC"/>
    <w:rsid w:val="00703AF4"/>
    <w:rsid w:val="00704E62"/>
    <w:rsid w:val="00704F78"/>
    <w:rsid w:val="00705E46"/>
    <w:rsid w:val="00706C82"/>
    <w:rsid w:val="00706F59"/>
    <w:rsid w:val="007107F7"/>
    <w:rsid w:val="007108E2"/>
    <w:rsid w:val="00710ED0"/>
    <w:rsid w:val="007115EF"/>
    <w:rsid w:val="00712A1C"/>
    <w:rsid w:val="007135E3"/>
    <w:rsid w:val="007145DC"/>
    <w:rsid w:val="00714EE6"/>
    <w:rsid w:val="0071707C"/>
    <w:rsid w:val="00720397"/>
    <w:rsid w:val="007205B3"/>
    <w:rsid w:val="007211B5"/>
    <w:rsid w:val="007228C5"/>
    <w:rsid w:val="0072535E"/>
    <w:rsid w:val="00725554"/>
    <w:rsid w:val="00725A80"/>
    <w:rsid w:val="00726210"/>
    <w:rsid w:val="00727A16"/>
    <w:rsid w:val="00727DDF"/>
    <w:rsid w:val="00727DF4"/>
    <w:rsid w:val="007309DF"/>
    <w:rsid w:val="00730EF0"/>
    <w:rsid w:val="00731292"/>
    <w:rsid w:val="00732A0E"/>
    <w:rsid w:val="00732FC2"/>
    <w:rsid w:val="007338C9"/>
    <w:rsid w:val="00736CEE"/>
    <w:rsid w:val="007370E4"/>
    <w:rsid w:val="0074420C"/>
    <w:rsid w:val="007442C5"/>
    <w:rsid w:val="007451F7"/>
    <w:rsid w:val="007454D8"/>
    <w:rsid w:val="00747400"/>
    <w:rsid w:val="00747991"/>
    <w:rsid w:val="00747C2E"/>
    <w:rsid w:val="0075357B"/>
    <w:rsid w:val="007563C9"/>
    <w:rsid w:val="007564A6"/>
    <w:rsid w:val="007566E5"/>
    <w:rsid w:val="00757532"/>
    <w:rsid w:val="00757BEE"/>
    <w:rsid w:val="00757CF4"/>
    <w:rsid w:val="007604DA"/>
    <w:rsid w:val="00760FA9"/>
    <w:rsid w:val="00761D1B"/>
    <w:rsid w:val="00764FA7"/>
    <w:rsid w:val="00765251"/>
    <w:rsid w:val="00767463"/>
    <w:rsid w:val="007705D6"/>
    <w:rsid w:val="00770B1E"/>
    <w:rsid w:val="007711CD"/>
    <w:rsid w:val="00771F01"/>
    <w:rsid w:val="007720C1"/>
    <w:rsid w:val="00772922"/>
    <w:rsid w:val="00772BDC"/>
    <w:rsid w:val="00772C9E"/>
    <w:rsid w:val="00773275"/>
    <w:rsid w:val="007739BB"/>
    <w:rsid w:val="007757FD"/>
    <w:rsid w:val="007767E0"/>
    <w:rsid w:val="007774CE"/>
    <w:rsid w:val="00777957"/>
    <w:rsid w:val="00780322"/>
    <w:rsid w:val="0078217E"/>
    <w:rsid w:val="00783B3C"/>
    <w:rsid w:val="0078407F"/>
    <w:rsid w:val="00784442"/>
    <w:rsid w:val="007847D7"/>
    <w:rsid w:val="00784D57"/>
    <w:rsid w:val="0078513B"/>
    <w:rsid w:val="00785306"/>
    <w:rsid w:val="00785B7A"/>
    <w:rsid w:val="00786B8B"/>
    <w:rsid w:val="00786FED"/>
    <w:rsid w:val="00792A49"/>
    <w:rsid w:val="00796395"/>
    <w:rsid w:val="007A699A"/>
    <w:rsid w:val="007B326D"/>
    <w:rsid w:val="007B3733"/>
    <w:rsid w:val="007B3E42"/>
    <w:rsid w:val="007B3ED1"/>
    <w:rsid w:val="007B492A"/>
    <w:rsid w:val="007B54F4"/>
    <w:rsid w:val="007B5A66"/>
    <w:rsid w:val="007B7EB8"/>
    <w:rsid w:val="007C0F21"/>
    <w:rsid w:val="007C32D4"/>
    <w:rsid w:val="007C4637"/>
    <w:rsid w:val="007C669D"/>
    <w:rsid w:val="007C7C9A"/>
    <w:rsid w:val="007D0897"/>
    <w:rsid w:val="007D08CA"/>
    <w:rsid w:val="007D155B"/>
    <w:rsid w:val="007D2900"/>
    <w:rsid w:val="007D42F5"/>
    <w:rsid w:val="007D5D99"/>
    <w:rsid w:val="007D5EA5"/>
    <w:rsid w:val="007E022C"/>
    <w:rsid w:val="007E04E1"/>
    <w:rsid w:val="007E09AD"/>
    <w:rsid w:val="007E12D9"/>
    <w:rsid w:val="007E1727"/>
    <w:rsid w:val="007E21D0"/>
    <w:rsid w:val="007E4BAA"/>
    <w:rsid w:val="007E659B"/>
    <w:rsid w:val="007E7436"/>
    <w:rsid w:val="007F064F"/>
    <w:rsid w:val="007F10F6"/>
    <w:rsid w:val="007F1280"/>
    <w:rsid w:val="007F202F"/>
    <w:rsid w:val="007F651E"/>
    <w:rsid w:val="007F6DD2"/>
    <w:rsid w:val="007F79CB"/>
    <w:rsid w:val="00800263"/>
    <w:rsid w:val="008003FF"/>
    <w:rsid w:val="00800AD0"/>
    <w:rsid w:val="00801232"/>
    <w:rsid w:val="008015CA"/>
    <w:rsid w:val="0080171E"/>
    <w:rsid w:val="0080248B"/>
    <w:rsid w:val="00802EE6"/>
    <w:rsid w:val="00802F65"/>
    <w:rsid w:val="008065F6"/>
    <w:rsid w:val="00806EFE"/>
    <w:rsid w:val="00807A74"/>
    <w:rsid w:val="00807AB9"/>
    <w:rsid w:val="00807BE9"/>
    <w:rsid w:val="00807C0D"/>
    <w:rsid w:val="00807CB8"/>
    <w:rsid w:val="00812824"/>
    <w:rsid w:val="00812ECA"/>
    <w:rsid w:val="00813349"/>
    <w:rsid w:val="00813A17"/>
    <w:rsid w:val="00814EA2"/>
    <w:rsid w:val="0081515C"/>
    <w:rsid w:val="00815497"/>
    <w:rsid w:val="00815884"/>
    <w:rsid w:val="00823A8F"/>
    <w:rsid w:val="00823DF8"/>
    <w:rsid w:val="0082418A"/>
    <w:rsid w:val="00827A4D"/>
    <w:rsid w:val="008301CC"/>
    <w:rsid w:val="00830213"/>
    <w:rsid w:val="008304BB"/>
    <w:rsid w:val="00831590"/>
    <w:rsid w:val="00831838"/>
    <w:rsid w:val="0083540C"/>
    <w:rsid w:val="008375E6"/>
    <w:rsid w:val="008378CB"/>
    <w:rsid w:val="008401C2"/>
    <w:rsid w:val="00840FB0"/>
    <w:rsid w:val="0084108D"/>
    <w:rsid w:val="00841117"/>
    <w:rsid w:val="00842AF6"/>
    <w:rsid w:val="00845C2E"/>
    <w:rsid w:val="008468E3"/>
    <w:rsid w:val="0084725B"/>
    <w:rsid w:val="00847314"/>
    <w:rsid w:val="008511D1"/>
    <w:rsid w:val="008517AA"/>
    <w:rsid w:val="00852E80"/>
    <w:rsid w:val="008532DD"/>
    <w:rsid w:val="008535E4"/>
    <w:rsid w:val="0085384F"/>
    <w:rsid w:val="00856D95"/>
    <w:rsid w:val="00857EB9"/>
    <w:rsid w:val="00860795"/>
    <w:rsid w:val="00861086"/>
    <w:rsid w:val="00861964"/>
    <w:rsid w:val="00862437"/>
    <w:rsid w:val="00862DD4"/>
    <w:rsid w:val="008636C9"/>
    <w:rsid w:val="0086393C"/>
    <w:rsid w:val="0086498E"/>
    <w:rsid w:val="00864A78"/>
    <w:rsid w:val="00866BDB"/>
    <w:rsid w:val="0086706A"/>
    <w:rsid w:val="00867315"/>
    <w:rsid w:val="00867F27"/>
    <w:rsid w:val="008709AD"/>
    <w:rsid w:val="008711BD"/>
    <w:rsid w:val="0087337E"/>
    <w:rsid w:val="00873719"/>
    <w:rsid w:val="008738D0"/>
    <w:rsid w:val="00873E60"/>
    <w:rsid w:val="008747F0"/>
    <w:rsid w:val="00874EC4"/>
    <w:rsid w:val="00874F4E"/>
    <w:rsid w:val="0087587C"/>
    <w:rsid w:val="008758F5"/>
    <w:rsid w:val="00876BAB"/>
    <w:rsid w:val="00876D38"/>
    <w:rsid w:val="00877AE2"/>
    <w:rsid w:val="00880200"/>
    <w:rsid w:val="00880535"/>
    <w:rsid w:val="008808BB"/>
    <w:rsid w:val="008820EB"/>
    <w:rsid w:val="00884229"/>
    <w:rsid w:val="00884941"/>
    <w:rsid w:val="008851B3"/>
    <w:rsid w:val="008856D3"/>
    <w:rsid w:val="008858C0"/>
    <w:rsid w:val="008862DE"/>
    <w:rsid w:val="00886DCB"/>
    <w:rsid w:val="0088768C"/>
    <w:rsid w:val="00890C2E"/>
    <w:rsid w:val="0089131C"/>
    <w:rsid w:val="008920C3"/>
    <w:rsid w:val="00893ED1"/>
    <w:rsid w:val="0089401E"/>
    <w:rsid w:val="00895966"/>
    <w:rsid w:val="00895E08"/>
    <w:rsid w:val="00897947"/>
    <w:rsid w:val="008A0583"/>
    <w:rsid w:val="008A094A"/>
    <w:rsid w:val="008A38BE"/>
    <w:rsid w:val="008A4574"/>
    <w:rsid w:val="008A6496"/>
    <w:rsid w:val="008A67AC"/>
    <w:rsid w:val="008A7F13"/>
    <w:rsid w:val="008B00EB"/>
    <w:rsid w:val="008B3C2B"/>
    <w:rsid w:val="008B7FF6"/>
    <w:rsid w:val="008C043B"/>
    <w:rsid w:val="008C2751"/>
    <w:rsid w:val="008C295E"/>
    <w:rsid w:val="008C562C"/>
    <w:rsid w:val="008C5840"/>
    <w:rsid w:val="008C614B"/>
    <w:rsid w:val="008C6547"/>
    <w:rsid w:val="008C67A1"/>
    <w:rsid w:val="008D15EA"/>
    <w:rsid w:val="008D199C"/>
    <w:rsid w:val="008D1BAD"/>
    <w:rsid w:val="008D1D0E"/>
    <w:rsid w:val="008D1EF1"/>
    <w:rsid w:val="008D1FB6"/>
    <w:rsid w:val="008D4832"/>
    <w:rsid w:val="008D5A51"/>
    <w:rsid w:val="008D71B6"/>
    <w:rsid w:val="008E05F5"/>
    <w:rsid w:val="008E08A1"/>
    <w:rsid w:val="008E1242"/>
    <w:rsid w:val="008E247C"/>
    <w:rsid w:val="008E2810"/>
    <w:rsid w:val="008E4729"/>
    <w:rsid w:val="008E4AF5"/>
    <w:rsid w:val="008E5167"/>
    <w:rsid w:val="008E5CA7"/>
    <w:rsid w:val="008E7464"/>
    <w:rsid w:val="008F1454"/>
    <w:rsid w:val="008F29FA"/>
    <w:rsid w:val="008F2CCA"/>
    <w:rsid w:val="008F4B64"/>
    <w:rsid w:val="008F5276"/>
    <w:rsid w:val="008F662B"/>
    <w:rsid w:val="008F72A5"/>
    <w:rsid w:val="0090169D"/>
    <w:rsid w:val="009018BC"/>
    <w:rsid w:val="00902A6C"/>
    <w:rsid w:val="009049D5"/>
    <w:rsid w:val="00904DA8"/>
    <w:rsid w:val="0090562F"/>
    <w:rsid w:val="009061AE"/>
    <w:rsid w:val="009067A5"/>
    <w:rsid w:val="00906D78"/>
    <w:rsid w:val="00910D89"/>
    <w:rsid w:val="00911BEB"/>
    <w:rsid w:val="00912A6C"/>
    <w:rsid w:val="009219BE"/>
    <w:rsid w:val="00922F72"/>
    <w:rsid w:val="0092429F"/>
    <w:rsid w:val="0092497D"/>
    <w:rsid w:val="009250FE"/>
    <w:rsid w:val="00925629"/>
    <w:rsid w:val="0092619D"/>
    <w:rsid w:val="00926DCC"/>
    <w:rsid w:val="00927167"/>
    <w:rsid w:val="0093103F"/>
    <w:rsid w:val="009313E8"/>
    <w:rsid w:val="00932CE0"/>
    <w:rsid w:val="00934347"/>
    <w:rsid w:val="00934B65"/>
    <w:rsid w:val="009360D8"/>
    <w:rsid w:val="00937634"/>
    <w:rsid w:val="00937FC2"/>
    <w:rsid w:val="00940717"/>
    <w:rsid w:val="009418E4"/>
    <w:rsid w:val="00941AAB"/>
    <w:rsid w:val="00942DC4"/>
    <w:rsid w:val="00944698"/>
    <w:rsid w:val="00944935"/>
    <w:rsid w:val="009451F4"/>
    <w:rsid w:val="009459E4"/>
    <w:rsid w:val="0094611A"/>
    <w:rsid w:val="00946504"/>
    <w:rsid w:val="0094662B"/>
    <w:rsid w:val="00946C2D"/>
    <w:rsid w:val="009472EF"/>
    <w:rsid w:val="009510CC"/>
    <w:rsid w:val="0095302B"/>
    <w:rsid w:val="00953668"/>
    <w:rsid w:val="00953F9B"/>
    <w:rsid w:val="00954A41"/>
    <w:rsid w:val="00955F7D"/>
    <w:rsid w:val="009564C8"/>
    <w:rsid w:val="00957477"/>
    <w:rsid w:val="00962159"/>
    <w:rsid w:val="00963D30"/>
    <w:rsid w:val="009643D6"/>
    <w:rsid w:val="00966B79"/>
    <w:rsid w:val="00966BB3"/>
    <w:rsid w:val="00967BBE"/>
    <w:rsid w:val="0097076D"/>
    <w:rsid w:val="009713A2"/>
    <w:rsid w:val="009727F4"/>
    <w:rsid w:val="00973837"/>
    <w:rsid w:val="00974207"/>
    <w:rsid w:val="0097472C"/>
    <w:rsid w:val="00975FF9"/>
    <w:rsid w:val="0097600A"/>
    <w:rsid w:val="00982964"/>
    <w:rsid w:val="009838BC"/>
    <w:rsid w:val="00983D49"/>
    <w:rsid w:val="00983EE6"/>
    <w:rsid w:val="00983FAC"/>
    <w:rsid w:val="00984362"/>
    <w:rsid w:val="0098450E"/>
    <w:rsid w:val="00985A3B"/>
    <w:rsid w:val="00990258"/>
    <w:rsid w:val="00990412"/>
    <w:rsid w:val="00994CB6"/>
    <w:rsid w:val="00997114"/>
    <w:rsid w:val="00997339"/>
    <w:rsid w:val="009976D8"/>
    <w:rsid w:val="00997B40"/>
    <w:rsid w:val="00997C67"/>
    <w:rsid w:val="009A0B0D"/>
    <w:rsid w:val="009A0E78"/>
    <w:rsid w:val="009A0EAC"/>
    <w:rsid w:val="009A1CBB"/>
    <w:rsid w:val="009A3A27"/>
    <w:rsid w:val="009A3F0E"/>
    <w:rsid w:val="009A4087"/>
    <w:rsid w:val="009A40D3"/>
    <w:rsid w:val="009A61FE"/>
    <w:rsid w:val="009A69A0"/>
    <w:rsid w:val="009A773A"/>
    <w:rsid w:val="009A7EF7"/>
    <w:rsid w:val="009B0F3F"/>
    <w:rsid w:val="009B1603"/>
    <w:rsid w:val="009B3B64"/>
    <w:rsid w:val="009B5C6F"/>
    <w:rsid w:val="009B5D32"/>
    <w:rsid w:val="009B5EB8"/>
    <w:rsid w:val="009C1735"/>
    <w:rsid w:val="009C1859"/>
    <w:rsid w:val="009C1AD4"/>
    <w:rsid w:val="009C3536"/>
    <w:rsid w:val="009C358E"/>
    <w:rsid w:val="009C3A45"/>
    <w:rsid w:val="009C5650"/>
    <w:rsid w:val="009C5A38"/>
    <w:rsid w:val="009C7248"/>
    <w:rsid w:val="009C797C"/>
    <w:rsid w:val="009C7FAB"/>
    <w:rsid w:val="009D04D7"/>
    <w:rsid w:val="009D27C9"/>
    <w:rsid w:val="009D2D90"/>
    <w:rsid w:val="009D4AC3"/>
    <w:rsid w:val="009D4DC0"/>
    <w:rsid w:val="009D6EE1"/>
    <w:rsid w:val="009D7291"/>
    <w:rsid w:val="009E1A98"/>
    <w:rsid w:val="009E45FB"/>
    <w:rsid w:val="009E4EEF"/>
    <w:rsid w:val="009E63BF"/>
    <w:rsid w:val="009E6BD7"/>
    <w:rsid w:val="009E7A5E"/>
    <w:rsid w:val="009E7E5E"/>
    <w:rsid w:val="009F04DA"/>
    <w:rsid w:val="009F0FA7"/>
    <w:rsid w:val="009F2274"/>
    <w:rsid w:val="009F3416"/>
    <w:rsid w:val="009F4668"/>
    <w:rsid w:val="009F53D8"/>
    <w:rsid w:val="009F6186"/>
    <w:rsid w:val="009F71B7"/>
    <w:rsid w:val="009F7A73"/>
    <w:rsid w:val="009F7B01"/>
    <w:rsid w:val="00A004BD"/>
    <w:rsid w:val="00A009D5"/>
    <w:rsid w:val="00A013ED"/>
    <w:rsid w:val="00A01F24"/>
    <w:rsid w:val="00A02A76"/>
    <w:rsid w:val="00A03412"/>
    <w:rsid w:val="00A05248"/>
    <w:rsid w:val="00A05326"/>
    <w:rsid w:val="00A071FA"/>
    <w:rsid w:val="00A111FD"/>
    <w:rsid w:val="00A11B57"/>
    <w:rsid w:val="00A11E8D"/>
    <w:rsid w:val="00A12F0D"/>
    <w:rsid w:val="00A13C28"/>
    <w:rsid w:val="00A14F32"/>
    <w:rsid w:val="00A15B6C"/>
    <w:rsid w:val="00A2036F"/>
    <w:rsid w:val="00A20D3A"/>
    <w:rsid w:val="00A21E9C"/>
    <w:rsid w:val="00A21EBC"/>
    <w:rsid w:val="00A2255E"/>
    <w:rsid w:val="00A228BA"/>
    <w:rsid w:val="00A23BF6"/>
    <w:rsid w:val="00A23E99"/>
    <w:rsid w:val="00A251C3"/>
    <w:rsid w:val="00A262EA"/>
    <w:rsid w:val="00A2781D"/>
    <w:rsid w:val="00A327FC"/>
    <w:rsid w:val="00A3360F"/>
    <w:rsid w:val="00A34341"/>
    <w:rsid w:val="00A35448"/>
    <w:rsid w:val="00A35F92"/>
    <w:rsid w:val="00A37675"/>
    <w:rsid w:val="00A4090D"/>
    <w:rsid w:val="00A41A4E"/>
    <w:rsid w:val="00A41C04"/>
    <w:rsid w:val="00A42B51"/>
    <w:rsid w:val="00A45652"/>
    <w:rsid w:val="00A46FE1"/>
    <w:rsid w:val="00A470F5"/>
    <w:rsid w:val="00A47B85"/>
    <w:rsid w:val="00A51129"/>
    <w:rsid w:val="00A51EF6"/>
    <w:rsid w:val="00A53505"/>
    <w:rsid w:val="00A53EFD"/>
    <w:rsid w:val="00A5420C"/>
    <w:rsid w:val="00A5450B"/>
    <w:rsid w:val="00A5497F"/>
    <w:rsid w:val="00A54F6A"/>
    <w:rsid w:val="00A55A53"/>
    <w:rsid w:val="00A56405"/>
    <w:rsid w:val="00A56627"/>
    <w:rsid w:val="00A57279"/>
    <w:rsid w:val="00A57A85"/>
    <w:rsid w:val="00A60481"/>
    <w:rsid w:val="00A615D4"/>
    <w:rsid w:val="00A62C62"/>
    <w:rsid w:val="00A63015"/>
    <w:rsid w:val="00A635F1"/>
    <w:rsid w:val="00A64694"/>
    <w:rsid w:val="00A657E0"/>
    <w:rsid w:val="00A6622D"/>
    <w:rsid w:val="00A66E54"/>
    <w:rsid w:val="00A67586"/>
    <w:rsid w:val="00A70B87"/>
    <w:rsid w:val="00A72182"/>
    <w:rsid w:val="00A72CFD"/>
    <w:rsid w:val="00A731A1"/>
    <w:rsid w:val="00A74812"/>
    <w:rsid w:val="00A74AE3"/>
    <w:rsid w:val="00A74BC2"/>
    <w:rsid w:val="00A75E7F"/>
    <w:rsid w:val="00A76809"/>
    <w:rsid w:val="00A80568"/>
    <w:rsid w:val="00A8268B"/>
    <w:rsid w:val="00A83267"/>
    <w:rsid w:val="00A832AD"/>
    <w:rsid w:val="00A8548E"/>
    <w:rsid w:val="00A856DA"/>
    <w:rsid w:val="00A85F78"/>
    <w:rsid w:val="00A906ED"/>
    <w:rsid w:val="00A91018"/>
    <w:rsid w:val="00A91C47"/>
    <w:rsid w:val="00A94142"/>
    <w:rsid w:val="00A94224"/>
    <w:rsid w:val="00A95E99"/>
    <w:rsid w:val="00A96703"/>
    <w:rsid w:val="00AA039F"/>
    <w:rsid w:val="00AA056F"/>
    <w:rsid w:val="00AA09CB"/>
    <w:rsid w:val="00AA149E"/>
    <w:rsid w:val="00AA182A"/>
    <w:rsid w:val="00AA24FE"/>
    <w:rsid w:val="00AA2745"/>
    <w:rsid w:val="00AA2850"/>
    <w:rsid w:val="00AA34DF"/>
    <w:rsid w:val="00AA43E4"/>
    <w:rsid w:val="00AA50A3"/>
    <w:rsid w:val="00AA5AEC"/>
    <w:rsid w:val="00AB5615"/>
    <w:rsid w:val="00AB6BF5"/>
    <w:rsid w:val="00AB755E"/>
    <w:rsid w:val="00AB7D40"/>
    <w:rsid w:val="00AC0459"/>
    <w:rsid w:val="00AC429D"/>
    <w:rsid w:val="00AC4E7A"/>
    <w:rsid w:val="00AC60DE"/>
    <w:rsid w:val="00AC6E58"/>
    <w:rsid w:val="00AC7C85"/>
    <w:rsid w:val="00AC7F51"/>
    <w:rsid w:val="00AC7FF2"/>
    <w:rsid w:val="00AD0992"/>
    <w:rsid w:val="00AD2621"/>
    <w:rsid w:val="00AD3421"/>
    <w:rsid w:val="00AD5751"/>
    <w:rsid w:val="00AD670F"/>
    <w:rsid w:val="00AE0C5B"/>
    <w:rsid w:val="00AE19F4"/>
    <w:rsid w:val="00AE1DC3"/>
    <w:rsid w:val="00AE1F2E"/>
    <w:rsid w:val="00AE3431"/>
    <w:rsid w:val="00AE36B3"/>
    <w:rsid w:val="00AE5D49"/>
    <w:rsid w:val="00AF1850"/>
    <w:rsid w:val="00AF19DC"/>
    <w:rsid w:val="00AF1C01"/>
    <w:rsid w:val="00AF1D8F"/>
    <w:rsid w:val="00AF2BD7"/>
    <w:rsid w:val="00AF4740"/>
    <w:rsid w:val="00AF49AC"/>
    <w:rsid w:val="00AF4BC4"/>
    <w:rsid w:val="00AF51C3"/>
    <w:rsid w:val="00AF6537"/>
    <w:rsid w:val="00B00023"/>
    <w:rsid w:val="00B00783"/>
    <w:rsid w:val="00B0166A"/>
    <w:rsid w:val="00B01E87"/>
    <w:rsid w:val="00B03E69"/>
    <w:rsid w:val="00B04905"/>
    <w:rsid w:val="00B04B62"/>
    <w:rsid w:val="00B04EB2"/>
    <w:rsid w:val="00B0508B"/>
    <w:rsid w:val="00B05745"/>
    <w:rsid w:val="00B05AEA"/>
    <w:rsid w:val="00B06494"/>
    <w:rsid w:val="00B06CB1"/>
    <w:rsid w:val="00B06CD3"/>
    <w:rsid w:val="00B12975"/>
    <w:rsid w:val="00B14AB8"/>
    <w:rsid w:val="00B14BE1"/>
    <w:rsid w:val="00B154CB"/>
    <w:rsid w:val="00B15EBB"/>
    <w:rsid w:val="00B20F7B"/>
    <w:rsid w:val="00B22153"/>
    <w:rsid w:val="00B23BE9"/>
    <w:rsid w:val="00B23E64"/>
    <w:rsid w:val="00B2457B"/>
    <w:rsid w:val="00B24A3F"/>
    <w:rsid w:val="00B24ED9"/>
    <w:rsid w:val="00B25AE2"/>
    <w:rsid w:val="00B25C5C"/>
    <w:rsid w:val="00B25D40"/>
    <w:rsid w:val="00B272B0"/>
    <w:rsid w:val="00B27742"/>
    <w:rsid w:val="00B30567"/>
    <w:rsid w:val="00B309AD"/>
    <w:rsid w:val="00B30D89"/>
    <w:rsid w:val="00B319EF"/>
    <w:rsid w:val="00B31DB7"/>
    <w:rsid w:val="00B32A4B"/>
    <w:rsid w:val="00B35D80"/>
    <w:rsid w:val="00B37BB2"/>
    <w:rsid w:val="00B40A3C"/>
    <w:rsid w:val="00B42E0F"/>
    <w:rsid w:val="00B433E5"/>
    <w:rsid w:val="00B43B50"/>
    <w:rsid w:val="00B440B8"/>
    <w:rsid w:val="00B45B6E"/>
    <w:rsid w:val="00B47E14"/>
    <w:rsid w:val="00B51BA8"/>
    <w:rsid w:val="00B51DAB"/>
    <w:rsid w:val="00B52FEC"/>
    <w:rsid w:val="00B53308"/>
    <w:rsid w:val="00B53C4C"/>
    <w:rsid w:val="00B53E56"/>
    <w:rsid w:val="00B53F4C"/>
    <w:rsid w:val="00B54BB5"/>
    <w:rsid w:val="00B555E6"/>
    <w:rsid w:val="00B57256"/>
    <w:rsid w:val="00B57F3D"/>
    <w:rsid w:val="00B6028C"/>
    <w:rsid w:val="00B62889"/>
    <w:rsid w:val="00B6378A"/>
    <w:rsid w:val="00B64A50"/>
    <w:rsid w:val="00B67E6E"/>
    <w:rsid w:val="00B71277"/>
    <w:rsid w:val="00B715BA"/>
    <w:rsid w:val="00B7217B"/>
    <w:rsid w:val="00B734F5"/>
    <w:rsid w:val="00B73E7A"/>
    <w:rsid w:val="00B751B5"/>
    <w:rsid w:val="00B75441"/>
    <w:rsid w:val="00B8166C"/>
    <w:rsid w:val="00B81940"/>
    <w:rsid w:val="00B82BEB"/>
    <w:rsid w:val="00B82F7F"/>
    <w:rsid w:val="00B83622"/>
    <w:rsid w:val="00B83623"/>
    <w:rsid w:val="00B83EA3"/>
    <w:rsid w:val="00B8451A"/>
    <w:rsid w:val="00B8481E"/>
    <w:rsid w:val="00B84B5E"/>
    <w:rsid w:val="00B855C8"/>
    <w:rsid w:val="00B87D2A"/>
    <w:rsid w:val="00B9131C"/>
    <w:rsid w:val="00B91491"/>
    <w:rsid w:val="00B918D1"/>
    <w:rsid w:val="00B91E88"/>
    <w:rsid w:val="00B92ABA"/>
    <w:rsid w:val="00B931F2"/>
    <w:rsid w:val="00B939A0"/>
    <w:rsid w:val="00B93E3C"/>
    <w:rsid w:val="00B961AA"/>
    <w:rsid w:val="00B96D09"/>
    <w:rsid w:val="00B96F73"/>
    <w:rsid w:val="00B9711B"/>
    <w:rsid w:val="00B97CB7"/>
    <w:rsid w:val="00BA0A47"/>
    <w:rsid w:val="00BA1F96"/>
    <w:rsid w:val="00BA57DE"/>
    <w:rsid w:val="00BA7B38"/>
    <w:rsid w:val="00BA7F33"/>
    <w:rsid w:val="00BB022F"/>
    <w:rsid w:val="00BB085E"/>
    <w:rsid w:val="00BB09E1"/>
    <w:rsid w:val="00BB0C17"/>
    <w:rsid w:val="00BB0F5E"/>
    <w:rsid w:val="00BB1C51"/>
    <w:rsid w:val="00BB2152"/>
    <w:rsid w:val="00BB302B"/>
    <w:rsid w:val="00BB331A"/>
    <w:rsid w:val="00BB3B63"/>
    <w:rsid w:val="00BB3E5C"/>
    <w:rsid w:val="00BB564B"/>
    <w:rsid w:val="00BB73D9"/>
    <w:rsid w:val="00BB768B"/>
    <w:rsid w:val="00BB7B5A"/>
    <w:rsid w:val="00BB7C19"/>
    <w:rsid w:val="00BC1890"/>
    <w:rsid w:val="00BC19A4"/>
    <w:rsid w:val="00BC285D"/>
    <w:rsid w:val="00BC2BCE"/>
    <w:rsid w:val="00BC3AD5"/>
    <w:rsid w:val="00BC3D86"/>
    <w:rsid w:val="00BC48D0"/>
    <w:rsid w:val="00BC4CCB"/>
    <w:rsid w:val="00BC5747"/>
    <w:rsid w:val="00BC5B84"/>
    <w:rsid w:val="00BC5D71"/>
    <w:rsid w:val="00BC6875"/>
    <w:rsid w:val="00BC705A"/>
    <w:rsid w:val="00BC7CDE"/>
    <w:rsid w:val="00BD0F13"/>
    <w:rsid w:val="00BD14B6"/>
    <w:rsid w:val="00BD177D"/>
    <w:rsid w:val="00BD1A51"/>
    <w:rsid w:val="00BD2D20"/>
    <w:rsid w:val="00BD3BBF"/>
    <w:rsid w:val="00BD3E68"/>
    <w:rsid w:val="00BD4D2B"/>
    <w:rsid w:val="00BD54D7"/>
    <w:rsid w:val="00BD6418"/>
    <w:rsid w:val="00BD7100"/>
    <w:rsid w:val="00BE1F90"/>
    <w:rsid w:val="00BE21D8"/>
    <w:rsid w:val="00BE3D05"/>
    <w:rsid w:val="00BE4088"/>
    <w:rsid w:val="00BE44A0"/>
    <w:rsid w:val="00BE4823"/>
    <w:rsid w:val="00BE4A00"/>
    <w:rsid w:val="00BE4E7A"/>
    <w:rsid w:val="00BE5143"/>
    <w:rsid w:val="00BE7086"/>
    <w:rsid w:val="00BE70C1"/>
    <w:rsid w:val="00BE7642"/>
    <w:rsid w:val="00BF16AB"/>
    <w:rsid w:val="00BF3CBE"/>
    <w:rsid w:val="00BF5444"/>
    <w:rsid w:val="00BF5993"/>
    <w:rsid w:val="00BF6AE8"/>
    <w:rsid w:val="00BF7501"/>
    <w:rsid w:val="00C01707"/>
    <w:rsid w:val="00C018AC"/>
    <w:rsid w:val="00C01A8B"/>
    <w:rsid w:val="00C02594"/>
    <w:rsid w:val="00C02B33"/>
    <w:rsid w:val="00C0632C"/>
    <w:rsid w:val="00C06E6A"/>
    <w:rsid w:val="00C0775E"/>
    <w:rsid w:val="00C07CA1"/>
    <w:rsid w:val="00C07E36"/>
    <w:rsid w:val="00C10487"/>
    <w:rsid w:val="00C1065A"/>
    <w:rsid w:val="00C12BF2"/>
    <w:rsid w:val="00C15130"/>
    <w:rsid w:val="00C15B22"/>
    <w:rsid w:val="00C15FD6"/>
    <w:rsid w:val="00C20013"/>
    <w:rsid w:val="00C20278"/>
    <w:rsid w:val="00C21A14"/>
    <w:rsid w:val="00C21B45"/>
    <w:rsid w:val="00C21EB2"/>
    <w:rsid w:val="00C22973"/>
    <w:rsid w:val="00C23809"/>
    <w:rsid w:val="00C24627"/>
    <w:rsid w:val="00C24F0D"/>
    <w:rsid w:val="00C2580F"/>
    <w:rsid w:val="00C25F98"/>
    <w:rsid w:val="00C26444"/>
    <w:rsid w:val="00C3065F"/>
    <w:rsid w:val="00C33388"/>
    <w:rsid w:val="00C34771"/>
    <w:rsid w:val="00C34FD8"/>
    <w:rsid w:val="00C361DD"/>
    <w:rsid w:val="00C371FD"/>
    <w:rsid w:val="00C378BD"/>
    <w:rsid w:val="00C410C8"/>
    <w:rsid w:val="00C41B80"/>
    <w:rsid w:val="00C42345"/>
    <w:rsid w:val="00C42ABB"/>
    <w:rsid w:val="00C435B9"/>
    <w:rsid w:val="00C441F2"/>
    <w:rsid w:val="00C44643"/>
    <w:rsid w:val="00C45B40"/>
    <w:rsid w:val="00C45EC1"/>
    <w:rsid w:val="00C45EE7"/>
    <w:rsid w:val="00C466BB"/>
    <w:rsid w:val="00C46B4B"/>
    <w:rsid w:val="00C50407"/>
    <w:rsid w:val="00C513C6"/>
    <w:rsid w:val="00C51E87"/>
    <w:rsid w:val="00C5381F"/>
    <w:rsid w:val="00C53987"/>
    <w:rsid w:val="00C545A8"/>
    <w:rsid w:val="00C5483D"/>
    <w:rsid w:val="00C5486C"/>
    <w:rsid w:val="00C54B43"/>
    <w:rsid w:val="00C55586"/>
    <w:rsid w:val="00C55982"/>
    <w:rsid w:val="00C564A3"/>
    <w:rsid w:val="00C568B4"/>
    <w:rsid w:val="00C5749F"/>
    <w:rsid w:val="00C57633"/>
    <w:rsid w:val="00C57790"/>
    <w:rsid w:val="00C60162"/>
    <w:rsid w:val="00C606D9"/>
    <w:rsid w:val="00C61900"/>
    <w:rsid w:val="00C619D2"/>
    <w:rsid w:val="00C6383A"/>
    <w:rsid w:val="00C65E13"/>
    <w:rsid w:val="00C65E59"/>
    <w:rsid w:val="00C65EEB"/>
    <w:rsid w:val="00C6705B"/>
    <w:rsid w:val="00C71ABD"/>
    <w:rsid w:val="00C739D4"/>
    <w:rsid w:val="00C7427C"/>
    <w:rsid w:val="00C74324"/>
    <w:rsid w:val="00C745AE"/>
    <w:rsid w:val="00C74BC2"/>
    <w:rsid w:val="00C74D2F"/>
    <w:rsid w:val="00C74FF7"/>
    <w:rsid w:val="00C75A80"/>
    <w:rsid w:val="00C8056A"/>
    <w:rsid w:val="00C811A3"/>
    <w:rsid w:val="00C81401"/>
    <w:rsid w:val="00C81976"/>
    <w:rsid w:val="00C82441"/>
    <w:rsid w:val="00C82FF2"/>
    <w:rsid w:val="00C8445D"/>
    <w:rsid w:val="00C84EA5"/>
    <w:rsid w:val="00C873DE"/>
    <w:rsid w:val="00C875B3"/>
    <w:rsid w:val="00C87C84"/>
    <w:rsid w:val="00C90F6E"/>
    <w:rsid w:val="00C9108D"/>
    <w:rsid w:val="00C914FE"/>
    <w:rsid w:val="00C927BE"/>
    <w:rsid w:val="00C93473"/>
    <w:rsid w:val="00C93678"/>
    <w:rsid w:val="00C94824"/>
    <w:rsid w:val="00C95EF3"/>
    <w:rsid w:val="00CA01CA"/>
    <w:rsid w:val="00CA1B75"/>
    <w:rsid w:val="00CA463E"/>
    <w:rsid w:val="00CA60C9"/>
    <w:rsid w:val="00CA6F60"/>
    <w:rsid w:val="00CA731A"/>
    <w:rsid w:val="00CA77A1"/>
    <w:rsid w:val="00CB0B3C"/>
    <w:rsid w:val="00CB2AA8"/>
    <w:rsid w:val="00CB2AE8"/>
    <w:rsid w:val="00CB56FC"/>
    <w:rsid w:val="00CB58D3"/>
    <w:rsid w:val="00CB6454"/>
    <w:rsid w:val="00CB64F2"/>
    <w:rsid w:val="00CB6904"/>
    <w:rsid w:val="00CB6BDF"/>
    <w:rsid w:val="00CB7FCC"/>
    <w:rsid w:val="00CC12E5"/>
    <w:rsid w:val="00CC18F7"/>
    <w:rsid w:val="00CC597A"/>
    <w:rsid w:val="00CC6F54"/>
    <w:rsid w:val="00CD2E7C"/>
    <w:rsid w:val="00CD3158"/>
    <w:rsid w:val="00CD6547"/>
    <w:rsid w:val="00CD6947"/>
    <w:rsid w:val="00CD738F"/>
    <w:rsid w:val="00CE0B34"/>
    <w:rsid w:val="00CE0D7B"/>
    <w:rsid w:val="00CE3D71"/>
    <w:rsid w:val="00CE4F6B"/>
    <w:rsid w:val="00CE6117"/>
    <w:rsid w:val="00CE64CE"/>
    <w:rsid w:val="00CE6F82"/>
    <w:rsid w:val="00CE7A04"/>
    <w:rsid w:val="00CF07C0"/>
    <w:rsid w:val="00CF15FC"/>
    <w:rsid w:val="00CF232A"/>
    <w:rsid w:val="00CF29A2"/>
    <w:rsid w:val="00CF2E5E"/>
    <w:rsid w:val="00CF3277"/>
    <w:rsid w:val="00CF417E"/>
    <w:rsid w:val="00CF4B7C"/>
    <w:rsid w:val="00CF5323"/>
    <w:rsid w:val="00CF5ADF"/>
    <w:rsid w:val="00CF6186"/>
    <w:rsid w:val="00CF6E40"/>
    <w:rsid w:val="00D00BF4"/>
    <w:rsid w:val="00D0408E"/>
    <w:rsid w:val="00D05471"/>
    <w:rsid w:val="00D05C62"/>
    <w:rsid w:val="00D064EA"/>
    <w:rsid w:val="00D06A2C"/>
    <w:rsid w:val="00D11853"/>
    <w:rsid w:val="00D142B3"/>
    <w:rsid w:val="00D14AC3"/>
    <w:rsid w:val="00D154F9"/>
    <w:rsid w:val="00D15754"/>
    <w:rsid w:val="00D15C3C"/>
    <w:rsid w:val="00D17D20"/>
    <w:rsid w:val="00D20BE9"/>
    <w:rsid w:val="00D21F98"/>
    <w:rsid w:val="00D231B2"/>
    <w:rsid w:val="00D23EF2"/>
    <w:rsid w:val="00D253AA"/>
    <w:rsid w:val="00D27BBA"/>
    <w:rsid w:val="00D27FEC"/>
    <w:rsid w:val="00D30237"/>
    <w:rsid w:val="00D310F6"/>
    <w:rsid w:val="00D3275D"/>
    <w:rsid w:val="00D32D50"/>
    <w:rsid w:val="00D32EC1"/>
    <w:rsid w:val="00D333ED"/>
    <w:rsid w:val="00D33EE3"/>
    <w:rsid w:val="00D34EE0"/>
    <w:rsid w:val="00D356F7"/>
    <w:rsid w:val="00D36A88"/>
    <w:rsid w:val="00D36DB1"/>
    <w:rsid w:val="00D37112"/>
    <w:rsid w:val="00D374E2"/>
    <w:rsid w:val="00D40412"/>
    <w:rsid w:val="00D406FD"/>
    <w:rsid w:val="00D4103E"/>
    <w:rsid w:val="00D41FC1"/>
    <w:rsid w:val="00D42637"/>
    <w:rsid w:val="00D439BB"/>
    <w:rsid w:val="00D439FE"/>
    <w:rsid w:val="00D43BF4"/>
    <w:rsid w:val="00D45177"/>
    <w:rsid w:val="00D470EC"/>
    <w:rsid w:val="00D47375"/>
    <w:rsid w:val="00D502BB"/>
    <w:rsid w:val="00D50721"/>
    <w:rsid w:val="00D5086A"/>
    <w:rsid w:val="00D510F4"/>
    <w:rsid w:val="00D514B1"/>
    <w:rsid w:val="00D5428C"/>
    <w:rsid w:val="00D54CAF"/>
    <w:rsid w:val="00D6009C"/>
    <w:rsid w:val="00D6021F"/>
    <w:rsid w:val="00D60D7D"/>
    <w:rsid w:val="00D62080"/>
    <w:rsid w:val="00D62530"/>
    <w:rsid w:val="00D6295E"/>
    <w:rsid w:val="00D62B94"/>
    <w:rsid w:val="00D63BDC"/>
    <w:rsid w:val="00D64FB7"/>
    <w:rsid w:val="00D65056"/>
    <w:rsid w:val="00D6611B"/>
    <w:rsid w:val="00D66166"/>
    <w:rsid w:val="00D6697F"/>
    <w:rsid w:val="00D66B2A"/>
    <w:rsid w:val="00D66BED"/>
    <w:rsid w:val="00D6783D"/>
    <w:rsid w:val="00D7305A"/>
    <w:rsid w:val="00D747B2"/>
    <w:rsid w:val="00D74C09"/>
    <w:rsid w:val="00D74CD5"/>
    <w:rsid w:val="00D75465"/>
    <w:rsid w:val="00D75EE5"/>
    <w:rsid w:val="00D7704D"/>
    <w:rsid w:val="00D80794"/>
    <w:rsid w:val="00D8166C"/>
    <w:rsid w:val="00D82302"/>
    <w:rsid w:val="00D8232B"/>
    <w:rsid w:val="00D84207"/>
    <w:rsid w:val="00D85682"/>
    <w:rsid w:val="00D859B1"/>
    <w:rsid w:val="00D9017A"/>
    <w:rsid w:val="00D9030D"/>
    <w:rsid w:val="00D90443"/>
    <w:rsid w:val="00D9175C"/>
    <w:rsid w:val="00D92372"/>
    <w:rsid w:val="00D92CB4"/>
    <w:rsid w:val="00D934E4"/>
    <w:rsid w:val="00D949BF"/>
    <w:rsid w:val="00D95525"/>
    <w:rsid w:val="00D963D7"/>
    <w:rsid w:val="00DA0266"/>
    <w:rsid w:val="00DA0383"/>
    <w:rsid w:val="00DA13A1"/>
    <w:rsid w:val="00DA1939"/>
    <w:rsid w:val="00DA27A1"/>
    <w:rsid w:val="00DA4087"/>
    <w:rsid w:val="00DA4F52"/>
    <w:rsid w:val="00DA59A8"/>
    <w:rsid w:val="00DA6702"/>
    <w:rsid w:val="00DA7A99"/>
    <w:rsid w:val="00DB1E48"/>
    <w:rsid w:val="00DB3BFB"/>
    <w:rsid w:val="00DB4FC6"/>
    <w:rsid w:val="00DC00DD"/>
    <w:rsid w:val="00DC061A"/>
    <w:rsid w:val="00DC0AF0"/>
    <w:rsid w:val="00DC4309"/>
    <w:rsid w:val="00DC654A"/>
    <w:rsid w:val="00DC6BEB"/>
    <w:rsid w:val="00DC6CC7"/>
    <w:rsid w:val="00DC74E4"/>
    <w:rsid w:val="00DC7CF5"/>
    <w:rsid w:val="00DD0434"/>
    <w:rsid w:val="00DD1A88"/>
    <w:rsid w:val="00DD2F16"/>
    <w:rsid w:val="00DD313D"/>
    <w:rsid w:val="00DD3447"/>
    <w:rsid w:val="00DD54C9"/>
    <w:rsid w:val="00DD710C"/>
    <w:rsid w:val="00DD73D7"/>
    <w:rsid w:val="00DD78FC"/>
    <w:rsid w:val="00DD7FC8"/>
    <w:rsid w:val="00DE146B"/>
    <w:rsid w:val="00DE1B4F"/>
    <w:rsid w:val="00DE2966"/>
    <w:rsid w:val="00DE2A9F"/>
    <w:rsid w:val="00DE2FC7"/>
    <w:rsid w:val="00DE37E0"/>
    <w:rsid w:val="00DE4543"/>
    <w:rsid w:val="00DE57EC"/>
    <w:rsid w:val="00DE7FB6"/>
    <w:rsid w:val="00DF1391"/>
    <w:rsid w:val="00DF14EC"/>
    <w:rsid w:val="00DF1788"/>
    <w:rsid w:val="00DF1E7D"/>
    <w:rsid w:val="00DF2743"/>
    <w:rsid w:val="00DF29B6"/>
    <w:rsid w:val="00DF3932"/>
    <w:rsid w:val="00DF3A57"/>
    <w:rsid w:val="00DF3ACB"/>
    <w:rsid w:val="00DF40FE"/>
    <w:rsid w:val="00DF5E6E"/>
    <w:rsid w:val="00DF6428"/>
    <w:rsid w:val="00DF662F"/>
    <w:rsid w:val="00DF6755"/>
    <w:rsid w:val="00DF6BC3"/>
    <w:rsid w:val="00E022F7"/>
    <w:rsid w:val="00E04636"/>
    <w:rsid w:val="00E0475A"/>
    <w:rsid w:val="00E055D4"/>
    <w:rsid w:val="00E0608F"/>
    <w:rsid w:val="00E061D7"/>
    <w:rsid w:val="00E06236"/>
    <w:rsid w:val="00E06761"/>
    <w:rsid w:val="00E0785B"/>
    <w:rsid w:val="00E10E1E"/>
    <w:rsid w:val="00E111B7"/>
    <w:rsid w:val="00E11903"/>
    <w:rsid w:val="00E11DE0"/>
    <w:rsid w:val="00E120D3"/>
    <w:rsid w:val="00E125E2"/>
    <w:rsid w:val="00E12EA4"/>
    <w:rsid w:val="00E14161"/>
    <w:rsid w:val="00E145D2"/>
    <w:rsid w:val="00E14CFF"/>
    <w:rsid w:val="00E1527C"/>
    <w:rsid w:val="00E161D5"/>
    <w:rsid w:val="00E163B7"/>
    <w:rsid w:val="00E175E0"/>
    <w:rsid w:val="00E17DE5"/>
    <w:rsid w:val="00E2109A"/>
    <w:rsid w:val="00E23FB4"/>
    <w:rsid w:val="00E24965"/>
    <w:rsid w:val="00E27507"/>
    <w:rsid w:val="00E27AA2"/>
    <w:rsid w:val="00E30DC1"/>
    <w:rsid w:val="00E31227"/>
    <w:rsid w:val="00E3290A"/>
    <w:rsid w:val="00E32F6E"/>
    <w:rsid w:val="00E33B7E"/>
    <w:rsid w:val="00E40545"/>
    <w:rsid w:val="00E4248D"/>
    <w:rsid w:val="00E42EE3"/>
    <w:rsid w:val="00E43060"/>
    <w:rsid w:val="00E43103"/>
    <w:rsid w:val="00E4317E"/>
    <w:rsid w:val="00E431E1"/>
    <w:rsid w:val="00E450A5"/>
    <w:rsid w:val="00E454D1"/>
    <w:rsid w:val="00E45680"/>
    <w:rsid w:val="00E459DE"/>
    <w:rsid w:val="00E46E6E"/>
    <w:rsid w:val="00E478CE"/>
    <w:rsid w:val="00E47B08"/>
    <w:rsid w:val="00E5029B"/>
    <w:rsid w:val="00E5334E"/>
    <w:rsid w:val="00E53CD6"/>
    <w:rsid w:val="00E5573B"/>
    <w:rsid w:val="00E55842"/>
    <w:rsid w:val="00E56105"/>
    <w:rsid w:val="00E56D3B"/>
    <w:rsid w:val="00E57BA8"/>
    <w:rsid w:val="00E605F7"/>
    <w:rsid w:val="00E60EC1"/>
    <w:rsid w:val="00E621FE"/>
    <w:rsid w:val="00E6231E"/>
    <w:rsid w:val="00E6288A"/>
    <w:rsid w:val="00E63BFE"/>
    <w:rsid w:val="00E65A1C"/>
    <w:rsid w:val="00E67660"/>
    <w:rsid w:val="00E707ED"/>
    <w:rsid w:val="00E722A4"/>
    <w:rsid w:val="00E74073"/>
    <w:rsid w:val="00E74F4E"/>
    <w:rsid w:val="00E7630E"/>
    <w:rsid w:val="00E80F1B"/>
    <w:rsid w:val="00E8138F"/>
    <w:rsid w:val="00E81A39"/>
    <w:rsid w:val="00E82D4F"/>
    <w:rsid w:val="00E82ECC"/>
    <w:rsid w:val="00E84455"/>
    <w:rsid w:val="00E84AF4"/>
    <w:rsid w:val="00E84DEE"/>
    <w:rsid w:val="00E86CE8"/>
    <w:rsid w:val="00E86FB7"/>
    <w:rsid w:val="00E90781"/>
    <w:rsid w:val="00E908C1"/>
    <w:rsid w:val="00E913BB"/>
    <w:rsid w:val="00E93C2C"/>
    <w:rsid w:val="00E9407D"/>
    <w:rsid w:val="00E9443C"/>
    <w:rsid w:val="00E95878"/>
    <w:rsid w:val="00EA16CF"/>
    <w:rsid w:val="00EA5EBA"/>
    <w:rsid w:val="00EA6210"/>
    <w:rsid w:val="00EA72E7"/>
    <w:rsid w:val="00EB2F44"/>
    <w:rsid w:val="00EB30BC"/>
    <w:rsid w:val="00EB3EB3"/>
    <w:rsid w:val="00EB4233"/>
    <w:rsid w:val="00EB6E58"/>
    <w:rsid w:val="00EB7044"/>
    <w:rsid w:val="00EB70A3"/>
    <w:rsid w:val="00EC16D7"/>
    <w:rsid w:val="00EC1EC2"/>
    <w:rsid w:val="00EC220B"/>
    <w:rsid w:val="00EC2982"/>
    <w:rsid w:val="00EC4219"/>
    <w:rsid w:val="00EC53F7"/>
    <w:rsid w:val="00EC544F"/>
    <w:rsid w:val="00EC5D66"/>
    <w:rsid w:val="00ED11E4"/>
    <w:rsid w:val="00ED1A0D"/>
    <w:rsid w:val="00ED276A"/>
    <w:rsid w:val="00ED3D4D"/>
    <w:rsid w:val="00ED3E8B"/>
    <w:rsid w:val="00ED5882"/>
    <w:rsid w:val="00ED5BAA"/>
    <w:rsid w:val="00ED5C8D"/>
    <w:rsid w:val="00ED6353"/>
    <w:rsid w:val="00ED76F1"/>
    <w:rsid w:val="00EE04E2"/>
    <w:rsid w:val="00EE1774"/>
    <w:rsid w:val="00EE2618"/>
    <w:rsid w:val="00EE34DC"/>
    <w:rsid w:val="00EE4BD0"/>
    <w:rsid w:val="00EE5E5E"/>
    <w:rsid w:val="00EE69B3"/>
    <w:rsid w:val="00EE7B3C"/>
    <w:rsid w:val="00EF1166"/>
    <w:rsid w:val="00EF24E4"/>
    <w:rsid w:val="00EF4001"/>
    <w:rsid w:val="00EF420A"/>
    <w:rsid w:val="00EF59DD"/>
    <w:rsid w:val="00EF68B6"/>
    <w:rsid w:val="00EF6F51"/>
    <w:rsid w:val="00EF7198"/>
    <w:rsid w:val="00EF78A7"/>
    <w:rsid w:val="00EF7CB6"/>
    <w:rsid w:val="00F001A5"/>
    <w:rsid w:val="00F00FDB"/>
    <w:rsid w:val="00F0159C"/>
    <w:rsid w:val="00F015A5"/>
    <w:rsid w:val="00F02466"/>
    <w:rsid w:val="00F027B2"/>
    <w:rsid w:val="00F047A9"/>
    <w:rsid w:val="00F05F8E"/>
    <w:rsid w:val="00F0695E"/>
    <w:rsid w:val="00F10794"/>
    <w:rsid w:val="00F122F0"/>
    <w:rsid w:val="00F133F0"/>
    <w:rsid w:val="00F14D5B"/>
    <w:rsid w:val="00F1572A"/>
    <w:rsid w:val="00F15FA0"/>
    <w:rsid w:val="00F16FD2"/>
    <w:rsid w:val="00F210F4"/>
    <w:rsid w:val="00F21194"/>
    <w:rsid w:val="00F21216"/>
    <w:rsid w:val="00F21D9A"/>
    <w:rsid w:val="00F24472"/>
    <w:rsid w:val="00F24774"/>
    <w:rsid w:val="00F25B9F"/>
    <w:rsid w:val="00F26159"/>
    <w:rsid w:val="00F35068"/>
    <w:rsid w:val="00F36B48"/>
    <w:rsid w:val="00F37C9F"/>
    <w:rsid w:val="00F4189E"/>
    <w:rsid w:val="00F42331"/>
    <w:rsid w:val="00F42346"/>
    <w:rsid w:val="00F43C75"/>
    <w:rsid w:val="00F44182"/>
    <w:rsid w:val="00F4694E"/>
    <w:rsid w:val="00F46FA1"/>
    <w:rsid w:val="00F5221A"/>
    <w:rsid w:val="00F527D2"/>
    <w:rsid w:val="00F53110"/>
    <w:rsid w:val="00F558E3"/>
    <w:rsid w:val="00F55FE3"/>
    <w:rsid w:val="00F57113"/>
    <w:rsid w:val="00F57765"/>
    <w:rsid w:val="00F60DF3"/>
    <w:rsid w:val="00F61475"/>
    <w:rsid w:val="00F667F2"/>
    <w:rsid w:val="00F672F7"/>
    <w:rsid w:val="00F6749D"/>
    <w:rsid w:val="00F67724"/>
    <w:rsid w:val="00F718C7"/>
    <w:rsid w:val="00F723E2"/>
    <w:rsid w:val="00F729BA"/>
    <w:rsid w:val="00F72ED2"/>
    <w:rsid w:val="00F7301E"/>
    <w:rsid w:val="00F7338F"/>
    <w:rsid w:val="00F74DE2"/>
    <w:rsid w:val="00F77F0C"/>
    <w:rsid w:val="00F80994"/>
    <w:rsid w:val="00F82337"/>
    <w:rsid w:val="00F82623"/>
    <w:rsid w:val="00F82800"/>
    <w:rsid w:val="00F82A80"/>
    <w:rsid w:val="00F82B44"/>
    <w:rsid w:val="00F8324F"/>
    <w:rsid w:val="00F83FE1"/>
    <w:rsid w:val="00F86C2B"/>
    <w:rsid w:val="00F86E02"/>
    <w:rsid w:val="00F87EAE"/>
    <w:rsid w:val="00F91A62"/>
    <w:rsid w:val="00F91CDF"/>
    <w:rsid w:val="00F92CB1"/>
    <w:rsid w:val="00F94EC4"/>
    <w:rsid w:val="00F95279"/>
    <w:rsid w:val="00F952A1"/>
    <w:rsid w:val="00F966C1"/>
    <w:rsid w:val="00FA0865"/>
    <w:rsid w:val="00FA105B"/>
    <w:rsid w:val="00FA1BB7"/>
    <w:rsid w:val="00FA211B"/>
    <w:rsid w:val="00FA234A"/>
    <w:rsid w:val="00FA2B8F"/>
    <w:rsid w:val="00FA35AC"/>
    <w:rsid w:val="00FA5624"/>
    <w:rsid w:val="00FA5740"/>
    <w:rsid w:val="00FA6D46"/>
    <w:rsid w:val="00FA790D"/>
    <w:rsid w:val="00FA7930"/>
    <w:rsid w:val="00FA79F1"/>
    <w:rsid w:val="00FB02E0"/>
    <w:rsid w:val="00FB0A2E"/>
    <w:rsid w:val="00FB1C72"/>
    <w:rsid w:val="00FB38B8"/>
    <w:rsid w:val="00FB43CA"/>
    <w:rsid w:val="00FB4579"/>
    <w:rsid w:val="00FB4633"/>
    <w:rsid w:val="00FB4957"/>
    <w:rsid w:val="00FB5299"/>
    <w:rsid w:val="00FB6442"/>
    <w:rsid w:val="00FC3D23"/>
    <w:rsid w:val="00FC50E8"/>
    <w:rsid w:val="00FC524E"/>
    <w:rsid w:val="00FC632D"/>
    <w:rsid w:val="00FC660D"/>
    <w:rsid w:val="00FC6B70"/>
    <w:rsid w:val="00FC6E75"/>
    <w:rsid w:val="00FD286D"/>
    <w:rsid w:val="00FD2AC7"/>
    <w:rsid w:val="00FD2F68"/>
    <w:rsid w:val="00FD542D"/>
    <w:rsid w:val="00FD67CB"/>
    <w:rsid w:val="00FD7CA5"/>
    <w:rsid w:val="00FE054A"/>
    <w:rsid w:val="00FE0B8F"/>
    <w:rsid w:val="00FE0CA4"/>
    <w:rsid w:val="00FE1B9C"/>
    <w:rsid w:val="00FE2E29"/>
    <w:rsid w:val="00FE2FF9"/>
    <w:rsid w:val="00FE5E1C"/>
    <w:rsid w:val="00FE5F14"/>
    <w:rsid w:val="00FF08FA"/>
    <w:rsid w:val="00FF0D4E"/>
    <w:rsid w:val="00FF2975"/>
    <w:rsid w:val="00FF44D7"/>
    <w:rsid w:val="00FF4CD9"/>
    <w:rsid w:val="00FF5895"/>
    <w:rsid w:val="00FF6705"/>
    <w:rsid w:val="00FF6C09"/>
    <w:rsid w:val="00FF6C6E"/>
    <w:rsid w:val="00FF7026"/>
    <w:rsid w:val="00FF7311"/>
    <w:rsid w:val="169B0549"/>
    <w:rsid w:val="21993CAD"/>
    <w:rsid w:val="2EF318F8"/>
    <w:rsid w:val="31B63693"/>
    <w:rsid w:val="458D4F59"/>
    <w:rsid w:val="49883560"/>
    <w:rsid w:val="643B2CAC"/>
    <w:rsid w:val="6EB0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F402E23"/>
  <w15:chartTrackingRefBased/>
  <w15:docId w15:val="{99B6BAB4-9E02-43C3-8F5C-FBC55872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header" w:semiHidden="1" w:uiPriority="99"/>
    <w:lsdException w:name="footer" w:semiHidden="1" w:uiPriority="99" w:qFormat="1"/>
    <w:lsdException w:name="index heading" w:semiHidden="1"/>
    <w:lsdException w:name="caption" w:semiHidden="1" w:unhideWhenUsed="1" w:qFormat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 w:qFormat="1"/>
    <w:lsdException w:name="Strong" w:qFormat="1"/>
    <w:lsdException w:name="Emphasis" w:qFormat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2152"/>
    <w:pPr>
      <w:snapToGrid w:val="0"/>
    </w:pPr>
    <w:rPr>
      <w:rFonts w:ascii="MS Gothic" w:eastAsia="MS Gothic" w:hAnsi="Arial" w:cs="Arial"/>
      <w:color w:val="000000"/>
      <w:sz w:val="28"/>
      <w:szCs w:val="18"/>
      <w:lang w:eastAsia="ja-JP"/>
    </w:rPr>
  </w:style>
  <w:style w:type="paragraph" w:styleId="Heading1">
    <w:name w:val="heading 1"/>
    <w:basedOn w:val="Normal"/>
    <w:next w:val="Normal"/>
    <w:qFormat/>
    <w:pPr>
      <w:keepNext/>
      <w:spacing w:beforeLines="100" w:before="100"/>
      <w:contextualSpacing/>
      <w:outlineLvl w:val="0"/>
    </w:pPr>
    <w:rPr>
      <w:rFonts w:cs="Times New Roman"/>
      <w:b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Lines="50" w:before="50"/>
      <w:contextualSpacing/>
      <w:outlineLvl w:val="1"/>
    </w:pPr>
    <w:rPr>
      <w:rFonts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cs="Times New Roman"/>
      <w:b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tabs>
        <w:tab w:val="left" w:pos="605"/>
      </w:tabs>
      <w:ind w:rightChars="100" w:right="100"/>
      <w:outlineLvl w:val="3"/>
    </w:pPr>
    <w:rPr>
      <w:b w:val="0"/>
      <w:bCs/>
    </w:rPr>
  </w:style>
  <w:style w:type="paragraph" w:styleId="Heading5">
    <w:name w:val="heading 5"/>
    <w:basedOn w:val="Index3"/>
    <w:next w:val="Normal"/>
    <w:qFormat/>
    <w:pPr>
      <w:keepNext/>
      <w:numPr>
        <w:ilvl w:val="4"/>
        <w:numId w:val="1"/>
      </w:numPr>
      <w:tabs>
        <w:tab w:val="clear" w:pos="2906"/>
      </w:tabs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3331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3756"/>
      </w:tabs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4182"/>
      </w:tabs>
      <w:outlineLvl w:val="7"/>
    </w:p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4607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semiHidden/>
    <w:rPr>
      <w:i/>
      <w:iCs/>
    </w:rPr>
  </w:style>
  <w:style w:type="character" w:styleId="LineNumber">
    <w:name w:val="line number"/>
    <w:basedOn w:val="DefaultParagraphFont"/>
    <w:semiHidden/>
  </w:style>
  <w:style w:type="character" w:styleId="EndnoteReference">
    <w:name w:val="endnote reference"/>
    <w:rPr>
      <w:rFonts w:eastAsia="MS UI Gothic"/>
      <w:vertAlign w:val="superscript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styleId="Emphasis">
    <w:name w:val="Emphasis"/>
    <w:aliases w:val="模板注释"/>
    <w:qFormat/>
    <w:rPr>
      <w:i/>
      <w:iCs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Cite">
    <w:name w:val="HTML Cite"/>
    <w:semiHidden/>
    <w:rPr>
      <w:i/>
      <w:iCs/>
    </w:rPr>
  </w:style>
  <w:style w:type="character" w:styleId="Strong">
    <w:name w:val="Strong"/>
    <w:qFormat/>
    <w:rPr>
      <w:b/>
      <w:b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semiHidden/>
  </w:style>
  <w:style w:type="character" w:styleId="HTMLAcronym">
    <w:name w:val="HTML Acronym"/>
    <w:basedOn w:val="DefaultParagraphFont"/>
    <w:semiHidden/>
  </w:style>
  <w:style w:type="character" w:styleId="HTMLVariable">
    <w:name w:val="HTML Variable"/>
    <w:semiHidden/>
    <w:rPr>
      <w:i/>
      <w:iCs/>
    </w:rPr>
  </w:style>
  <w:style w:type="character" w:styleId="Hyperlink">
    <w:name w:val="Hyperlink"/>
    <w:semiHidden/>
    <w:rPr>
      <w:color w:val="0000FF"/>
      <w:u w:val="single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BodyTextIndent">
    <w:name w:val="Body Text Indent"/>
    <w:basedOn w:val="Normal"/>
    <w:semiHidden/>
    <w:pPr>
      <w:ind w:leftChars="400" w:left="851"/>
    </w:pPr>
  </w:style>
  <w:style w:type="paragraph" w:styleId="BodyTextIndent2">
    <w:name w:val="Body Text Indent 2"/>
    <w:basedOn w:val="Normal"/>
    <w:semiHidden/>
    <w:pPr>
      <w:spacing w:line="480" w:lineRule="auto"/>
      <w:ind w:leftChars="400" w:left="851"/>
    </w:pPr>
  </w:style>
  <w:style w:type="paragraph" w:styleId="Subtitle">
    <w:name w:val="Subtitle"/>
    <w:basedOn w:val="Normal"/>
    <w:qFormat/>
    <w:pPr>
      <w:jc w:val="center"/>
      <w:outlineLvl w:val="1"/>
    </w:pPr>
    <w:rPr>
      <w:rFonts w:ascii="Arial"/>
      <w:sz w:val="24"/>
      <w:szCs w:val="24"/>
    </w:rPr>
  </w:style>
  <w:style w:type="paragraph" w:styleId="ListBullet">
    <w:name w:val="List Bullet"/>
    <w:basedOn w:val="Normal"/>
    <w:next w:val="Normal"/>
    <w:semiHidden/>
    <w:pPr>
      <w:numPr>
        <w:numId w:val="2"/>
      </w:numPr>
    </w:pPr>
    <w:rPr>
      <w:color w:val="0000FF"/>
    </w:rPr>
  </w:style>
  <w:style w:type="paragraph" w:styleId="Signature">
    <w:name w:val="Signature"/>
    <w:basedOn w:val="Normal"/>
    <w:semiHidden/>
    <w:pPr>
      <w:jc w:val="right"/>
    </w:pPr>
  </w:style>
  <w:style w:type="paragraph" w:styleId="BalloonText">
    <w:name w:val="Balloon Text"/>
    <w:basedOn w:val="Normal"/>
    <w:semiHidden/>
    <w:rPr>
      <w:rFonts w:ascii="Arial" w:cs="Times New Roman"/>
      <w:sz w:val="18"/>
    </w:rPr>
  </w:style>
  <w:style w:type="paragraph" w:styleId="Index3">
    <w:name w:val="index 3"/>
    <w:basedOn w:val="Normal"/>
    <w:next w:val="Normal"/>
    <w:semiHidden/>
    <w:pPr>
      <w:ind w:left="540" w:hanging="180"/>
    </w:pPr>
    <w:rPr>
      <w:rFonts w:ascii="Century" w:hAnsi="Century" w:cs="Times New Roman"/>
      <w:szCs w:val="21"/>
    </w:rPr>
  </w:style>
  <w:style w:type="paragraph" w:styleId="ListBullet3">
    <w:name w:val="List Bullet 3"/>
    <w:basedOn w:val="Normal"/>
    <w:semiHidden/>
    <w:pPr>
      <w:numPr>
        <w:numId w:val="3"/>
      </w:numPr>
      <w:tabs>
        <w:tab w:val="left" w:pos="1211"/>
      </w:tabs>
    </w:pPr>
  </w:style>
  <w:style w:type="paragraph" w:styleId="TOC9">
    <w:name w:val="toc 9"/>
    <w:basedOn w:val="Normal"/>
    <w:next w:val="Normal"/>
    <w:semiHidden/>
    <w:pPr>
      <w:ind w:left="2240"/>
    </w:pPr>
    <w:rPr>
      <w:rFonts w:ascii="Century" w:hAnsi="Century" w:cs="Times New Roman"/>
      <w:sz w:val="18"/>
      <w:szCs w:val="21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rFonts w:ascii="Century" w:hAnsi="Century" w:cs="Times New Roman"/>
      <w:b/>
      <w:bCs/>
      <w:i/>
      <w:iCs/>
      <w:sz w:val="26"/>
      <w:szCs w:val="31"/>
    </w:rPr>
  </w:style>
  <w:style w:type="paragraph" w:styleId="ListContinue">
    <w:name w:val="List Continue"/>
    <w:basedOn w:val="Normal"/>
    <w:semiHidden/>
    <w:pPr>
      <w:spacing w:after="180"/>
      <w:ind w:leftChars="200" w:left="425"/>
    </w:pPr>
  </w:style>
  <w:style w:type="paragraph" w:styleId="ListContinue3">
    <w:name w:val="List Continue 3"/>
    <w:basedOn w:val="Normal"/>
    <w:semiHidden/>
    <w:pPr>
      <w:spacing w:after="180"/>
      <w:ind w:leftChars="600" w:left="1275"/>
    </w:pPr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/>
      <w:sz w:val="32"/>
      <w:szCs w:val="32"/>
    </w:rPr>
  </w:style>
  <w:style w:type="paragraph" w:styleId="TOC2">
    <w:name w:val="toc 2"/>
    <w:basedOn w:val="Normal"/>
    <w:next w:val="Normal"/>
    <w:uiPriority w:val="39"/>
    <w:pPr>
      <w:tabs>
        <w:tab w:val="right" w:leader="dot" w:pos="8494"/>
      </w:tabs>
      <w:ind w:left="280"/>
    </w:pPr>
    <w:rPr>
      <w:rFonts w:ascii="Century" w:hAnsi="Century" w:cs="Times New Roman"/>
      <w:smallCaps/>
      <w:sz w:val="20"/>
      <w:szCs w:val="24"/>
    </w:rPr>
  </w:style>
  <w:style w:type="paragraph" w:styleId="BodyText">
    <w:name w:val="Body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TOC4">
    <w:name w:val="toc 4"/>
    <w:basedOn w:val="Normal"/>
    <w:next w:val="Normal"/>
    <w:uiPriority w:val="39"/>
    <w:pPr>
      <w:tabs>
        <w:tab w:val="right" w:leader="dot" w:pos="8494"/>
      </w:tabs>
      <w:ind w:left="840"/>
    </w:pPr>
    <w:rPr>
      <w:rFonts w:ascii="Century" w:hAnsi="Century" w:cs="Times New Roman"/>
      <w:sz w:val="18"/>
      <w:szCs w:val="21"/>
    </w:rPr>
  </w:style>
  <w:style w:type="paragraph" w:styleId="ListContinue4">
    <w:name w:val="List Continue 4"/>
    <w:basedOn w:val="Normal"/>
    <w:semiHidden/>
    <w:pPr>
      <w:spacing w:after="180"/>
      <w:ind w:leftChars="800" w:left="1700"/>
    </w:pPr>
  </w:style>
  <w:style w:type="paragraph" w:styleId="ListBullet2">
    <w:name w:val="List Bullet 2"/>
    <w:basedOn w:val="Normal"/>
    <w:semiHidden/>
    <w:pPr>
      <w:numPr>
        <w:numId w:val="4"/>
      </w:numPr>
      <w:tabs>
        <w:tab w:val="left" w:pos="785"/>
      </w:tabs>
    </w:pPr>
  </w:style>
  <w:style w:type="paragraph" w:styleId="BodyTextFirstIndent2">
    <w:name w:val="Body Text First Indent 2"/>
    <w:basedOn w:val="BodyTextIndent"/>
    <w:semiHidden/>
    <w:pPr>
      <w:ind w:firstLineChars="100" w:firstLine="210"/>
    </w:pPr>
  </w:style>
  <w:style w:type="paragraph" w:styleId="List2">
    <w:name w:val="List 2"/>
    <w:basedOn w:val="Normal"/>
    <w:semiHidden/>
    <w:pPr>
      <w:ind w:leftChars="200" w:left="100" w:hangingChars="200" w:hanging="200"/>
    </w:pPr>
  </w:style>
  <w:style w:type="paragraph" w:styleId="ListContinue5">
    <w:name w:val="List Continue 5"/>
    <w:basedOn w:val="Normal"/>
    <w:semiHidden/>
    <w:pPr>
      <w:spacing w:after="180"/>
      <w:ind w:leftChars="1000" w:left="2125"/>
    </w:pPr>
  </w:style>
  <w:style w:type="paragraph" w:styleId="Index9">
    <w:name w:val="index 9"/>
    <w:basedOn w:val="Normal"/>
    <w:next w:val="Normal"/>
    <w:semiHidden/>
    <w:pPr>
      <w:ind w:left="1620" w:hanging="180"/>
    </w:pPr>
    <w:rPr>
      <w:rFonts w:ascii="Century" w:hAnsi="Century" w:cs="Times New Roman"/>
      <w:szCs w:val="21"/>
    </w:rPr>
  </w:style>
  <w:style w:type="paragraph" w:styleId="Index5">
    <w:name w:val="index 5"/>
    <w:basedOn w:val="Normal"/>
    <w:next w:val="Normal"/>
    <w:semiHidden/>
    <w:pPr>
      <w:ind w:left="900" w:hanging="180"/>
    </w:pPr>
    <w:rPr>
      <w:rFonts w:ascii="Century" w:hAnsi="Century" w:cs="Times New Roman"/>
      <w:szCs w:val="21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eader">
    <w:name w:val="header"/>
    <w:basedOn w:val="Normal"/>
    <w:link w:val="HeaderChar"/>
    <w:uiPriority w:val="99"/>
    <w:pPr>
      <w:framePr w:wrap="notBeside" w:vAnchor="text" w:hAnchor="text" w:y="1"/>
      <w:tabs>
        <w:tab w:val="center" w:pos="4252"/>
        <w:tab w:val="right" w:pos="8504"/>
      </w:tabs>
    </w:pPr>
    <w:rPr>
      <w:sz w:val="18"/>
    </w:rPr>
  </w:style>
  <w:style w:type="paragraph" w:styleId="TOC7">
    <w:name w:val="toc 7"/>
    <w:basedOn w:val="Normal"/>
    <w:next w:val="Normal"/>
    <w:semiHidden/>
    <w:pPr>
      <w:ind w:left="1680"/>
    </w:pPr>
    <w:rPr>
      <w:rFonts w:ascii="Century" w:hAnsi="Century" w:cs="Times New Roman"/>
      <w:sz w:val="18"/>
      <w:szCs w:val="21"/>
    </w:rPr>
  </w:style>
  <w:style w:type="paragraph" w:styleId="Salutation">
    <w:name w:val="Salutation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NoteHeading">
    <w:name w:val="Note Heading"/>
    <w:basedOn w:val="Normal"/>
    <w:next w:val="Normal"/>
    <w:semiHidden/>
    <w:pPr>
      <w:jc w:val="center"/>
    </w:p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Number5">
    <w:name w:val="List Number 5"/>
    <w:basedOn w:val="Normal"/>
    <w:semiHidden/>
    <w:pPr>
      <w:numPr>
        <w:numId w:val="5"/>
      </w:numPr>
      <w:tabs>
        <w:tab w:val="left" w:pos="2061"/>
      </w:tabs>
    </w:pPr>
  </w:style>
  <w:style w:type="paragraph" w:styleId="Index1">
    <w:name w:val="index 1"/>
    <w:basedOn w:val="Normal"/>
    <w:next w:val="Normal"/>
    <w:semiHidden/>
    <w:pPr>
      <w:ind w:left="180" w:hanging="180"/>
    </w:pPr>
    <w:rPr>
      <w:rFonts w:ascii="Century" w:hAnsi="Century" w:cs="Times New Roman"/>
      <w:sz w:val="36"/>
      <w:szCs w:val="21"/>
    </w:rPr>
  </w:style>
  <w:style w:type="paragraph" w:styleId="BodyTextFirstIndent">
    <w:name w:val="Body Text First Indent"/>
    <w:basedOn w:val="BodyText"/>
    <w:semiHidden/>
    <w:pPr>
      <w:ind w:firstLineChars="100" w:firstLine="210"/>
    </w:pPr>
  </w:style>
  <w:style w:type="paragraph" w:styleId="PlainText">
    <w:name w:val="Plain Text"/>
    <w:basedOn w:val="Normal"/>
    <w:semiHidden/>
    <w:rPr>
      <w:rFonts w:ascii="MS Mincho" w:eastAsia="MS Mincho" w:hAnsi="Courier New" w:cs="Courier New"/>
      <w:sz w:val="21"/>
      <w:szCs w:val="21"/>
    </w:rPr>
  </w:style>
  <w:style w:type="paragraph" w:styleId="Index4">
    <w:name w:val="index 4"/>
    <w:basedOn w:val="Normal"/>
    <w:next w:val="Normal"/>
    <w:semiHidden/>
    <w:pPr>
      <w:ind w:left="720" w:hanging="180"/>
    </w:pPr>
    <w:rPr>
      <w:rFonts w:ascii="Century" w:hAnsi="Century" w:cs="Times New Roman"/>
      <w:szCs w:val="21"/>
    </w:rPr>
  </w:style>
  <w:style w:type="paragraph" w:styleId="EnvelopeAddress">
    <w:name w:val="envelope address"/>
    <w:basedOn w:val="Normal"/>
    <w:semiHidden/>
    <w:pPr>
      <w:framePr w:w="6804" w:h="2268" w:hRule="exact" w:hSpace="142" w:wrap="around" w:hAnchor="page" w:xAlign="center" w:yAlign="bottom"/>
      <w:ind w:leftChars="1400" w:left="100"/>
    </w:pPr>
    <w:rPr>
      <w:rFonts w:ascii="Arial"/>
      <w:sz w:val="24"/>
      <w:szCs w:val="24"/>
    </w:rPr>
  </w:style>
  <w:style w:type="paragraph" w:styleId="List3">
    <w:name w:val="List 3"/>
    <w:basedOn w:val="Normal"/>
    <w:semiHidden/>
    <w:pPr>
      <w:ind w:leftChars="400" w:left="100" w:hangingChars="200" w:hanging="200"/>
    </w:pPr>
  </w:style>
  <w:style w:type="paragraph" w:styleId="BodyText3">
    <w:name w:val="Body Text 3"/>
    <w:basedOn w:val="BodyText2"/>
    <w:semiHidden/>
    <w:pPr>
      <w:widowControl w:val="0"/>
      <w:snapToGrid/>
      <w:spacing w:line="240" w:lineRule="auto"/>
      <w:ind w:left="340" w:firstLine="170"/>
      <w:jc w:val="both"/>
    </w:pPr>
    <w:rPr>
      <w:rFonts w:ascii="Century" w:hAnsi="Century" w:cs="Times New Roman"/>
      <w:color w:val="auto"/>
      <w:kern w:val="2"/>
      <w:sz w:val="21"/>
      <w:szCs w:val="20"/>
    </w:rPr>
  </w:style>
  <w:style w:type="paragraph" w:styleId="ListNumber4">
    <w:name w:val="List Number 4"/>
    <w:basedOn w:val="Normal"/>
    <w:semiHidden/>
    <w:pPr>
      <w:numPr>
        <w:numId w:val="6"/>
      </w:numPr>
      <w:tabs>
        <w:tab w:val="left" w:pos="1636"/>
      </w:tabs>
    </w:pPr>
  </w:style>
  <w:style w:type="paragraph" w:styleId="ListBullet5">
    <w:name w:val="List Bullet 5"/>
    <w:basedOn w:val="Normal"/>
    <w:semiHidden/>
    <w:pPr>
      <w:numPr>
        <w:numId w:val="7"/>
      </w:numPr>
      <w:tabs>
        <w:tab w:val="left" w:pos="2061"/>
      </w:tabs>
    </w:pPr>
  </w:style>
  <w:style w:type="paragraph" w:styleId="CommentText">
    <w:name w:val="annotation text"/>
    <w:basedOn w:val="Normal"/>
    <w:semiHidden/>
  </w:style>
  <w:style w:type="paragraph" w:styleId="TOC5">
    <w:name w:val="toc 5"/>
    <w:basedOn w:val="Normal"/>
    <w:next w:val="Normal"/>
    <w:semiHidden/>
    <w:pPr>
      <w:ind w:left="1120"/>
    </w:pPr>
    <w:rPr>
      <w:rFonts w:ascii="Century" w:hAnsi="Century" w:cs="Times New Roman"/>
      <w:sz w:val="18"/>
      <w:szCs w:val="21"/>
    </w:rPr>
  </w:style>
  <w:style w:type="paragraph" w:styleId="ListNumber">
    <w:name w:val="List Number"/>
    <w:basedOn w:val="Normal"/>
    <w:semiHidden/>
    <w:pPr>
      <w:numPr>
        <w:numId w:val="8"/>
      </w:numPr>
      <w:tabs>
        <w:tab w:val="left" w:pos="360"/>
      </w:tabs>
    </w:pPr>
  </w:style>
  <w:style w:type="paragraph" w:styleId="ListBullet4">
    <w:name w:val="List Bullet 4"/>
    <w:basedOn w:val="Normal"/>
    <w:semiHidden/>
    <w:pPr>
      <w:numPr>
        <w:numId w:val="9"/>
      </w:numPr>
      <w:tabs>
        <w:tab w:val="left" w:pos="1636"/>
      </w:tabs>
    </w:pPr>
  </w:style>
  <w:style w:type="paragraph" w:styleId="List">
    <w:name w:val="List"/>
    <w:basedOn w:val="Normal"/>
    <w:semiHidden/>
    <w:pPr>
      <w:ind w:left="200" w:hangingChars="200" w:hanging="200"/>
    </w:pPr>
  </w:style>
  <w:style w:type="paragraph" w:styleId="ListNumber2">
    <w:name w:val="List Number 2"/>
    <w:basedOn w:val="Normal"/>
    <w:semiHidden/>
    <w:pPr>
      <w:numPr>
        <w:numId w:val="10"/>
      </w:numPr>
      <w:tabs>
        <w:tab w:val="left" w:pos="785"/>
      </w:tabs>
    </w:pPr>
  </w:style>
  <w:style w:type="paragraph" w:styleId="Closing">
    <w:name w:val="Closing"/>
    <w:basedOn w:val="Normal"/>
    <w:semiHidden/>
    <w:pPr>
      <w:jc w:val="right"/>
    </w:pPr>
  </w:style>
  <w:style w:type="paragraph" w:styleId="TOC8">
    <w:name w:val="toc 8"/>
    <w:basedOn w:val="Normal"/>
    <w:next w:val="Normal"/>
    <w:semiHidden/>
    <w:pPr>
      <w:ind w:left="1960"/>
    </w:pPr>
    <w:rPr>
      <w:rFonts w:ascii="Century" w:hAnsi="Century" w:cs="Times New Roman"/>
      <w:sz w:val="18"/>
      <w:szCs w:val="21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Index6">
    <w:name w:val="index 6"/>
    <w:basedOn w:val="Normal"/>
    <w:next w:val="Normal"/>
    <w:semiHidden/>
    <w:pPr>
      <w:ind w:left="1080" w:hanging="180"/>
    </w:pPr>
    <w:rPr>
      <w:rFonts w:ascii="Century" w:hAnsi="Century" w:cs="Times New Roman"/>
      <w:szCs w:val="21"/>
    </w:rPr>
  </w:style>
  <w:style w:type="paragraph" w:styleId="TOC3">
    <w:name w:val="toc 3"/>
    <w:basedOn w:val="Normal"/>
    <w:next w:val="Normal"/>
    <w:uiPriority w:val="39"/>
    <w:pPr>
      <w:tabs>
        <w:tab w:val="right" w:leader="dot" w:pos="8494"/>
      </w:tabs>
      <w:ind w:left="560"/>
    </w:pPr>
    <w:rPr>
      <w:rFonts w:ascii="MS UI Gothic" w:eastAsia="MS UI Gothic" w:hAnsi="MS UI Gothic" w:cs="Times New Roman"/>
      <w:iCs/>
      <w:color w:val="auto"/>
      <w:sz w:val="20"/>
      <w:szCs w:val="24"/>
      <w:lang w:eastAsia="zh-CN"/>
    </w:rPr>
  </w:style>
  <w:style w:type="paragraph" w:styleId="DocumentMap">
    <w:name w:val="Document Map"/>
    <w:basedOn w:val="Normal"/>
    <w:pPr>
      <w:shd w:val="clear" w:color="auto" w:fill="FFFF00"/>
    </w:pPr>
    <w:rPr>
      <w:rFonts w:eastAsia="MS UI Gothic"/>
      <w:sz w:val="18"/>
    </w:rPr>
  </w:style>
  <w:style w:type="paragraph" w:styleId="NormalIndent">
    <w:name w:val="Normal Indent"/>
    <w:basedOn w:val="Normal"/>
    <w:semiHidden/>
    <w:pPr>
      <w:ind w:leftChars="400" w:left="840"/>
    </w:pPr>
  </w:style>
  <w:style w:type="paragraph" w:styleId="Index8">
    <w:name w:val="index 8"/>
    <w:basedOn w:val="Normal"/>
    <w:next w:val="Normal"/>
    <w:semiHidden/>
    <w:pPr>
      <w:ind w:left="1440" w:hanging="180"/>
    </w:pPr>
    <w:rPr>
      <w:rFonts w:ascii="Century" w:hAnsi="Century" w:cs="Times New Roman"/>
      <w:szCs w:val="21"/>
    </w:rPr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TOC1">
    <w:name w:val="toc 1"/>
    <w:basedOn w:val="Normal"/>
    <w:next w:val="Normal"/>
    <w:uiPriority w:val="39"/>
    <w:pPr>
      <w:tabs>
        <w:tab w:val="right" w:leader="dot" w:pos="8494"/>
      </w:tabs>
      <w:spacing w:before="120" w:after="120"/>
    </w:pPr>
    <w:rPr>
      <w:rFonts w:ascii="Century" w:hAnsi="Century" w:cs="Times New Roman"/>
      <w:b/>
      <w:bCs/>
      <w:caps/>
      <w:sz w:val="20"/>
      <w:szCs w:val="24"/>
    </w:rPr>
  </w:style>
  <w:style w:type="paragraph" w:styleId="BlockText">
    <w:name w:val="Block Text"/>
    <w:basedOn w:val="Normal"/>
    <w:semiHidden/>
    <w:pPr>
      <w:ind w:leftChars="700" w:left="1440" w:rightChars="700" w:right="1440"/>
    </w:pPr>
  </w:style>
  <w:style w:type="paragraph" w:styleId="EnvelopeReturn">
    <w:name w:val="envelope return"/>
    <w:basedOn w:val="Normal"/>
    <w:semiHidden/>
    <w:rPr>
      <w:rFonts w:ascii="Arial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  <w:rPr>
      <w:sz w:val="18"/>
    </w:rPr>
  </w:style>
  <w:style w:type="paragraph" w:styleId="ListNumber3">
    <w:name w:val="List Number 3"/>
    <w:basedOn w:val="Normal"/>
    <w:semiHidden/>
    <w:pPr>
      <w:numPr>
        <w:numId w:val="11"/>
      </w:numPr>
      <w:tabs>
        <w:tab w:val="left" w:pos="1211"/>
      </w:tabs>
    </w:pPr>
  </w:style>
  <w:style w:type="paragraph" w:styleId="EndnoteText">
    <w:name w:val="endnote text"/>
    <w:basedOn w:val="Normal"/>
  </w:style>
  <w:style w:type="paragraph" w:styleId="ListContinue2">
    <w:name w:val="List Continue 2"/>
    <w:basedOn w:val="Normal"/>
    <w:semiHidden/>
    <w:pPr>
      <w:spacing w:after="180"/>
      <w:ind w:leftChars="400" w:left="850"/>
    </w:pPr>
  </w:style>
  <w:style w:type="paragraph" w:styleId="TOC6">
    <w:name w:val="toc 6"/>
    <w:basedOn w:val="Normal"/>
    <w:next w:val="Normal"/>
    <w:semiHidden/>
    <w:pPr>
      <w:ind w:left="1400"/>
    </w:pPr>
    <w:rPr>
      <w:rFonts w:ascii="Century" w:hAnsi="Century" w:cs="Times New Roman"/>
      <w:sz w:val="18"/>
      <w:szCs w:val="21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/>
      <w:sz w:val="24"/>
      <w:szCs w:val="24"/>
    </w:rPr>
  </w:style>
  <w:style w:type="paragraph" w:styleId="List5">
    <w:name w:val="List 5"/>
    <w:basedOn w:val="Normal"/>
    <w:semiHidden/>
    <w:pPr>
      <w:ind w:leftChars="800" w:left="100" w:hangingChars="200" w:hanging="200"/>
    </w:p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semiHidden/>
    <w:pPr>
      <w:ind w:leftChars="400" w:left="851"/>
    </w:pPr>
    <w:rPr>
      <w:sz w:val="16"/>
      <w:szCs w:val="16"/>
    </w:rPr>
  </w:style>
  <w:style w:type="paragraph" w:styleId="Index7">
    <w:name w:val="index 7"/>
    <w:basedOn w:val="Normal"/>
    <w:next w:val="Normal"/>
    <w:semiHidden/>
    <w:pPr>
      <w:ind w:left="1260" w:hanging="180"/>
    </w:pPr>
    <w:rPr>
      <w:rFonts w:ascii="Century" w:hAnsi="Century" w:cs="Times New Roman"/>
      <w:szCs w:val="21"/>
    </w:rPr>
  </w:style>
  <w:style w:type="paragraph" w:styleId="List4">
    <w:name w:val="List 4"/>
    <w:basedOn w:val="Normal"/>
    <w:semiHidden/>
    <w:pPr>
      <w:ind w:leftChars="600" w:left="100" w:hangingChars="200" w:hanging="200"/>
    </w:pPr>
  </w:style>
  <w:style w:type="paragraph" w:styleId="Index2">
    <w:name w:val="index 2"/>
    <w:basedOn w:val="Normal"/>
    <w:next w:val="Normal"/>
    <w:semiHidden/>
    <w:pPr>
      <w:ind w:left="360" w:hanging="180"/>
    </w:pPr>
    <w:rPr>
      <w:rFonts w:ascii="Century" w:hAnsi="Century" w:cs="Times New Roman"/>
      <w:szCs w:val="21"/>
    </w:rPr>
  </w:style>
  <w:style w:type="paragraph" w:customStyle="1" w:styleId="a">
    <w:name w:val="要求仕様"/>
    <w:basedOn w:val="Normal"/>
    <w:semiHidden/>
    <w:rPr>
      <w:sz w:val="24"/>
      <w:szCs w:val="24"/>
    </w:rPr>
  </w:style>
  <w:style w:type="paragraph" w:customStyle="1" w:styleId="1">
    <w:name w:val="スタイル1"/>
    <w:basedOn w:val="Normal"/>
    <w:next w:val="ListBullet"/>
    <w:semiHidden/>
  </w:style>
  <w:style w:type="paragraph" w:customStyle="1" w:styleId="3">
    <w:name w:val="スタイル3"/>
    <w:pPr>
      <w:ind w:left="1361" w:right="280" w:hanging="425"/>
    </w:pPr>
    <w:rPr>
      <w:rFonts w:ascii="MS Gothic" w:eastAsia="MS Gothic" w:hAnsi="Arial"/>
      <w:bCs/>
      <w:color w:val="808080"/>
      <w:sz w:val="24"/>
      <w:szCs w:val="24"/>
      <w:lang w:eastAsia="ja-JP"/>
    </w:rPr>
  </w:style>
  <w:style w:type="paragraph" w:customStyle="1" w:styleId="MSUIGothic">
    <w:name w:val="標準 + (日) MS UI Gothic"/>
    <w:basedOn w:val="Normal"/>
    <w:semiHidden/>
    <w:pPr>
      <w:adjustRightInd w:val="0"/>
      <w:jc w:val="center"/>
    </w:pPr>
    <w:rPr>
      <w:rFonts w:eastAsia="MS UI Gothic" w:hAnsi="MS Gothic"/>
      <w:sz w:val="24"/>
      <w:szCs w:val="24"/>
    </w:rPr>
  </w:style>
  <w:style w:type="paragraph" w:customStyle="1" w:styleId="4">
    <w:name w:val="スタイル4"/>
    <w:basedOn w:val="Heading4"/>
    <w:pPr>
      <w:numPr>
        <w:ilvl w:val="0"/>
        <w:numId w:val="0"/>
      </w:numPr>
      <w:ind w:right="280"/>
    </w:pPr>
    <w:rPr>
      <w:rFonts w:ascii="MS UI Gothic" w:eastAsia="MS UI Gothic" w:hAnsi="MS UI Gothic"/>
      <w:b/>
      <w:sz w:val="24"/>
      <w:szCs w:val="24"/>
    </w:rPr>
  </w:style>
  <w:style w:type="paragraph" w:customStyle="1" w:styleId="2">
    <w:name w:val="スタイル2"/>
    <w:basedOn w:val="Heading4"/>
    <w:pPr>
      <w:adjustRightInd w:val="0"/>
    </w:pPr>
    <w:rPr>
      <w:rFonts w:ascii="MS UI Gothic" w:eastAsia="MS UI Gothic" w:hAnsi="MS UI Gothic"/>
      <w:color w:val="auto"/>
      <w:sz w:val="24"/>
      <w:szCs w:val="24"/>
    </w:rPr>
  </w:style>
  <w:style w:type="paragraph" w:customStyle="1" w:styleId="a0">
    <w:name w:val="文書名"/>
    <w:basedOn w:val="Normal"/>
    <w:semiHidden/>
    <w:pPr>
      <w:jc w:val="center"/>
    </w:pPr>
    <w:rPr>
      <w:b/>
      <w:sz w:val="44"/>
    </w:rPr>
  </w:style>
  <w:style w:type="table" w:styleId="TableGrid">
    <w:name w:val="Table Grid"/>
    <w:basedOn w:val="TableNormal"/>
    <w:semiHidden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napToGri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lumns2">
    <w:name w:val="Table Columns 2"/>
    <w:basedOn w:val="TableNormal"/>
    <w:semiHidden/>
    <w:pPr>
      <w:snapToGri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ntemporary">
    <w:name w:val="Table Contemporary"/>
    <w:basedOn w:val="TableNormal"/>
    <w:semiHidden/>
    <w:pPr>
      <w:snapToGri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pPr>
      <w:snapToGri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List1">
    <w:name w:val="Table List 1"/>
    <w:basedOn w:val="TableNormal"/>
    <w:semiHidden/>
    <w:pPr>
      <w:snapToGri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8">
    <w:name w:val="Table Grid 8"/>
    <w:basedOn w:val="TableNormal"/>
    <w:semiHidden/>
    <w:pPr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Theme">
    <w:name w:val="Table Theme"/>
    <w:basedOn w:val="TableNormal"/>
    <w:semiHidden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semiHidden/>
    <w:pPr>
      <w:snapToGri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eGrid7">
    <w:name w:val="Table Grid 7"/>
    <w:basedOn w:val="TableNormal"/>
    <w:semiHidden/>
    <w:pPr>
      <w:snapToGri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Grid1">
    <w:name w:val="Table Grid 1"/>
    <w:basedOn w:val="TableNormal"/>
    <w:semiHidden/>
    <w:pPr>
      <w:snapToGri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List3">
    <w:name w:val="Table List 3"/>
    <w:basedOn w:val="TableNormal"/>
    <w:semiHidden/>
    <w:pPr>
      <w:snapToGri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Simple2">
    <w:name w:val="Table Simple 2"/>
    <w:basedOn w:val="TableNormal"/>
    <w:semiHidden/>
    <w:pPr>
      <w:snapToGrid w:val="0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lorful2">
    <w:name w:val="Table Colorful 2"/>
    <w:basedOn w:val="TableNormal"/>
    <w:semiHidden/>
    <w:pPr>
      <w:snapToGri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4">
    <w:name w:val="Table Grid 4"/>
    <w:basedOn w:val="TableNormal"/>
    <w:semiHidden/>
    <w:pPr>
      <w:snapToGri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3Deffects1">
    <w:name w:val="Table 3D effects 1"/>
    <w:basedOn w:val="TableNormal"/>
    <w:semiHidden/>
    <w:pPr>
      <w:snapToGri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lassic2">
    <w:name w:val="Table Classic 2"/>
    <w:basedOn w:val="TableNormal"/>
    <w:semiHidden/>
    <w:pPr>
      <w:snapToGri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3">
    <w:name w:val="Table Grid 3"/>
    <w:basedOn w:val="TableNormal"/>
    <w:semiHidden/>
    <w:pPr>
      <w:snapToGri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Subtle2">
    <w:name w:val="Table Subtle 2"/>
    <w:basedOn w:val="TableNormal"/>
    <w:semiHidden/>
    <w:pPr>
      <w:snapToGri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lorful1">
    <w:name w:val="Table Colorful 1"/>
    <w:basedOn w:val="TableNormal"/>
    <w:semiHidden/>
    <w:pPr>
      <w:snapToGri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Elegant">
    <w:name w:val="Table Elegant"/>
    <w:basedOn w:val="TableNormal"/>
    <w:semiHidden/>
    <w:pPr>
      <w:snapToGri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semiHidden/>
    <w:pPr>
      <w:snapToGri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6">
    <w:name w:val="Table Grid 6"/>
    <w:basedOn w:val="TableNormal"/>
    <w:semiHidden/>
    <w:pPr>
      <w:snapToGri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Colorful3">
    <w:name w:val="Table Colorful 3"/>
    <w:basedOn w:val="TableNormal"/>
    <w:semiHidden/>
    <w:pPr>
      <w:snapToGri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sz="36" w:space="0" w:color="000000"/>
          <w:bottom w:val="nil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napToGrid w:val="0"/>
    </w:pPr>
    <w:tblPr>
      <w:tblStyleRowBandSize w:val="1"/>
    </w:tblPr>
    <w:tblStylePr w:type="firstRow">
      <w:tblPr/>
      <w:tcPr>
        <w:tcBorders>
          <w:top w:val="single" w:sz="6" w:space="0" w:color="000000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Web2">
    <w:name w:val="Table Web 2"/>
    <w:basedOn w:val="TableNormal"/>
    <w:semiHidden/>
    <w:pPr>
      <w:snapToGri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2">
    <w:name w:val="Table Grid 2"/>
    <w:basedOn w:val="TableNormal"/>
    <w:semiHidden/>
    <w:pPr>
      <w:snapToGri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List4">
    <w:name w:val="Table List 4"/>
    <w:basedOn w:val="TableNormal"/>
    <w:semiHidden/>
    <w:pPr>
      <w:snapToGri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eGrid5">
    <w:name w:val="Table Grid 5"/>
    <w:basedOn w:val="TableNormal"/>
    <w:semiHidden/>
    <w:pPr>
      <w:snapToGri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List8">
    <w:name w:val="Table List 8"/>
    <w:basedOn w:val="TableNormal"/>
    <w:semiHidden/>
    <w:pPr>
      <w:snapToGri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auto"/>
          <w:tr2bl w:val="nil"/>
        </w:tcBorders>
      </w:tcPr>
    </w:tblStylePr>
  </w:style>
  <w:style w:type="table" w:styleId="TableList2">
    <w:name w:val="Table List 2"/>
    <w:basedOn w:val="TableNormal"/>
    <w:semiHidden/>
    <w:pPr>
      <w:snapToGri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lassic1">
    <w:name w:val="Table Classic 1"/>
    <w:basedOn w:val="TableNormal"/>
    <w:semiHidden/>
    <w:pPr>
      <w:snapToGri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lassic3">
    <w:name w:val="Table Classic 3"/>
    <w:basedOn w:val="TableNormal"/>
    <w:semiHidden/>
    <w:pPr>
      <w:snapToGri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lumns5">
    <w:name w:val="Table Columns 5"/>
    <w:basedOn w:val="TableNormal"/>
    <w:semiHidden/>
    <w:pPr>
      <w:snapToGri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lassic4">
    <w:name w:val="Table Classic 4"/>
    <w:basedOn w:val="TableNormal"/>
    <w:semiHidden/>
    <w:pPr>
      <w:snapToGri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List5">
    <w:name w:val="Table List 5"/>
    <w:basedOn w:val="TableNormal"/>
    <w:semiHidden/>
    <w:pPr>
      <w:snapToGri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semiHidden/>
    <w:pPr>
      <w:snapToGri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e3Deffects3">
    <w:name w:val="Table 3D effects 3"/>
    <w:basedOn w:val="TableNormal"/>
    <w:semiHidden/>
    <w:pPr>
      <w:snapToGri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List6">
    <w:name w:val="Table List 6"/>
    <w:basedOn w:val="TableNormal"/>
    <w:semiHidden/>
    <w:pPr>
      <w:snapToGri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semiHidden/>
    <w:pPr>
      <w:snapToGri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leColumns1">
    <w:name w:val="Table Columns 1"/>
    <w:basedOn w:val="TableNormal"/>
    <w:semiHidden/>
    <w:pPr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lumns3">
    <w:name w:val="Table Columns 3"/>
    <w:basedOn w:val="TableNormal"/>
    <w:semiHidden/>
    <w:pPr>
      <w:snapToGri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lumns4">
    <w:name w:val="Table Columns 4"/>
    <w:basedOn w:val="TableNormal"/>
    <w:semiHidden/>
    <w:pPr>
      <w:snapToGrid w:val="0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Web3">
    <w:name w:val="Table Web 3"/>
    <w:basedOn w:val="TableNormal"/>
    <w:semiHidden/>
    <w:pPr>
      <w:snapToGri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163B7"/>
    <w:rPr>
      <w:rFonts w:ascii="MS Gothic" w:eastAsia="MS Gothic" w:hAnsi="Arial"/>
      <w:b/>
      <w:color w:val="000000"/>
      <w:sz w:val="32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rsid w:val="00DC4309"/>
    <w:rPr>
      <w:rFonts w:ascii="MS Gothic" w:eastAsia="MS Gothic" w:hAnsi="Arial"/>
      <w:b/>
      <w:color w:val="000000"/>
      <w:sz w:val="28"/>
      <w:szCs w:val="18"/>
      <w:lang w:eastAsia="ja-JP"/>
    </w:rPr>
  </w:style>
  <w:style w:type="paragraph" w:customStyle="1" w:styleId="HR">
    <w:name w:val="HR正文"/>
    <w:basedOn w:val="Normal"/>
    <w:link w:val="HRChar"/>
    <w:qFormat/>
    <w:rsid w:val="00B71277"/>
    <w:pPr>
      <w:widowControl w:val="0"/>
      <w:snapToGrid/>
      <w:spacing w:line="300" w:lineRule="auto"/>
      <w:ind w:firstLineChars="200" w:firstLine="200"/>
      <w:jc w:val="both"/>
    </w:pPr>
    <w:rPr>
      <w:rFonts w:ascii="Times New Roman" w:eastAsia="SimSun" w:hAnsi="Times New Roman" w:cs="Times New Roman"/>
      <w:color w:val="auto"/>
      <w:kern w:val="2"/>
      <w:sz w:val="24"/>
      <w:szCs w:val="24"/>
      <w:lang w:eastAsia="zh-CN"/>
    </w:rPr>
  </w:style>
  <w:style w:type="character" w:customStyle="1" w:styleId="HRChar">
    <w:name w:val="HR正文 Char"/>
    <w:link w:val="HR"/>
    <w:qFormat/>
    <w:rsid w:val="00B71277"/>
    <w:rPr>
      <w:rFonts w:ascii="Times New Roman" w:eastAsia="SimSun" w:hAnsi="Times New Roman"/>
      <w:kern w:val="2"/>
      <w:sz w:val="24"/>
      <w:szCs w:val="24"/>
    </w:rPr>
  </w:style>
  <w:style w:type="character" w:customStyle="1" w:styleId="HeaderChar">
    <w:name w:val="Header Char"/>
    <w:link w:val="Header"/>
    <w:uiPriority w:val="99"/>
    <w:rsid w:val="00985A3B"/>
    <w:rPr>
      <w:rFonts w:ascii="MS Gothic" w:eastAsia="MS Gothic" w:hAnsi="Arial" w:cs="Arial"/>
      <w:color w:val="000000"/>
      <w:sz w:val="18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5A3B"/>
    <w:rPr>
      <w:rFonts w:ascii="MS Gothic" w:eastAsia="MS Gothic" w:hAnsi="Arial" w:cs="Arial"/>
      <w:color w:val="000000"/>
      <w:sz w:val="18"/>
      <w:szCs w:val="18"/>
      <w:lang w:eastAsia="ja-JP"/>
    </w:rPr>
  </w:style>
  <w:style w:type="paragraph" w:styleId="ListParagraph">
    <w:name w:val="List Paragraph"/>
    <w:basedOn w:val="Normal"/>
    <w:uiPriority w:val="99"/>
    <w:qFormat/>
    <w:rsid w:val="00815884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F6A"/>
    <w:rPr>
      <w:rFonts w:ascii="Courier New" w:eastAsia="MS Gothic" w:hAnsi="Courier New" w:cs="Courier New"/>
      <w:color w:val="00000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D1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FE79D-9FD7-453F-900D-6E772705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6486</TotalTime>
  <Pages>18</Pages>
  <Words>1090</Words>
  <Characters>6213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SWE2_工作产品模板_SW Architecture Design_V1.0</vt:lpstr>
    </vt:vector>
  </TitlesOfParts>
  <Manager/>
  <Company>Panasonic Corporation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SWE2_工作产品模板_SW Architecture Design_V1.0</dc:title>
  <dc:subject/>
  <dc:creator>Gery Hu</dc:creator>
  <cp:keywords/>
  <dc:description/>
  <cp:lastModifiedBy>Jiawei Li</cp:lastModifiedBy>
  <cp:revision>1533</cp:revision>
  <cp:lastPrinted>2010-03-17T02:54:00Z</cp:lastPrinted>
  <dcterms:created xsi:type="dcterms:W3CDTF">2021-04-13T14:03:00Z</dcterms:created>
  <dcterms:modified xsi:type="dcterms:W3CDTF">2023-01-03T07:58:00Z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