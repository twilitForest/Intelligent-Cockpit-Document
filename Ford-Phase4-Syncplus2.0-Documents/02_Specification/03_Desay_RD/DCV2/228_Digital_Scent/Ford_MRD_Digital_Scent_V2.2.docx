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90632A" w:rsidRPr="00FB0DB8" w14:paraId="0BDEE411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E8695A9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FB0DB8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9F8" w14:textId="77777777" w:rsidR="0090632A" w:rsidRPr="00FB0DB8" w:rsidRDefault="00B6068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FB0DB8">
              <w:rPr>
                <w:rFonts w:ascii="微软雅黑" w:eastAsia="微软雅黑" w:hAnsi="微软雅黑" w:cs="Arial"/>
                <w:b/>
                <w:sz w:val="21"/>
                <w:szCs w:val="21"/>
              </w:rPr>
              <w:t>Digital_Scent</w:t>
            </w:r>
            <w:r w:rsidR="005C3CAE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571B84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00E012E8" w14:textId="77777777" w:rsidR="0090632A" w:rsidRPr="00FB0DB8" w:rsidRDefault="0090632A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0632A" w:rsidRPr="00FB0DB8" w14:paraId="48F8AB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F4200A2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21F2318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F91FF56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2EFD5D7F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90632A" w:rsidRPr="00FB0DB8" w14:paraId="5572B66B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A913" w14:textId="77777777" w:rsidR="0090632A" w:rsidRPr="00FB0DB8" w:rsidRDefault="00F34564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E9F5" w14:textId="77777777" w:rsidR="0090632A" w:rsidRPr="00FB0DB8" w:rsidRDefault="00F34564" w:rsidP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02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1</w:t>
            </w:r>
            <w:r w:rsidR="00C72FF3">
              <w:rPr>
                <w:rFonts w:ascii="微软雅黑" w:eastAsia="微软雅黑" w:hAnsi="微软雅黑" w:cs="Arial" w:hint="eastAsia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54B6" w14:textId="77777777" w:rsidR="0090632A" w:rsidRPr="00FB0DB8" w:rsidRDefault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BBBDB" w14:textId="77777777" w:rsidR="0090632A" w:rsidRPr="00FB0DB8" w:rsidRDefault="00C72F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173E7E" w:rsidRPr="00FB0DB8" w14:paraId="3E918C7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1C5C" w14:textId="0E6F23CF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 w:hint="eastAsia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C811" w14:textId="556E6BFE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0148C2">
              <w:rPr>
                <w:rFonts w:ascii="微软雅黑" w:eastAsia="微软雅黑" w:hAnsi="微软雅黑" w:cs="Arial" w:hint="eastAsi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1B6D" w14:textId="61F086EC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BE09FA" w14:textId="38FECFB6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根据ford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fo评审更新部分章节</w:t>
            </w:r>
          </w:p>
        </w:tc>
      </w:tr>
      <w:tr w:rsidR="00E77147" w:rsidRPr="00FB0DB8" w14:paraId="69572CB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B5F9" w14:textId="365B49A3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1B7E87">
              <w:rPr>
                <w:rFonts w:ascii="微软雅黑" w:eastAsia="微软雅黑" w:hAnsi="微软雅黑" w:cs="Arial" w:hint="eastAsia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F303" w14:textId="4847B749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1B7E87">
              <w:rPr>
                <w:rFonts w:ascii="微软雅黑" w:eastAsia="微软雅黑" w:hAnsi="微软雅黑" w:cs="Arial" w:hint="eastAsi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A71B" w14:textId="21B86985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C4C219" w14:textId="2C90BF2B" w:rsidR="00E77147" w:rsidRPr="00FB0DB8" w:rsidRDefault="00E77147" w:rsidP="001B7E8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增加O</w:t>
            </w:r>
            <w:r>
              <w:rPr>
                <w:rFonts w:ascii="微软雅黑" w:eastAsia="微软雅黑" w:hAnsi="微软雅黑" w:cs="Arial"/>
              </w:rPr>
              <w:t>TA</w:t>
            </w:r>
            <w:r w:rsidR="001B7E87">
              <w:rPr>
                <w:rFonts w:ascii="微软雅黑" w:eastAsia="微软雅黑" w:hAnsi="微软雅黑" w:cs="Arial" w:hint="eastAsia"/>
              </w:rPr>
              <w:t>和错误诊断两个需求</w:t>
            </w:r>
          </w:p>
        </w:tc>
      </w:tr>
      <w:tr w:rsidR="00F06A88" w:rsidRPr="00FB0DB8" w14:paraId="6D5088A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8CFE" w14:textId="6E1BAD60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347A61">
              <w:rPr>
                <w:rFonts w:ascii="微软雅黑" w:eastAsia="微软雅黑" w:hAnsi="微软雅黑" w:cs="Arial" w:hint="eastAsia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CE6E" w14:textId="37250CFC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29D9" w14:textId="23700381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F56C83" w14:textId="24355FB0" w:rsidR="00F06A88" w:rsidRPr="00FB0DB8" w:rsidRDefault="00347A61" w:rsidP="00347A6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分工</w:t>
            </w:r>
            <w:r w:rsidR="00F06A88">
              <w:rPr>
                <w:rFonts w:ascii="微软雅黑" w:eastAsia="微软雅黑" w:hAnsi="微软雅黑" w:cs="Arial" w:hint="eastAsia"/>
              </w:rPr>
              <w:t>增加错误诊断</w:t>
            </w:r>
          </w:p>
        </w:tc>
      </w:tr>
      <w:tr w:rsidR="002F4560" w:rsidRPr="00FB0DB8" w14:paraId="7FE9D85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81955" w14:textId="07488AB2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AC9D" w14:textId="4E121BCC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3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01F6" w14:textId="6D68D38E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472F2F" w14:textId="0BB697C3" w:rsidR="002F4560" w:rsidRPr="00FB0DB8" w:rsidRDefault="00F137DD" w:rsidP="002F456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.1</w:t>
            </w:r>
            <w:r w:rsidR="002F4560">
              <w:rPr>
                <w:rFonts w:ascii="微软雅黑" w:eastAsia="微软雅黑" w:hAnsi="微软雅黑" w:cs="Arial" w:hint="eastAsia"/>
              </w:rPr>
              <w:t>车型</w:t>
            </w:r>
            <w:r w:rsidR="00431B86">
              <w:rPr>
                <w:rFonts w:ascii="微软雅黑" w:eastAsia="微软雅黑" w:hAnsi="微软雅黑" w:cs="Arial" w:hint="eastAsia"/>
              </w:rPr>
              <w:t>配置</w:t>
            </w:r>
            <w:r w:rsidR="002F4560">
              <w:rPr>
                <w:rFonts w:ascii="微软雅黑" w:eastAsia="微软雅黑" w:hAnsi="微软雅黑" w:cs="Arial" w:hint="eastAsia"/>
              </w:rPr>
              <w:t>更改</w:t>
            </w:r>
          </w:p>
        </w:tc>
      </w:tr>
      <w:tr w:rsidR="00DF3FFD" w:rsidRPr="00FB0DB8" w14:paraId="6A6A7746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7421" w14:textId="32FD50AB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E8A3" w14:textId="3386A5D7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4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761B" w14:textId="3834B8F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45A8D2" w14:textId="6464005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desay添加分工：香氛硬件设置</w:t>
            </w:r>
          </w:p>
        </w:tc>
      </w:tr>
      <w:tr w:rsidR="00CB57F3" w:rsidRPr="00FB0DB8" w14:paraId="22D34C2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A35B" w14:textId="5B131ADC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540" w14:textId="6BBA4AC7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5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A51F" w14:textId="06D5D3E1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6D2E" w14:textId="098DD60D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仅C</w:t>
            </w:r>
            <w:r>
              <w:rPr>
                <w:rFonts w:ascii="微软雅黑" w:eastAsia="微软雅黑" w:hAnsi="微软雅黑" w:cs="Arial"/>
              </w:rPr>
              <w:t>D764</w:t>
            </w:r>
            <w:r>
              <w:rPr>
                <w:rFonts w:ascii="微软雅黑" w:eastAsia="微软雅黑" w:hAnsi="微软雅黑" w:cs="Arial" w:hint="eastAsia"/>
              </w:rPr>
              <w:t>支持此功能</w:t>
            </w:r>
          </w:p>
        </w:tc>
      </w:tr>
      <w:tr w:rsidR="00E93C76" w:rsidRPr="00FB0DB8" w14:paraId="41BA5CF2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423B" w14:textId="6C6B3C9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BEFA" w14:textId="67ADDB1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6C3D" w14:textId="2E6C315E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455" w14:textId="0A4DBC81" w:rsidR="00E93C76" w:rsidRDefault="000A5B6A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输入文档更新</w:t>
            </w:r>
            <w:r w:rsidR="006537EC">
              <w:rPr>
                <w:rFonts w:ascii="微软雅黑" w:eastAsia="微软雅黑" w:hAnsi="微软雅黑" w:cs="Arial" w:hint="eastAsia"/>
              </w:rPr>
              <w:t>：</w:t>
            </w:r>
          </w:p>
          <w:p w14:paraId="0D3506B2" w14:textId="77777777" w:rsidR="008B65E3" w:rsidRDefault="006537EC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8B65E3">
              <w:rPr>
                <w:rFonts w:ascii="微软雅黑" w:eastAsia="微软雅黑" w:hAnsi="微软雅黑" w:cs="Arial" w:hint="eastAsia"/>
                <w:sz w:val="20"/>
                <w:szCs w:val="20"/>
              </w:rPr>
              <w:t>补充告警消息</w:t>
            </w:r>
          </w:p>
          <w:p w14:paraId="174B50C7" w14:textId="77777777" w:rsidR="008B65E3" w:rsidRDefault="008B65E3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新增林肯之道A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控制香氛</w:t>
            </w:r>
          </w:p>
          <w:p w14:paraId="0E933DE6" w14:textId="1DBC0216" w:rsidR="008772A4" w:rsidRPr="008B65E3" w:rsidRDefault="008772A4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新增工程模式显示</w:t>
            </w:r>
          </w:p>
        </w:tc>
      </w:tr>
      <w:tr w:rsidR="002B04D0" w:rsidRPr="00FB0DB8" w14:paraId="3FEC680E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C345" w14:textId="7DBE580E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.8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1B76" w14:textId="6DC7F35D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5F34" w14:textId="78AAA72A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F1F7" w14:textId="46AEF538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删除以前的输入文档，只保留最新两份：</w:t>
            </w:r>
          </w:p>
          <w:p w14:paraId="238EFF7F" w14:textId="17B8BD3D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1、删除</w:t>
            </w:r>
            <w:r w:rsidRPr="002B04D0">
              <w:rPr>
                <w:rFonts w:ascii="微软雅黑" w:eastAsia="微软雅黑" w:hAnsi="微软雅黑" w:cs="Arial" w:hint="eastAsia"/>
              </w:rPr>
              <w:t>林肯之道A</w:t>
            </w:r>
            <w:r w:rsidRPr="002B04D0">
              <w:rPr>
                <w:rFonts w:ascii="微软雅黑" w:eastAsia="微软雅黑" w:hAnsi="微软雅黑" w:cs="Arial"/>
              </w:rPr>
              <w:t>PP</w:t>
            </w:r>
            <w:r w:rsidRPr="002B04D0">
              <w:rPr>
                <w:rFonts w:ascii="微软雅黑" w:eastAsia="微软雅黑" w:hAnsi="微软雅黑" w:cs="Arial" w:hint="eastAsia"/>
              </w:rPr>
              <w:t>控制香氛</w:t>
            </w:r>
          </w:p>
        </w:tc>
      </w:tr>
      <w:tr w:rsidR="00FC7B0C" w:rsidRPr="00FB0DB8" w14:paraId="3A11B957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7D92" w14:textId="1E0C18FE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46DE" w14:textId="64419C14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6A42A" w14:textId="14FBB35E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C049" w14:textId="5583161C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添加L</w:t>
            </w:r>
            <w:r>
              <w:rPr>
                <w:rFonts w:ascii="微软雅黑" w:eastAsia="微软雅黑" w:hAnsi="微软雅黑" w:cs="Arial"/>
              </w:rPr>
              <w:t>IN</w:t>
            </w:r>
            <w:r>
              <w:rPr>
                <w:rFonts w:ascii="微软雅黑" w:eastAsia="微软雅黑" w:hAnsi="微软雅黑" w:cs="Arial" w:hint="eastAsia"/>
              </w:rPr>
              <w:t>信号</w:t>
            </w:r>
          </w:p>
        </w:tc>
      </w:tr>
      <w:tr w:rsidR="006D3851" w:rsidRPr="00FB0DB8" w14:paraId="2E7CC0F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D35E" w14:textId="0CD9136C" w:rsidR="006D3851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2.0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891F" w14:textId="5479B562" w:rsidR="006D3851" w:rsidRPr="00FB0DB8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09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7181" w14:textId="778C3C6F" w:rsidR="006D3851" w:rsidRPr="00FB0DB8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5CD2" w14:textId="3B3B1087" w:rsidR="006D3851" w:rsidRDefault="006D3851" w:rsidP="006D385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  <w:r w:rsidRPr="006D3851">
              <w:rPr>
                <w:rFonts w:ascii="微软雅黑" w:eastAsia="微软雅黑" w:hAnsi="微软雅黑" w:cs="Arial"/>
              </w:rPr>
              <w:t xml:space="preserve">CX483 HMI </w:t>
            </w:r>
            <w:r w:rsidRPr="006D3851">
              <w:rPr>
                <w:rFonts w:ascii="微软雅黑" w:eastAsia="微软雅黑" w:hAnsi="微软雅黑" w:cs="Arial" w:hint="eastAsia"/>
              </w:rPr>
              <w:t>交互</w:t>
            </w:r>
            <w:r>
              <w:rPr>
                <w:rFonts w:ascii="微软雅黑" w:eastAsia="微软雅黑" w:hAnsi="微软雅黑" w:cs="Arial" w:hint="eastAsia"/>
              </w:rPr>
              <w:t>仅供参考</w:t>
            </w:r>
          </w:p>
        </w:tc>
      </w:tr>
      <w:tr w:rsidR="00FE4957" w:rsidRPr="00FB0DB8" w14:paraId="705D7C0E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32CC" w14:textId="6BC496FF" w:rsidR="00FE4957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2.1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7941" w14:textId="63990E57" w:rsidR="00FE4957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12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 w:rsidR="00DB2413">
              <w:rPr>
                <w:rFonts w:ascii="微软雅黑" w:eastAsia="微软雅黑" w:hAnsi="微软雅黑" w:cs="Arial"/>
              </w:rPr>
              <w:t>15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6E7B" w14:textId="714E9359" w:rsidR="00FE4957" w:rsidRPr="00FB0DB8" w:rsidRDefault="00FE4957" w:rsidP="00FE495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A5B6" w14:textId="7FD5BC18" w:rsidR="00FE4957" w:rsidRPr="000F46AC" w:rsidRDefault="00490479" w:rsidP="00DB2413">
            <w:pPr>
              <w:pStyle w:val="afffb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0F46AC">
              <w:rPr>
                <w:rFonts w:ascii="微软雅黑" w:eastAsia="微软雅黑" w:hAnsi="微软雅黑" w:cs="Arial" w:hint="eastAsia"/>
                <w:sz w:val="20"/>
                <w:szCs w:val="20"/>
              </w:rPr>
              <w:t>香氛关闭时，不进行弹窗提醒</w:t>
            </w:r>
          </w:p>
          <w:p w14:paraId="0CCB5A8D" w14:textId="47C06105" w:rsidR="00DB2413" w:rsidRPr="00DB2413" w:rsidRDefault="00DB2413" w:rsidP="00DB241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2、</w:t>
            </w:r>
            <w:r w:rsidR="000F46AC">
              <w:rPr>
                <w:rFonts w:ascii="微软雅黑" w:eastAsia="微软雅黑" w:hAnsi="微软雅黑" w:cs="Arial" w:hint="eastAsia"/>
              </w:rPr>
              <w:t>补充车内温度信号</w:t>
            </w:r>
          </w:p>
        </w:tc>
      </w:tr>
      <w:tr w:rsidR="005E3C69" w:rsidRPr="00FB0DB8" w14:paraId="583CA8BF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904B" w14:textId="5368DA3F" w:rsidR="005E3C69" w:rsidRDefault="005E3C69" w:rsidP="005E3C69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E7673" w14:textId="70640712" w:rsidR="005E3C69" w:rsidRDefault="005E3C69" w:rsidP="005E3C69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12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1</w:t>
            </w:r>
            <w:r>
              <w:rPr>
                <w:rFonts w:ascii="微软雅黑" w:eastAsia="微软雅黑" w:hAnsi="微软雅黑" w:cs="Arial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CE26" w14:textId="1595C013" w:rsidR="005E3C69" w:rsidRPr="00FB0DB8" w:rsidRDefault="005E3C69" w:rsidP="005E3C69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86BB" w14:textId="28D7B452" w:rsidR="005E3C69" w:rsidRPr="005E3C69" w:rsidRDefault="005E3C69" w:rsidP="005E3C69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等线" w:eastAsia="等线" w:hAnsi="等线" w:hint="eastAsia"/>
              </w:rPr>
              <w:t>增加</w:t>
            </w:r>
            <w:r>
              <w:rPr>
                <w:rFonts w:ascii="等线" w:eastAsia="等线" w:hAnsi="等线" w:hint="eastAsia"/>
              </w:rPr>
              <w:t>对话框</w:t>
            </w:r>
            <w:r w:rsidR="00B2540A">
              <w:rPr>
                <w:rFonts w:ascii="等线" w:eastAsia="等线" w:hAnsi="等线" w:hint="eastAsia"/>
              </w:rPr>
              <w:t>（未授权和已过期）</w:t>
            </w:r>
            <w:r>
              <w:rPr>
                <w:rFonts w:ascii="等线" w:eastAsia="等线" w:hAnsi="等线" w:hint="eastAsia"/>
              </w:rPr>
              <w:t>弹出机制</w:t>
            </w:r>
            <w:bookmarkStart w:id="1" w:name="_GoBack"/>
            <w:bookmarkEnd w:id="1"/>
          </w:p>
        </w:tc>
      </w:tr>
    </w:tbl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1F1DA18E" w14:textId="77777777" w:rsidR="0090632A" w:rsidRPr="00FB0DB8" w:rsidRDefault="00571B84">
          <w:pPr>
            <w:pStyle w:val="TOC1"/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lang w:val="zh-CN"/>
            </w:rPr>
            <w:t>目录</w:t>
          </w:r>
        </w:p>
        <w:p w14:paraId="3D405125" w14:textId="1E8F7653" w:rsidR="000A2B57" w:rsidRDefault="00571B84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FB0DB8">
            <w:rPr>
              <w:rFonts w:ascii="微软雅黑" w:hAnsi="微软雅黑"/>
            </w:rPr>
            <w:fldChar w:fldCharType="begin"/>
          </w:r>
          <w:r w:rsidRPr="00FB0DB8">
            <w:rPr>
              <w:rFonts w:ascii="微软雅黑" w:hAnsi="微软雅黑"/>
            </w:rPr>
            <w:instrText xml:space="preserve"> TOC \o "1-3" \h \z \u </w:instrText>
          </w:r>
          <w:r w:rsidRPr="00FB0DB8">
            <w:rPr>
              <w:rFonts w:ascii="微软雅黑" w:hAnsi="微软雅黑"/>
            </w:rPr>
            <w:fldChar w:fldCharType="separate"/>
          </w:r>
          <w:hyperlink w:anchor="_Toc33628027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1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需求介绍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_Toc33628027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2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775DA39" w14:textId="3E89E012" w:rsidR="000A2B57" w:rsidRDefault="007E0B05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28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2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需求内容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_Toc33628028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2F41981F" w14:textId="3526E7B2" w:rsidR="000A2B57" w:rsidRDefault="007E0B05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29" w:history="1">
            <w:r w:rsidR="000A2B57" w:rsidRPr="00D848CB">
              <w:rPr>
                <w:rStyle w:val="afff8"/>
                <w:rFonts w:eastAsia="微软雅黑" w:cs="Arial"/>
                <w:noProof/>
              </w:rPr>
              <w:t>2.1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车型配置及差异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_Toc33628029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0275A7D2" w14:textId="4FBFFF30" w:rsidR="000A2B57" w:rsidRDefault="007E0B05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0" w:history="1">
            <w:r w:rsidR="000A2B57" w:rsidRPr="00D848CB">
              <w:rPr>
                <w:rStyle w:val="afff8"/>
                <w:rFonts w:eastAsia="微软雅黑" w:cs="Arial"/>
                <w:noProof/>
              </w:rPr>
              <w:t>2.2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功能需求列表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_Toc33628030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76B3CC7F" w14:textId="6804FA8C" w:rsidR="000A2B57" w:rsidRDefault="007E0B05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1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2.2.1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功能简介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_Toc33628031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AB92098" w14:textId="11B0EB07" w:rsidR="000A2B57" w:rsidRDefault="007E0B05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2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2.2.2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_Toc33628032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8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5B244CBF" w14:textId="35CF23CD" w:rsidR="000A2B57" w:rsidRDefault="007E0B05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3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2.2.3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非功能性需求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_Toc33628033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1AA119F3" w14:textId="6FB6AD46" w:rsidR="000A2B57" w:rsidRDefault="007E0B05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4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2.2.4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用例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_Toc33628034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316D3B99" w14:textId="64C9E327" w:rsidR="000A2B57" w:rsidRDefault="007E0B05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5" w:history="1">
            <w:r w:rsidR="000A2B57" w:rsidRPr="00D848CB">
              <w:rPr>
                <w:rStyle w:val="afff8"/>
                <w:rFonts w:eastAsia="微软雅黑" w:cs="Arial"/>
                <w:noProof/>
              </w:rPr>
              <w:t>2.3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开发分工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_Toc33628035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46941886" w14:textId="3208FDEC" w:rsidR="000A2B57" w:rsidRDefault="007E0B05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36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3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系统边界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_Toc33628036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14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1769ECA" w14:textId="5706DC5A" w:rsidR="0090632A" w:rsidRPr="00FB0DB8" w:rsidRDefault="00571B84">
          <w:pPr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1EB6A884" w14:textId="77777777" w:rsidR="0090632A" w:rsidRPr="00FB0DB8" w:rsidRDefault="0090632A">
      <w:pPr>
        <w:pStyle w:val="12"/>
        <w:rPr>
          <w:rFonts w:ascii="微软雅黑" w:hAnsi="微软雅黑"/>
        </w:rPr>
      </w:pPr>
    </w:p>
    <w:p w14:paraId="606B9077" w14:textId="77777777" w:rsidR="0090632A" w:rsidRPr="00FB0DB8" w:rsidRDefault="00571B84">
      <w:pPr>
        <w:pStyle w:val="10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2" w:name="_Toc25323954"/>
      <w:bookmarkStart w:id="3" w:name="_Toc33628027"/>
      <w:bookmarkEnd w:id="0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19920E22" w14:textId="77777777" w:rsidR="00BC36DC" w:rsidRPr="00FB0DB8" w:rsidRDefault="005C3CA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bookmarkStart w:id="4" w:name="_Toc25323955"/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本文主要描述</w:t>
      </w:r>
      <w:r w:rsidR="00E446FA" w:rsidRPr="00FB0DB8">
        <w:rPr>
          <w:rFonts w:ascii="微软雅黑" w:eastAsia="微软雅黑" w:hAnsi="微软雅黑"/>
          <w:sz w:val="21"/>
          <w:szCs w:val="21"/>
          <w:lang w:eastAsia="zh-CN"/>
        </w:rPr>
        <w:t>Digital_Scent</w:t>
      </w:r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的功能，参考文档有福特提供的</w:t>
      </w:r>
      <w:r w:rsidR="00BC36DC"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文档:</w:t>
      </w:r>
    </w:p>
    <w:p w14:paraId="1070DEEF" w14:textId="223BB4F9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>Digital Scent PRD.doc</w:t>
      </w:r>
    </w:p>
    <w:p w14:paraId="679A8AEC" w14:textId="226E041F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>CX483-HMI interaction Spec_Relax&amp;Digital Scent_20200806.pdf</w:t>
      </w:r>
    </w:p>
    <w:p w14:paraId="1373FB82" w14:textId="38B0B43E" w:rsidR="009043EE" w:rsidRDefault="009043EE" w:rsidP="009043EE">
      <w:pPr>
        <w:rPr>
          <w:rFonts w:ascii="Calibri" w:hAnsi="Calibri"/>
        </w:rPr>
      </w:pPr>
      <w:r>
        <w:rPr>
          <w:rFonts w:ascii="微软雅黑" w:eastAsia="微软雅黑" w:hAnsi="微软雅黑" w:hint="eastAsia"/>
          <w:sz w:val="21"/>
          <w:szCs w:val="21"/>
        </w:rPr>
        <w:t>备注：</w:t>
      </w:r>
      <w:r w:rsidRPr="009043EE">
        <w:rPr>
          <w:rFonts w:ascii="微软雅黑" w:eastAsia="微软雅黑" w:hAnsi="微软雅黑" w:hint="eastAsia"/>
          <w:sz w:val="21"/>
          <w:szCs w:val="21"/>
        </w:rPr>
        <w:t>虽然</w:t>
      </w:r>
      <w:r w:rsidRPr="009043EE">
        <w:rPr>
          <w:rFonts w:ascii="微软雅黑" w:eastAsia="微软雅黑" w:hAnsi="微软雅黑"/>
          <w:sz w:val="21"/>
          <w:szCs w:val="21"/>
        </w:rPr>
        <w:t xml:space="preserve">CX483 HMI </w:t>
      </w:r>
      <w:r w:rsidRPr="009043EE">
        <w:rPr>
          <w:rFonts w:ascii="微软雅黑" w:eastAsia="微软雅黑" w:hAnsi="微软雅黑" w:hint="eastAsia"/>
          <w:sz w:val="21"/>
          <w:szCs w:val="21"/>
        </w:rPr>
        <w:t>交互放在</w:t>
      </w:r>
      <w:r w:rsidRPr="009043EE">
        <w:rPr>
          <w:rFonts w:ascii="微软雅黑" w:eastAsia="微软雅黑" w:hAnsi="微软雅黑"/>
          <w:sz w:val="21"/>
          <w:szCs w:val="21"/>
        </w:rPr>
        <w:t xml:space="preserve">GitHub </w:t>
      </w:r>
      <w:r w:rsidRPr="009043EE">
        <w:rPr>
          <w:rFonts w:ascii="微软雅黑" w:eastAsia="微软雅黑" w:hAnsi="微软雅黑" w:hint="eastAsia"/>
          <w:sz w:val="21"/>
          <w:szCs w:val="21"/>
        </w:rPr>
        <w:t>里面，但是并不是</w:t>
      </w:r>
      <w:r w:rsidRPr="009043EE">
        <w:rPr>
          <w:rFonts w:ascii="微软雅黑" w:eastAsia="微软雅黑" w:hAnsi="微软雅黑"/>
          <w:sz w:val="21"/>
          <w:szCs w:val="21"/>
        </w:rPr>
        <w:t xml:space="preserve">CD764 </w:t>
      </w:r>
      <w:r>
        <w:rPr>
          <w:rFonts w:ascii="微软雅黑" w:eastAsia="微软雅黑" w:hAnsi="微软雅黑" w:hint="eastAsia"/>
          <w:sz w:val="21"/>
          <w:szCs w:val="21"/>
        </w:rPr>
        <w:t>的正式文档，仅供</w:t>
      </w:r>
      <w:r w:rsidRPr="009043EE">
        <w:rPr>
          <w:rFonts w:ascii="微软雅黑" w:eastAsia="微软雅黑" w:hAnsi="微软雅黑" w:hint="eastAsia"/>
          <w:sz w:val="21"/>
          <w:szCs w:val="21"/>
        </w:rPr>
        <w:t>参考和理解需求，</w:t>
      </w:r>
      <w:r w:rsidRPr="009043EE">
        <w:rPr>
          <w:rFonts w:ascii="微软雅黑" w:eastAsia="微软雅黑" w:hAnsi="微软雅黑"/>
          <w:sz w:val="21"/>
          <w:szCs w:val="21"/>
        </w:rPr>
        <w:t xml:space="preserve"> HMI </w:t>
      </w:r>
      <w:r w:rsidRPr="009043EE">
        <w:rPr>
          <w:rFonts w:ascii="微软雅黑" w:eastAsia="微软雅黑" w:hAnsi="微软雅黑" w:hint="eastAsia"/>
          <w:sz w:val="21"/>
          <w:szCs w:val="21"/>
        </w:rPr>
        <w:t>以</w:t>
      </w:r>
      <w:r w:rsidRPr="009043EE">
        <w:rPr>
          <w:rFonts w:ascii="微软雅黑" w:eastAsia="微软雅黑" w:hAnsi="微软雅黑"/>
          <w:sz w:val="21"/>
          <w:szCs w:val="21"/>
        </w:rPr>
        <w:t>CD764</w:t>
      </w:r>
      <w:r w:rsidRPr="009043EE">
        <w:rPr>
          <w:rFonts w:ascii="微软雅黑" w:eastAsia="微软雅黑" w:hAnsi="微软雅黑" w:hint="eastAsia"/>
          <w:sz w:val="21"/>
          <w:szCs w:val="21"/>
        </w:rPr>
        <w:t>实际设计为准</w:t>
      </w:r>
    </w:p>
    <w:p w14:paraId="71A0EAA2" w14:textId="18CB38FB" w:rsidR="009043EE" w:rsidRPr="009043EE" w:rsidRDefault="009043E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0DAEE3A4" w14:textId="77777777" w:rsidR="0090632A" w:rsidRPr="00FB0DB8" w:rsidRDefault="00571B84">
      <w:pPr>
        <w:pStyle w:val="10"/>
        <w:rPr>
          <w:rFonts w:ascii="微软雅黑" w:eastAsia="微软雅黑" w:hAnsi="微软雅黑" w:cs="Arial"/>
          <w:lang w:eastAsia="zh-CN"/>
        </w:rPr>
      </w:pPr>
      <w:bookmarkStart w:id="5" w:name="_Toc33628028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095FB8BD" w14:textId="77777777" w:rsidR="0090632A" w:rsidRPr="00FB0DB8" w:rsidRDefault="00571B84">
      <w:pPr>
        <w:pStyle w:val="22"/>
        <w:keepLines w:val="0"/>
        <w:spacing w:before="240" w:after="60" w:line="240" w:lineRule="auto"/>
        <w:rPr>
          <w:rFonts w:ascii="微软雅黑" w:eastAsia="微软雅黑" w:hAnsi="微软雅黑" w:cs="Arial"/>
          <w:lang w:eastAsia="zh-CN"/>
        </w:rPr>
      </w:pPr>
      <w:bookmarkStart w:id="6" w:name="_Toc25323956"/>
      <w:bookmarkStart w:id="7" w:name="_Toc33628029"/>
      <w:r w:rsidRPr="00FB0DB8">
        <w:rPr>
          <w:rFonts w:ascii="微软雅黑" w:eastAsia="微软雅黑" w:hAnsi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f2"/>
        <w:tblW w:w="11644" w:type="dxa"/>
        <w:tblInd w:w="-960" w:type="dxa"/>
        <w:tblLayout w:type="fixed"/>
        <w:tblLook w:val="04A0" w:firstRow="1" w:lastRow="0" w:firstColumn="1" w:lastColumn="0" w:noHBand="0" w:noVBand="1"/>
      </w:tblPr>
      <w:tblGrid>
        <w:gridCol w:w="1494"/>
        <w:gridCol w:w="1134"/>
        <w:gridCol w:w="1134"/>
        <w:gridCol w:w="708"/>
        <w:gridCol w:w="1308"/>
        <w:gridCol w:w="1527"/>
        <w:gridCol w:w="1560"/>
        <w:gridCol w:w="1417"/>
        <w:gridCol w:w="1362"/>
      </w:tblGrid>
      <w:tr w:rsidR="003141C8" w:rsidRPr="00FB0DB8" w14:paraId="1EB77697" w14:textId="4D38D494" w:rsidTr="00430A71">
        <w:tc>
          <w:tcPr>
            <w:tcW w:w="1494" w:type="dxa"/>
            <w:shd w:val="clear" w:color="auto" w:fill="92D050"/>
          </w:tcPr>
          <w:p w14:paraId="383ED9F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268" w:type="dxa"/>
            <w:gridSpan w:val="2"/>
            <w:shd w:val="clear" w:color="auto" w:fill="92D050"/>
          </w:tcPr>
          <w:p w14:paraId="5E3BBDA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708" w:type="dxa"/>
            <w:shd w:val="clear" w:color="auto" w:fill="92D050"/>
          </w:tcPr>
          <w:p w14:paraId="34E6A3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308" w:type="dxa"/>
            <w:shd w:val="clear" w:color="auto" w:fill="92D050"/>
          </w:tcPr>
          <w:p w14:paraId="0F1A5EE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527" w:type="dxa"/>
            <w:shd w:val="clear" w:color="auto" w:fill="92D050"/>
          </w:tcPr>
          <w:p w14:paraId="01B8A1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560" w:type="dxa"/>
            <w:shd w:val="clear" w:color="auto" w:fill="92D050"/>
          </w:tcPr>
          <w:p w14:paraId="231CACA6" w14:textId="555780A4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417" w:type="dxa"/>
            <w:shd w:val="clear" w:color="auto" w:fill="92D050"/>
          </w:tcPr>
          <w:p w14:paraId="1E1821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362" w:type="dxa"/>
            <w:shd w:val="clear" w:color="auto" w:fill="92D050"/>
          </w:tcPr>
          <w:p w14:paraId="18401FEA" w14:textId="40E46C8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U</w:t>
            </w:r>
            <w:r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764</w:t>
            </w:r>
          </w:p>
        </w:tc>
      </w:tr>
      <w:tr w:rsidR="003141C8" w:rsidRPr="00FB0DB8" w14:paraId="1D886383" w14:textId="6F1507EE" w:rsidTr="00430A71">
        <w:tc>
          <w:tcPr>
            <w:tcW w:w="1494" w:type="dxa"/>
            <w:shd w:val="clear" w:color="auto" w:fill="92D050"/>
          </w:tcPr>
          <w:p w14:paraId="7F4D340D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134" w:type="dxa"/>
            <w:shd w:val="clear" w:color="auto" w:fill="92D050"/>
          </w:tcPr>
          <w:p w14:paraId="4FD2D593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134" w:type="dxa"/>
            <w:shd w:val="clear" w:color="auto" w:fill="92D050"/>
          </w:tcPr>
          <w:p w14:paraId="6658562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708" w:type="dxa"/>
            <w:shd w:val="clear" w:color="auto" w:fill="92D050"/>
          </w:tcPr>
          <w:p w14:paraId="65EEB3CB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308" w:type="dxa"/>
            <w:shd w:val="clear" w:color="auto" w:fill="92D050"/>
          </w:tcPr>
          <w:p w14:paraId="11745C7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527" w:type="dxa"/>
            <w:shd w:val="clear" w:color="auto" w:fill="92D050"/>
          </w:tcPr>
          <w:p w14:paraId="380C4CB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Raptor F-150</w:t>
            </w:r>
          </w:p>
          <w:p w14:paraId="4AE91D7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560" w:type="dxa"/>
            <w:shd w:val="clear" w:color="auto" w:fill="92D050"/>
          </w:tcPr>
          <w:p w14:paraId="6C1C558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Lincoln Navigator</w:t>
            </w:r>
          </w:p>
          <w:p w14:paraId="1609896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417" w:type="dxa"/>
            <w:shd w:val="clear" w:color="auto" w:fill="92D050"/>
          </w:tcPr>
          <w:p w14:paraId="06E86C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362" w:type="dxa"/>
            <w:shd w:val="clear" w:color="auto" w:fill="92D050"/>
          </w:tcPr>
          <w:p w14:paraId="14DE30F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</w:tr>
      <w:tr w:rsidR="003141C8" w:rsidRPr="00FB0DB8" w14:paraId="24C8AEE6" w14:textId="2B087494" w:rsidTr="00430A71">
        <w:tc>
          <w:tcPr>
            <w:tcW w:w="1494" w:type="dxa"/>
          </w:tcPr>
          <w:p w14:paraId="145E5D4D" w14:textId="43ED2B2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C176C9">
              <w:rPr>
                <w:rFonts w:ascii="微软雅黑" w:eastAsia="微软雅黑" w:hAnsi="微软雅黑"/>
                <w:lang w:eastAsia="zh-CN"/>
              </w:rPr>
              <w:t>Digital_Scent</w:t>
            </w:r>
          </w:p>
        </w:tc>
        <w:tc>
          <w:tcPr>
            <w:tcW w:w="1134" w:type="dxa"/>
          </w:tcPr>
          <w:p w14:paraId="032E1C1B" w14:textId="3AE11F6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AF8F614" w14:textId="4FFD137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708" w:type="dxa"/>
          </w:tcPr>
          <w:p w14:paraId="5C050E92" w14:textId="516FFB0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08" w:type="dxa"/>
          </w:tcPr>
          <w:p w14:paraId="490CD573" w14:textId="0AA75B8E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27" w:type="dxa"/>
          </w:tcPr>
          <w:p w14:paraId="0C657186" w14:textId="10BBAB4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60" w:type="dxa"/>
          </w:tcPr>
          <w:p w14:paraId="2AC0E5DE" w14:textId="74AB407F" w:rsidR="003141C8" w:rsidRPr="00FB0DB8" w:rsidRDefault="00CB57F3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417" w:type="dxa"/>
          </w:tcPr>
          <w:p w14:paraId="453F345D" w14:textId="697EF528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62" w:type="dxa"/>
          </w:tcPr>
          <w:p w14:paraId="7E6D223C" w14:textId="7712FE9C" w:rsidR="00893EF7" w:rsidRDefault="00430A71" w:rsidP="00893EF7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Y</w:t>
            </w:r>
          </w:p>
        </w:tc>
      </w:tr>
      <w:tr w:rsidR="003141C8" w:rsidRPr="00FB0DB8" w14:paraId="7AAAAFE1" w14:textId="3BC75B26" w:rsidTr="00430A71">
        <w:tc>
          <w:tcPr>
            <w:tcW w:w="1494" w:type="dxa"/>
          </w:tcPr>
          <w:p w14:paraId="41EA829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CA107A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8AEF32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5AB3BB9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3C30A3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30FEBF7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3805473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3D8A38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6A008450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60E39A0D" w14:textId="30E0E427" w:rsidTr="00430A71">
        <w:tc>
          <w:tcPr>
            <w:tcW w:w="1494" w:type="dxa"/>
          </w:tcPr>
          <w:p w14:paraId="012A4A9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4E7B72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0D1FF6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433F48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6DCEAC5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2CB7BB5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F9AB1C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0CA2E9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3E9D860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7DDBECDD" w14:textId="3C2ACC66" w:rsidTr="00430A71">
        <w:tc>
          <w:tcPr>
            <w:tcW w:w="1494" w:type="dxa"/>
          </w:tcPr>
          <w:p w14:paraId="1699CF6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5B72EE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F8E8D5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1AD0F20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5CE21C5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6966CE2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27FEF0F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7A6E8B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50F03E7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31306638" w14:textId="4ECF495A" w:rsidR="00893EF7" w:rsidRDefault="00893EF7" w:rsidP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配置位</w:t>
      </w:r>
      <w:r w:rsidR="00FE14ED">
        <w:rPr>
          <w:rFonts w:ascii="微软雅黑" w:eastAsia="微软雅黑" w:hAnsi="微软雅黑" w:hint="eastAsia"/>
          <w:lang w:eastAsia="zh-CN"/>
        </w:rPr>
        <w:t>：</w:t>
      </w:r>
      <w:r>
        <w:rPr>
          <w:rFonts w:ascii="微软雅黑" w:eastAsia="微软雅黑" w:hAnsi="微软雅黑"/>
          <w:lang w:eastAsia="zh-CN"/>
        </w:rPr>
        <w:t>DE07 B</w:t>
      </w:r>
      <w:r>
        <w:rPr>
          <w:rFonts w:ascii="微软雅黑" w:eastAsia="微软雅黑" w:hAnsi="微软雅黑" w:hint="eastAsia"/>
          <w:lang w:eastAsia="zh-CN"/>
        </w:rPr>
        <w:t>yte</w:t>
      </w:r>
      <w:r>
        <w:rPr>
          <w:rFonts w:ascii="微软雅黑" w:eastAsia="微软雅黑" w:hAnsi="微软雅黑"/>
          <w:lang w:eastAsia="zh-CN"/>
        </w:rPr>
        <w:t xml:space="preserve">5 </w:t>
      </w:r>
      <w:r>
        <w:rPr>
          <w:rFonts w:ascii="微软雅黑" w:eastAsia="微软雅黑" w:hAnsi="微软雅黑" w:hint="eastAsia"/>
          <w:lang w:eastAsia="zh-CN"/>
        </w:rPr>
        <w:t>bit</w:t>
      </w:r>
      <w:r>
        <w:rPr>
          <w:rFonts w:ascii="微软雅黑" w:eastAsia="微软雅黑" w:hAnsi="微软雅黑"/>
          <w:lang w:eastAsia="zh-CN"/>
        </w:rPr>
        <w:t xml:space="preserve">1 </w:t>
      </w:r>
    </w:p>
    <w:p w14:paraId="18F8E7CB" w14:textId="6266D7E9" w:rsidR="00893EF7" w:rsidRPr="00893EF7" w:rsidRDefault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E75E807" wp14:editId="1DD86D75">
            <wp:extent cx="6772939" cy="7094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657" cy="7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306" w14:textId="77777777" w:rsidR="008A5289" w:rsidRPr="00FB0DB8" w:rsidRDefault="008A5289">
      <w:pPr>
        <w:pStyle w:val="a8"/>
        <w:rPr>
          <w:rFonts w:ascii="微软雅黑" w:eastAsia="微软雅黑" w:hAnsi="微软雅黑"/>
          <w:lang w:eastAsia="zh-CN"/>
        </w:rPr>
      </w:pPr>
    </w:p>
    <w:p w14:paraId="7959C2E7" w14:textId="77777777" w:rsidR="0090632A" w:rsidRPr="00FB0DB8" w:rsidRDefault="00ED1296">
      <w:pPr>
        <w:pStyle w:val="22"/>
        <w:rPr>
          <w:rFonts w:ascii="微软雅黑" w:eastAsia="微软雅黑" w:hAnsi="微软雅黑" w:cs="Arial"/>
          <w:lang w:eastAsia="zh-CN"/>
        </w:rPr>
      </w:pPr>
      <w:bookmarkStart w:id="8" w:name="_Toc25323958"/>
      <w:bookmarkStart w:id="9" w:name="_Toc33628030"/>
      <w:r w:rsidRPr="00FB0DB8">
        <w:rPr>
          <w:rFonts w:ascii="微软雅黑" w:eastAsia="微软雅黑" w:hAnsi="微软雅黑" w:cs="Arial" w:hint="eastAsia"/>
          <w:lang w:eastAsia="zh-CN"/>
        </w:rPr>
        <w:t>功能需求列表</w:t>
      </w:r>
      <w:bookmarkEnd w:id="8"/>
      <w:bookmarkEnd w:id="9"/>
    </w:p>
    <w:p w14:paraId="039716B3" w14:textId="77777777" w:rsidR="005B2364" w:rsidRPr="00FB0DB8" w:rsidRDefault="005B2364" w:rsidP="005B236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10" w:name="_Toc33628031"/>
      <w:r w:rsidRPr="00FB0DB8">
        <w:rPr>
          <w:rFonts w:ascii="微软雅黑" w:eastAsia="微软雅黑" w:hAnsi="微软雅黑" w:hint="eastAsia"/>
          <w:lang w:eastAsia="zh-CN"/>
        </w:rPr>
        <w:t>功能简介</w:t>
      </w:r>
      <w:bookmarkEnd w:id="10"/>
    </w:p>
    <w:p w14:paraId="1F2C844B" w14:textId="33D8F46B" w:rsidR="00C3326F" w:rsidRPr="00FB0DB8" w:rsidRDefault="00C3326F" w:rsidP="00C35F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可以使用数字</w:t>
      </w:r>
      <w:r w:rsidR="00002E8A" w:rsidRPr="00FB0DB8">
        <w:rPr>
          <w:rFonts w:ascii="微软雅黑" w:eastAsia="微软雅黑" w:hAnsi="微软雅黑" w:hint="eastAsia"/>
          <w:szCs w:val="19"/>
        </w:rPr>
        <w:t>香味</w:t>
      </w:r>
      <w:r w:rsidRPr="00FB0DB8">
        <w:rPr>
          <w:rFonts w:ascii="微软雅黑" w:eastAsia="微软雅黑" w:hAnsi="微软雅黑" w:hint="eastAsia"/>
          <w:szCs w:val="19"/>
        </w:rPr>
        <w:t>，</w:t>
      </w:r>
      <w:r w:rsidR="009D4048">
        <w:rPr>
          <w:rFonts w:ascii="微软雅黑" w:eastAsia="微软雅黑" w:hAnsi="微软雅黑" w:hint="eastAsia"/>
          <w:szCs w:val="19"/>
        </w:rPr>
        <w:t>或者</w:t>
      </w:r>
      <w:r w:rsidRPr="00FB0DB8">
        <w:rPr>
          <w:rFonts w:ascii="微软雅黑" w:eastAsia="微软雅黑" w:hAnsi="微软雅黑" w:hint="eastAsia"/>
          <w:szCs w:val="19"/>
        </w:rPr>
        <w:t>结合车辆的其他元素（</w:t>
      </w:r>
      <w:r w:rsidR="001C41EF">
        <w:rPr>
          <w:rFonts w:ascii="微软雅黑" w:eastAsia="微软雅黑" w:hAnsi="微软雅黑" w:hint="eastAsia"/>
          <w:szCs w:val="19"/>
        </w:rPr>
        <w:t>灯光、音频、界面、</w:t>
      </w:r>
      <w:r w:rsidR="00F65D20" w:rsidRPr="00FB0DB8">
        <w:rPr>
          <w:rFonts w:ascii="微软雅黑" w:eastAsia="微软雅黑" w:hAnsi="微软雅黑" w:hint="eastAsia"/>
          <w:szCs w:val="19"/>
        </w:rPr>
        <w:t>座椅</w:t>
      </w:r>
      <w:r w:rsidR="001C41EF">
        <w:rPr>
          <w:rFonts w:ascii="微软雅黑" w:eastAsia="微软雅黑" w:hAnsi="微软雅黑" w:hint="eastAsia"/>
          <w:szCs w:val="19"/>
        </w:rPr>
        <w:t>和空调</w:t>
      </w:r>
      <w:r w:rsidRPr="00FB0DB8">
        <w:rPr>
          <w:rFonts w:ascii="微软雅黑" w:eastAsia="微软雅黑" w:hAnsi="微软雅黑" w:hint="eastAsia"/>
          <w:szCs w:val="19"/>
        </w:rPr>
        <w:t>），创造沉浸式体验</w:t>
      </w:r>
      <w:r w:rsidR="000713CB">
        <w:rPr>
          <w:rFonts w:ascii="微软雅黑" w:eastAsia="微软雅黑" w:hAnsi="微软雅黑" w:hint="eastAsia"/>
          <w:szCs w:val="19"/>
        </w:rPr>
        <w:t>。它可以根据个人喜好定制（与账号绑定）</w:t>
      </w:r>
      <w:r w:rsidRPr="00FB0DB8">
        <w:rPr>
          <w:rFonts w:ascii="微软雅黑" w:eastAsia="微软雅黑" w:hAnsi="微软雅黑" w:hint="eastAsia"/>
          <w:szCs w:val="19"/>
        </w:rPr>
        <w:t>。</w:t>
      </w:r>
    </w:p>
    <w:p w14:paraId="09DBF85B" w14:textId="77777777" w:rsidR="00786732" w:rsidRPr="00FB0DB8" w:rsidRDefault="00786732" w:rsidP="00B555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该feature的主要功能是：</w:t>
      </w:r>
    </w:p>
    <w:p w14:paraId="6265FD51" w14:textId="4919EA39" w:rsidR="00C90E01" w:rsidRDefault="00786732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·通过IVI</w:t>
      </w:r>
      <w:r w:rsidR="00C90E01">
        <w:rPr>
          <w:rFonts w:ascii="微软雅黑" w:eastAsia="微软雅黑" w:hAnsi="微软雅黑" w:hint="eastAsia"/>
          <w:szCs w:val="19"/>
        </w:rPr>
        <w:t>单独激活</w:t>
      </w:r>
      <w:r w:rsidR="002B434D">
        <w:rPr>
          <w:rFonts w:ascii="微软雅黑" w:eastAsia="微软雅黑" w:hAnsi="微软雅黑" w:hint="eastAsia"/>
          <w:szCs w:val="19"/>
        </w:rPr>
        <w:t>香水系统</w:t>
      </w:r>
      <w:r w:rsidR="006B104E">
        <w:rPr>
          <w:rFonts w:ascii="微软雅黑" w:eastAsia="微软雅黑" w:hAnsi="微软雅黑" w:hint="eastAsia"/>
          <w:szCs w:val="19"/>
        </w:rPr>
        <w:t>或者和放松</w:t>
      </w:r>
      <w:r w:rsidR="00C90E01">
        <w:rPr>
          <w:rFonts w:ascii="微软雅黑" w:eastAsia="微软雅黑" w:hAnsi="微软雅黑" w:hint="eastAsia"/>
          <w:szCs w:val="19"/>
        </w:rPr>
        <w:t>模式</w:t>
      </w:r>
      <w:r w:rsidR="002B434D">
        <w:rPr>
          <w:rFonts w:ascii="微软雅黑" w:eastAsia="微软雅黑" w:hAnsi="微软雅黑" w:hint="eastAsia"/>
          <w:szCs w:val="19"/>
        </w:rPr>
        <w:t>一起</w:t>
      </w:r>
    </w:p>
    <w:p w14:paraId="3A1CE369" w14:textId="1D2CF6AC" w:rsidR="00786732" w:rsidRPr="00FB0DB8" w:rsidRDefault="001C41EF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>
        <w:rPr>
          <w:rFonts w:ascii="微软雅黑" w:eastAsia="微软雅黑" w:hAnsi="微软雅黑" w:hint="eastAsia"/>
          <w:szCs w:val="19"/>
        </w:rPr>
        <w:t>·选择香味类型、</w:t>
      </w:r>
      <w:r w:rsidR="00786732" w:rsidRPr="00FB0DB8">
        <w:rPr>
          <w:rFonts w:ascii="微软雅黑" w:eastAsia="微软雅黑" w:hAnsi="微软雅黑" w:hint="eastAsia"/>
          <w:szCs w:val="19"/>
        </w:rPr>
        <w:t>调整香味浓度</w:t>
      </w:r>
      <w:r>
        <w:rPr>
          <w:rFonts w:ascii="微软雅黑" w:eastAsia="微软雅黑" w:hAnsi="微软雅黑" w:hint="eastAsia"/>
          <w:szCs w:val="19"/>
        </w:rPr>
        <w:t>、查看相关信息</w:t>
      </w:r>
    </w:p>
    <w:p w14:paraId="014D09C4" w14:textId="1CA5CA27" w:rsidR="00E45321" w:rsidRPr="00FB0DB8" w:rsidRDefault="00E45321" w:rsidP="00C35FDE">
      <w:pPr>
        <w:pStyle w:val="a8"/>
        <w:ind w:firstLineChars="200" w:firstLine="400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lastRenderedPageBreak/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="000360DD" w:rsidRPr="00FB0DB8">
        <w:rPr>
          <w:rFonts w:ascii="微软雅黑" w:eastAsia="微软雅黑" w:hAnsi="微软雅黑" w:hint="eastAsia"/>
          <w:lang w:eastAsia="zh-CN"/>
        </w:rPr>
        <w:t>会连接一个新设备，这个</w:t>
      </w:r>
      <w:r w:rsidR="00571A38">
        <w:rPr>
          <w:rFonts w:ascii="微软雅黑" w:eastAsia="微软雅黑" w:hAnsi="微软雅黑" w:hint="eastAsia"/>
          <w:lang w:eastAsia="zh-CN"/>
        </w:rPr>
        <w:t>香氛</w:t>
      </w:r>
      <w:r w:rsidR="000360DD" w:rsidRPr="00FB0DB8">
        <w:rPr>
          <w:rFonts w:ascii="微软雅黑" w:eastAsia="微软雅黑" w:hAnsi="微软雅黑" w:hint="eastAsia"/>
          <w:lang w:eastAsia="zh-CN"/>
        </w:rPr>
        <w:t>模块</w:t>
      </w:r>
      <w:r w:rsidRPr="00FB0DB8">
        <w:rPr>
          <w:rFonts w:ascii="微软雅黑" w:eastAsia="微软雅黑" w:hAnsi="微软雅黑" w:hint="eastAsia"/>
          <w:lang w:eastAsia="zh-CN"/>
        </w:rPr>
        <w:t>由另一个供应商提供</w:t>
      </w:r>
      <w:r w:rsidR="000360DD" w:rsidRPr="00FB0DB8">
        <w:rPr>
          <w:rFonts w:ascii="微软雅黑" w:eastAsia="微软雅黑" w:hAnsi="微软雅黑" w:hint="eastAsia"/>
          <w:lang w:eastAsia="zh-CN"/>
        </w:rPr>
        <w:t>。</w:t>
      </w:r>
      <w:r w:rsidRPr="00FB0DB8">
        <w:rPr>
          <w:rFonts w:ascii="微软雅黑" w:eastAsia="微软雅黑" w:hAnsi="微软雅黑" w:hint="eastAsia"/>
          <w:lang w:eastAsia="zh-CN"/>
        </w:rPr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和新设备通过Lin总线相连，I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可以控制此设备和获取这个设备的状态。</w:t>
      </w:r>
      <w:r w:rsidR="006D51CB">
        <w:rPr>
          <w:rFonts w:ascii="微软雅黑" w:eastAsia="微软雅黑" w:hAnsi="微软雅黑"/>
          <w:lang w:eastAsia="zh-CN"/>
        </w:rPr>
        <w:t>LIN</w:t>
      </w:r>
      <w:r w:rsidR="00E92CBB">
        <w:rPr>
          <w:rFonts w:ascii="微软雅黑" w:eastAsia="微软雅黑" w:hAnsi="微软雅黑" w:hint="eastAsia"/>
          <w:lang w:eastAsia="zh-CN"/>
        </w:rPr>
        <w:t>矩阵</w:t>
      </w:r>
      <w:r w:rsidR="008D147C">
        <w:rPr>
          <w:rFonts w:ascii="微软雅黑" w:eastAsia="微软雅黑" w:hAnsi="微软雅黑" w:hint="eastAsia"/>
          <w:lang w:eastAsia="zh-CN"/>
        </w:rPr>
        <w:t>见附件</w:t>
      </w:r>
      <w:r w:rsidR="00670741">
        <w:rPr>
          <w:rFonts w:ascii="微软雅黑" w:eastAsia="微软雅黑" w:hAnsi="微软雅黑"/>
          <w:lang w:eastAsia="zh-CN"/>
        </w:rPr>
        <w:t xml:space="preserve">  </w:t>
      </w:r>
      <w:r w:rsidR="00670741">
        <w:rPr>
          <w:rFonts w:ascii="微软雅黑" w:eastAsia="微软雅黑" w:hAnsi="微软雅黑" w:hint="eastAsia"/>
          <w:lang w:eastAsia="zh-CN"/>
        </w:rPr>
        <w:t xml:space="preserve"> </w:t>
      </w:r>
      <w:r w:rsidR="00670741">
        <w:rPr>
          <w:rFonts w:ascii="微软雅黑" w:eastAsia="微软雅黑" w:hAnsi="微软雅黑"/>
          <w:lang w:eastAsia="zh-CN"/>
        </w:rPr>
        <w:t xml:space="preserve"> </w:t>
      </w:r>
    </w:p>
    <w:p w14:paraId="037C56C9" w14:textId="75CE2239" w:rsidR="007F2FFF" w:rsidRPr="00FB0DB8" w:rsidRDefault="007F2FFF" w:rsidP="006D51CB">
      <w:pPr>
        <w:widowControl w:val="0"/>
        <w:autoSpaceDE w:val="0"/>
        <w:autoSpaceDN w:val="0"/>
        <w:adjustRightInd w:val="0"/>
        <w:rPr>
          <w:rFonts w:ascii="微软雅黑" w:eastAsia="微软雅黑" w:hAnsi="微软雅黑"/>
        </w:rPr>
      </w:pPr>
    </w:p>
    <w:p w14:paraId="18F1F6D7" w14:textId="15410F27" w:rsidR="00670741" w:rsidRPr="00FB0DB8" w:rsidRDefault="00670741" w:rsidP="00E45321">
      <w:pPr>
        <w:pStyle w:val="a8"/>
        <w:rPr>
          <w:rFonts w:ascii="微软雅黑" w:eastAsia="微软雅黑" w:hAnsi="微软雅黑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EC8117B" wp14:editId="20417396">
            <wp:extent cx="5099062" cy="2717800"/>
            <wp:effectExtent l="0" t="0" r="6350" b="6350"/>
            <wp:docPr id="17" name="Picture 10" descr="699e27313f74c50ec7f750816813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99e27313f74c50ec7f7508168134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32" cy="27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F3BD" w14:textId="305E3967" w:rsidR="00F63F26" w:rsidRDefault="009F4EF1" w:rsidP="009F4EF1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功能入口</w:t>
      </w:r>
    </w:p>
    <w:p w14:paraId="61777EC8" w14:textId="1B02FF03" w:rsidR="007901A4" w:rsidRDefault="00E42E96" w:rsidP="007901A4">
      <w:pPr>
        <w:pStyle w:val="a8"/>
        <w:rPr>
          <w:rFonts w:ascii="微软雅黑" w:eastAsia="微软雅黑" w:hAnsi="微软雅黑" w:cs="Arial"/>
          <w:color w:val="00000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车辆设置】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下设有【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】，点击【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进入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子页面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。详见《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CX483-HMI interaction Spec_Relax&amp;Digital Scent_20200806.pdf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》</w:t>
      </w: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第6章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Scent Setting</w:t>
      </w:r>
    </w:p>
    <w:p w14:paraId="0D69516F" w14:textId="799587B6" w:rsidR="00E42E96" w:rsidRPr="00306FB3" w:rsidRDefault="00E42E96" w:rsidP="00E42E96">
      <w:pPr>
        <w:pStyle w:val="a8"/>
        <w:rPr>
          <w:rFonts w:ascii="微软雅黑" w:eastAsia="微软雅黑" w:hAnsi="微软雅黑" w:cs="Arial"/>
          <w:color w:val="000000"/>
          <w:szCs w:val="20"/>
          <w:lang w:eastAsia="zh-CN"/>
        </w:rPr>
      </w:pPr>
      <w:r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（</w:t>
      </w:r>
      <w:r w:rsidR="00306FB3"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无账号可以使用数字香氛</w:t>
      </w:r>
      <w:r w:rsidRPr="00306FB3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，如果登陆了账号，需要关联E</w:t>
      </w:r>
      <w:r w:rsidRPr="00306FB3">
        <w:rPr>
          <w:rFonts w:ascii="微软雅黑" w:eastAsia="微软雅黑" w:hAnsi="微软雅黑" w:cs="Arial"/>
          <w:color w:val="000000"/>
          <w:szCs w:val="20"/>
          <w:lang w:eastAsia="zh-CN"/>
        </w:rPr>
        <w:t>M）</w:t>
      </w:r>
    </w:p>
    <w:p w14:paraId="5EC38244" w14:textId="420A9AFE" w:rsid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F6D4DC8" wp14:editId="68F60AD6">
            <wp:extent cx="6286500" cy="3920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E7A7" w14:textId="77777777" w:rsidR="00E87F1B" w:rsidRP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</w:p>
    <w:p w14:paraId="4ED15C73" w14:textId="36B59B87" w:rsidR="0083484D" w:rsidRDefault="0083484D" w:rsidP="0083484D">
      <w:pPr>
        <w:pStyle w:val="31"/>
        <w:tabs>
          <w:tab w:val="clear" w:pos="432"/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11" w:name="_Toc33628032"/>
      <w:r w:rsidRPr="00FB0DB8">
        <w:rPr>
          <w:rFonts w:ascii="微软雅黑" w:eastAsia="微软雅黑" w:hAnsi="微软雅黑" w:hint="eastAsia"/>
          <w:lang w:eastAsia="zh-CN"/>
        </w:rPr>
        <w:t>功能</w:t>
      </w:r>
      <w:r w:rsidR="001F498C" w:rsidRPr="00FB0DB8">
        <w:rPr>
          <w:rFonts w:ascii="微软雅黑" w:eastAsia="微软雅黑" w:hAnsi="微软雅黑" w:hint="eastAsia"/>
          <w:lang w:eastAsia="zh-CN"/>
        </w:rPr>
        <w:t>性</w:t>
      </w:r>
      <w:r w:rsidRPr="00FB0DB8">
        <w:rPr>
          <w:rFonts w:ascii="微软雅黑" w:eastAsia="微软雅黑" w:hAnsi="微软雅黑" w:hint="eastAsia"/>
          <w:lang w:eastAsia="zh-CN"/>
        </w:rPr>
        <w:t>需求</w:t>
      </w:r>
      <w:bookmarkEnd w:id="11"/>
    </w:p>
    <w:p w14:paraId="701C6D18" w14:textId="5C949F58" w:rsidR="00C85168" w:rsidRPr="00C85168" w:rsidRDefault="008671EE" w:rsidP="00C85168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基本功能</w:t>
      </w:r>
    </w:p>
    <w:tbl>
      <w:tblPr>
        <w:tblW w:w="1034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402"/>
        <w:gridCol w:w="3138"/>
        <w:gridCol w:w="2351"/>
      </w:tblGrid>
      <w:tr w:rsidR="002533E8" w:rsidRPr="00475245" w14:paraId="13CE3089" w14:textId="77777777" w:rsidTr="007E6D8B">
        <w:trPr>
          <w:trHeight w:val="330"/>
        </w:trPr>
        <w:tc>
          <w:tcPr>
            <w:tcW w:w="1452" w:type="dxa"/>
            <w:shd w:val="clear" w:color="000000" w:fill="BDD7EE"/>
            <w:vAlign w:val="center"/>
            <w:hideMark/>
          </w:tcPr>
          <w:p w14:paraId="73F97DA8" w14:textId="77777777" w:rsidR="002533E8" w:rsidRPr="00475245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子功能</w:t>
            </w:r>
          </w:p>
        </w:tc>
        <w:tc>
          <w:tcPr>
            <w:tcW w:w="3402" w:type="dxa"/>
            <w:shd w:val="clear" w:color="000000" w:fill="BDD7EE"/>
            <w:vAlign w:val="center"/>
            <w:hideMark/>
          </w:tcPr>
          <w:p w14:paraId="45567D0F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详细描述</w:t>
            </w:r>
          </w:p>
        </w:tc>
        <w:tc>
          <w:tcPr>
            <w:tcW w:w="3138" w:type="dxa"/>
            <w:shd w:val="clear" w:color="000000" w:fill="BDD7EE"/>
            <w:vAlign w:val="center"/>
            <w:hideMark/>
          </w:tcPr>
          <w:p w14:paraId="22087900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2351" w:type="dxa"/>
            <w:shd w:val="clear" w:color="000000" w:fill="BDD7EE"/>
            <w:vAlign w:val="center"/>
            <w:hideMark/>
          </w:tcPr>
          <w:p w14:paraId="3A16B297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2533E8" w:rsidRPr="00475245" w14:paraId="549AA9F6" w14:textId="77777777" w:rsidTr="007E6D8B">
        <w:trPr>
          <w:trHeight w:val="132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E0A215A" w14:textId="056FCDDF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林肯香氛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》发给香氛模块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5AE831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车辆设置-》林肯香氛-》开关（off的情况下，界面灰化无法设置，但是其他功能如relax moods或语音来控制的时候，切换成on且下发最新的设置给香氛模块）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C529A02" w14:textId="77777777" w:rsidR="002533E8" w:rsidRPr="00111C5F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111C5F">
              <w:rPr>
                <w:rFonts w:ascii="微软雅黑" w:eastAsia="微软雅黑" w:hAnsi="微软雅黑" w:cs="Tahoma"/>
                <w:color w:val="000000"/>
              </w:rPr>
              <w:t>FGA_OperationReq</w:t>
            </w:r>
          </w:p>
          <w:p w14:paraId="72E8CE77" w14:textId="2A7F724F" w:rsidR="00A045B2" w:rsidRPr="00111C5F" w:rsidRDefault="00A045B2" w:rsidP="00111C5F">
            <w:pPr>
              <w:rPr>
                <w:rFonts w:ascii="微软雅黑" w:eastAsia="微软雅黑" w:hAnsi="微软雅黑" w:cs="Tahoma"/>
                <w:color w:val="000000"/>
              </w:rPr>
            </w:pP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香氛开关设置状态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>( 0x1: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香氛开始运行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>, 0x2: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香氛停止工作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 xml:space="preserve">) 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由I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t>VI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记忆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br/>
              <w:t>IVI</w:t>
            </w:r>
            <w:r w:rsidR="00111C5F" w:rsidRPr="00111C5F">
              <w:rPr>
                <w:rFonts w:ascii="微软雅黑" w:eastAsia="微软雅黑" w:hAnsi="微软雅黑" w:cs="Tahoma" w:hint="eastAsia"/>
                <w:color w:val="000000"/>
              </w:rPr>
              <w:t>不需要发送</w:t>
            </w:r>
            <w:r w:rsidR="00111C5F" w:rsidRPr="00111C5F">
              <w:rPr>
                <w:rFonts w:ascii="微软雅黑" w:eastAsia="微软雅黑" w:hAnsi="微软雅黑" w:cs="Tahoma"/>
                <w:color w:val="000000"/>
              </w:rPr>
              <w:t xml:space="preserve"> ”0x3</w:t>
            </w:r>
            <w:r w:rsidRPr="00111C5F">
              <w:rPr>
                <w:rFonts w:ascii="微软雅黑" w:eastAsia="微软雅黑" w:hAnsi="微软雅黑" w:cs="Tahoma" w:hint="eastAsia"/>
                <w:color w:val="000000"/>
              </w:rPr>
              <w:t>“</w:t>
            </w:r>
            <w:r w:rsidRPr="00111C5F">
              <w:rPr>
                <w:rFonts w:ascii="微软雅黑" w:eastAsia="微软雅黑" w:hAnsi="微软雅黑" w:cs="Tahoma"/>
                <w:color w:val="000000"/>
              </w:rPr>
              <w:t xml:space="preserve"> 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6845B0C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控制香氛的工作状态</w:t>
            </w:r>
          </w:p>
        </w:tc>
      </w:tr>
      <w:tr w:rsidR="002533E8" w:rsidRPr="00475245" w14:paraId="2D90F45D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14AC5EF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3C348E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5D16BDC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FGAChanTypSelect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E23C6D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香氛通道</w:t>
            </w:r>
          </w:p>
        </w:tc>
      </w:tr>
      <w:tr w:rsidR="002533E8" w:rsidRPr="00475245" w14:paraId="41FA1EB8" w14:textId="77777777" w:rsidTr="007E6D8B">
        <w:trPr>
          <w:trHeight w:val="570"/>
        </w:trPr>
        <w:tc>
          <w:tcPr>
            <w:tcW w:w="1452" w:type="dxa"/>
            <w:vMerge/>
            <w:vAlign w:val="center"/>
            <w:hideMark/>
          </w:tcPr>
          <w:p w14:paraId="40A1733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CE40C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5F96E6E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FGAIntensityReq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B2628D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香氛浓度</w:t>
            </w:r>
          </w:p>
        </w:tc>
      </w:tr>
      <w:tr w:rsidR="002533E8" w:rsidRPr="00475245" w14:paraId="30A3C29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E690C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F0374A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29E1D2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GenderSts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76D05041" w14:textId="38044E9E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性别</w:t>
            </w:r>
            <w:r w:rsidR="004E751E" w:rsidRPr="005A6589">
              <w:rPr>
                <w:rFonts w:ascii="微软雅黑" w:eastAsia="微软雅黑" w:hAnsi="微软雅黑" w:cs="Tahoma" w:hint="eastAsia"/>
              </w:rPr>
              <w:t>（已确认账号不含此信息）</w:t>
            </w:r>
          </w:p>
        </w:tc>
      </w:tr>
      <w:tr w:rsidR="002533E8" w:rsidRPr="00475245" w14:paraId="1525074A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7C14473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0FDF42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98C8C4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InCarTemperature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FED7EC4" w14:textId="15C4FDDB" w:rsidR="002533E8" w:rsidRPr="005A6589" w:rsidRDefault="00D41F45" w:rsidP="00475245">
            <w:pPr>
              <w:rPr>
                <w:rFonts w:ascii="微软雅黑" w:eastAsia="微软雅黑" w:hAnsi="微软雅黑" w:cs="Tahoma"/>
              </w:rPr>
            </w:pPr>
            <w:r w:rsidRPr="00DB2413">
              <w:rPr>
                <w:rFonts w:ascii="微软雅黑" w:eastAsia="微软雅黑" w:hAnsi="微软雅黑" w:cs="Tahoma" w:hint="eastAsia"/>
              </w:rPr>
              <w:t>空调模块发出来的车内</w:t>
            </w:r>
            <w:r w:rsidRPr="00DB2413">
              <w:rPr>
                <w:rFonts w:ascii="微软雅黑" w:eastAsia="微软雅黑" w:hAnsi="微软雅黑" w:cs="Tahoma" w:hint="eastAsia"/>
              </w:rPr>
              <w:lastRenderedPageBreak/>
              <w:t>温度</w:t>
            </w:r>
            <w:r w:rsidR="00DB2413" w:rsidRPr="00DB2413">
              <w:rPr>
                <w:rFonts w:ascii="微软雅黑" w:eastAsia="微软雅黑" w:hAnsi="微软雅黑" w:cs="Tahoma" w:hint="eastAsia"/>
              </w:rPr>
              <w:t>（0x108 中的CabnAmb_Te_Actl）</w:t>
            </w:r>
          </w:p>
        </w:tc>
      </w:tr>
      <w:tr w:rsidR="002533E8" w:rsidRPr="00475245" w14:paraId="734A714F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22A26B7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C02451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E227E4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Time_Year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C52E5E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年</w:t>
            </w:r>
          </w:p>
        </w:tc>
      </w:tr>
      <w:tr w:rsidR="002533E8" w:rsidRPr="00475245" w14:paraId="214B5FA2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93E304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1CE011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70C69CF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Time_Day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243E23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日</w:t>
            </w:r>
          </w:p>
        </w:tc>
      </w:tr>
      <w:tr w:rsidR="002533E8" w:rsidRPr="00475245" w14:paraId="0925F3E9" w14:textId="77777777" w:rsidTr="007E6D8B">
        <w:trPr>
          <w:trHeight w:val="585"/>
        </w:trPr>
        <w:tc>
          <w:tcPr>
            <w:tcW w:w="1452" w:type="dxa"/>
            <w:vMerge/>
            <w:vAlign w:val="center"/>
            <w:hideMark/>
          </w:tcPr>
          <w:p w14:paraId="2175D45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60357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5EF2B7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ScentType_afctdst_Factor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0363079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将当前选择的香氛类型对应的转速校准参数发送至香氛模块（该值通过查表获取）</w:t>
            </w:r>
          </w:p>
        </w:tc>
      </w:tr>
      <w:tr w:rsidR="002533E8" w:rsidRPr="00475245" w14:paraId="48916230" w14:textId="77777777" w:rsidTr="007E6D8B">
        <w:trPr>
          <w:trHeight w:val="33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0D6F0327" w14:textId="18A9C6F8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林肯香氛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》从香氛模块接收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D8A32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车辆设置-》林肯香氛-》各通道工作状态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FF884B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FGACurrentWorkCh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C07F6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当前香氛模块工作状态</w:t>
            </w:r>
          </w:p>
        </w:tc>
      </w:tr>
      <w:tr w:rsidR="002533E8" w:rsidRPr="00475245" w14:paraId="4D75BBA6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8E0423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E58630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车辆设置-》林肯香氛-》通道1香氛类型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FDB44A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FG_Chan1Typ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E691D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BA326F4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1B3EF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EFF3D6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车辆设置-》林肯香氛-》通道2香氛类型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0E38C09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FG_Chan2Typ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47FF33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7C63F9B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AADBB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2BBF34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车辆设置-》林肯香氛-》通道3香氛类型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F7148B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FG_Chan3Typ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8001F8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FC00B45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9F162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66015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车辆设置-》林肯香氛-》通道1余量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4D68A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FG_LifeRemainingChan1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74B49B8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5202A19A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F0C2E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730DE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车辆设置-》林肯香氛-》通道2余量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E886C0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FG_LifeRemainingChan2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86309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2D841B60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40E04C5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7DE0E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车辆设置-》林肯香氛-》通道3余量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CD8B3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FG_LifeRemainingChan3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06994F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13BB1AF3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58F60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86F584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29B370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FGACurrentdensity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79AAB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当前香氛工作浓度信息</w:t>
            </w:r>
          </w:p>
        </w:tc>
      </w:tr>
      <w:tr w:rsidR="002533E8" w:rsidRPr="00475245" w14:paraId="7371E387" w14:textId="77777777" w:rsidTr="007E6D8B">
        <w:trPr>
          <w:trHeight w:val="660"/>
        </w:trPr>
        <w:tc>
          <w:tcPr>
            <w:tcW w:w="1452" w:type="dxa"/>
            <w:shd w:val="clear" w:color="auto" w:fill="auto"/>
            <w:vAlign w:val="center"/>
            <w:hideMark/>
          </w:tcPr>
          <w:p w14:paraId="4CE44B39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语音控制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D26B1B4" w14:textId="47F3F44C" w:rsidR="002533E8" w:rsidRPr="005A6589" w:rsidRDefault="002533E8" w:rsidP="00B9173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语音指令详见</w:t>
            </w:r>
            <w:r w:rsidR="00B91735" w:rsidRPr="005A6589">
              <w:rPr>
                <w:rFonts w:ascii="微软雅黑" w:eastAsia="微软雅黑" w:hAnsi="微软雅黑" w:cs="Tahoma" w:hint="eastAsia"/>
                <w:color w:val="000000"/>
              </w:rPr>
              <w:t>附件</w:t>
            </w:r>
            <w:r w:rsidR="00955B63" w:rsidRPr="005A6589">
              <w:rPr>
                <w:rFonts w:ascii="微软雅黑" w:eastAsia="微软雅黑" w:hAnsi="微软雅黑" w:cs="Tahoma" w:hint="eastAsia"/>
                <w:color w:val="000000"/>
              </w:rPr>
              <w:t>《phase4语音指令集-车控等需与德赛联调部分v1.1 20200630.xlsx》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，可以控制开关、通道、浓度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07C4B1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 xml:space="preserve">　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3B597F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 xml:space="preserve">　</w:t>
            </w:r>
          </w:p>
        </w:tc>
      </w:tr>
      <w:tr w:rsidR="002533E8" w:rsidRPr="00475245" w14:paraId="4F63587A" w14:textId="77777777" w:rsidTr="007E6D8B">
        <w:trPr>
          <w:trHeight w:val="315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7E7AF7E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 xml:space="preserve">Bezel Diagnostics下增加一级菜单Fragrance Diagnostics 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0E447E92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工程模式需要显示数字香氛的软硬件版本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4B85C03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FAEC90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33AA85B5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DEF7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6CE8B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D3D0F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5045E8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7CCE72D6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54876B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FE67B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5DE14F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3D77C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6F7A06D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F88F98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64DAAF3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811A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E10B4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2E0C9000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97FC61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45DF7BC2" w14:textId="06133C32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存储最后10个错误信号（错误状态，</w:t>
            </w:r>
            <w:r w:rsidRPr="00A67C15">
              <w:rPr>
                <w:rFonts w:ascii="微软雅黑" w:eastAsia="微软雅黑" w:hAnsi="微软雅黑" w:cs="Tahoma" w:hint="eastAsia"/>
                <w:color w:val="000000"/>
              </w:rPr>
              <w:t>时间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）</w:t>
            </w:r>
            <w:r w:rsidRPr="00A67C15">
              <w:rPr>
                <w:rFonts w:ascii="微软雅黑" w:eastAsia="微软雅黑" w:hAnsi="微软雅黑" w:cs="Tahoma" w:hint="eastAsia"/>
                <w:color w:val="000000"/>
              </w:rPr>
              <w:t>时间不上报，需要IVI自己记录</w:t>
            </w:r>
          </w:p>
        </w:tc>
        <w:tc>
          <w:tcPr>
            <w:tcW w:w="3138" w:type="dxa"/>
            <w:shd w:val="clear" w:color="000000" w:fill="FFFFFF"/>
            <w:vAlign w:val="center"/>
            <w:hideMark/>
          </w:tcPr>
          <w:p w14:paraId="299B90AD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FGAStatusSts</w:t>
            </w:r>
          </w:p>
        </w:tc>
        <w:tc>
          <w:tcPr>
            <w:tcW w:w="2351" w:type="dxa"/>
            <w:shd w:val="clear" w:color="000000" w:fill="FFFFFF"/>
            <w:vAlign w:val="center"/>
            <w:hideMark/>
          </w:tcPr>
          <w:p w14:paraId="500A16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香氛系统状态，用于IVI控制策略的输入</w:t>
            </w:r>
          </w:p>
        </w:tc>
      </w:tr>
      <w:tr w:rsidR="002533E8" w:rsidRPr="00475245" w14:paraId="2E955313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1443C6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21CF1E48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1C96D3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FRAGUnKnownErr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76FFEF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未知异常</w:t>
            </w:r>
          </w:p>
        </w:tc>
      </w:tr>
      <w:tr w:rsidR="002533E8" w:rsidRPr="00475245" w14:paraId="0CFA7BCE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0280833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359E0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EFB76D6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FRAGFanSts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00AE4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风机</w:t>
            </w:r>
          </w:p>
        </w:tc>
      </w:tr>
      <w:tr w:rsidR="002533E8" w:rsidRPr="00475245" w14:paraId="43FB9B2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547707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755C5E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3B004B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FRAGTempSts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2B20F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温度</w:t>
            </w:r>
          </w:p>
        </w:tc>
      </w:tr>
      <w:tr w:rsidR="002533E8" w:rsidRPr="00475245" w14:paraId="5A69293D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84FE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B290F8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1465C6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FRAGPowerSupplySts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352CC0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电源</w:t>
            </w:r>
          </w:p>
        </w:tc>
      </w:tr>
      <w:tr w:rsidR="002533E8" w:rsidRPr="00475245" w14:paraId="02AC77FC" w14:textId="77777777" w:rsidTr="007E6D8B">
        <w:trPr>
          <w:trHeight w:val="30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6ED60EAD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香氛标定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24FDEBE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4FA38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AC_2_CalibrationParaType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6407A9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告知香氛模块需要修改的信号类型</w:t>
            </w:r>
          </w:p>
        </w:tc>
      </w:tr>
      <w:tr w:rsidR="002533E8" w:rsidRPr="00475245" w14:paraId="3D34B4F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06B40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D9D919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E7AFD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AC_2_Calibrationvalue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3519E5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用于说明校正值</w:t>
            </w:r>
          </w:p>
        </w:tc>
      </w:tr>
      <w:tr w:rsidR="002533E8" w:rsidRPr="00475245" w14:paraId="0F25F207" w14:textId="77777777" w:rsidTr="007E6D8B">
        <w:trPr>
          <w:trHeight w:val="855"/>
        </w:trPr>
        <w:tc>
          <w:tcPr>
            <w:tcW w:w="1452" w:type="dxa"/>
            <w:shd w:val="clear" w:color="auto" w:fill="auto"/>
            <w:vAlign w:val="center"/>
            <w:hideMark/>
          </w:tcPr>
          <w:p w14:paraId="28DCF27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休眠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4F4DC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068614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Master Sleep Command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F68B64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 w:hint="eastAsia"/>
                <w:color w:val="000000"/>
              </w:rPr>
              <w:t>香氛控制器收到固定的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8</w:t>
            </w:r>
            <w:r w:rsidRPr="005A6589">
              <w:rPr>
                <w:rFonts w:ascii="微软雅黑" w:eastAsia="微软雅黑" w:hAnsi="微软雅黑" w:cs="Arial" w:hint="eastAsia"/>
                <w:color w:val="000000"/>
              </w:rPr>
              <w:t>个字节数据内容为：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0x00 0xFF 0xFF 0xFF 0xFF 0xFF 0xFF 0xFF</w:t>
            </w:r>
            <w:r w:rsidRPr="005A6589">
              <w:rPr>
                <w:rFonts w:ascii="微软雅黑" w:eastAsia="微软雅黑" w:hAnsi="微软雅黑" w:cs="Arial" w:hint="eastAsia"/>
                <w:color w:val="000000"/>
              </w:rPr>
              <w:t>，则会进入休眠的处理流程</w:t>
            </w:r>
          </w:p>
        </w:tc>
      </w:tr>
      <w:tr w:rsidR="002533E8" w:rsidRPr="00475245" w14:paraId="6ED8B70B" w14:textId="77777777" w:rsidTr="007E6D8B">
        <w:trPr>
          <w:trHeight w:val="330"/>
        </w:trPr>
        <w:tc>
          <w:tcPr>
            <w:tcW w:w="1452" w:type="dxa"/>
            <w:shd w:val="clear" w:color="auto" w:fill="auto"/>
            <w:vAlign w:val="center"/>
            <w:hideMark/>
          </w:tcPr>
          <w:p w14:paraId="71434500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云更新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CBB0F8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OTA更新新增的香味（图片、校准值等）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F508C7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02A38F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  <w:tr w:rsidR="002533E8" w:rsidRPr="00475245" w14:paraId="1C037541" w14:textId="77777777" w:rsidTr="007E6D8B">
        <w:trPr>
          <w:trHeight w:val="990"/>
        </w:trPr>
        <w:tc>
          <w:tcPr>
            <w:tcW w:w="1452" w:type="dxa"/>
            <w:shd w:val="clear" w:color="auto" w:fill="auto"/>
            <w:vAlign w:val="center"/>
            <w:hideMark/>
          </w:tcPr>
          <w:p w14:paraId="2A5C37F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模块间交互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14:paraId="2EDB9D01" w14:textId="558B5897" w:rsidR="002533E8" w:rsidRPr="00B74BC7" w:rsidRDefault="002533E8" w:rsidP="00475245">
            <w:pPr>
              <w:rPr>
                <w:rFonts w:ascii="微软雅黑" w:eastAsia="微软雅黑" w:hAnsi="微软雅黑" w:cs="Tahoma"/>
                <w:color w:val="000000"/>
                <w:highlight w:val="yellow"/>
              </w:rPr>
            </w:pPr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发：当前每个通道对应的香型ID</w:t>
            </w:r>
            <w:r w:rsidRP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br/>
              <w:t>收：对方可以发送指令来控制香氛的类型和浓度</w:t>
            </w:r>
            <w:r w:rsid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（需要和relaxmode</w:t>
            </w:r>
            <w:r w:rsidR="00B74BC7">
              <w:rPr>
                <w:rFonts w:ascii="微软雅黑" w:eastAsia="微软雅黑" w:hAnsi="微软雅黑" w:cs="Tahoma"/>
                <w:color w:val="000000"/>
                <w:highlight w:val="yellow"/>
              </w:rPr>
              <w:t xml:space="preserve"> </w:t>
            </w:r>
            <w:r w:rsidR="00B74BC7">
              <w:rPr>
                <w:rFonts w:ascii="微软雅黑" w:eastAsia="微软雅黑" w:hAnsi="微软雅黑" w:cs="Tahoma" w:hint="eastAsia"/>
                <w:color w:val="000000"/>
                <w:highlight w:val="yellow"/>
              </w:rPr>
              <w:t>张晓静讨论）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3A22F18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988A6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</w:tbl>
    <w:p w14:paraId="26929709" w14:textId="74BDAF4C" w:rsidR="0078336A" w:rsidRDefault="0078336A" w:rsidP="0078336A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香氛盒异常</w:t>
      </w:r>
      <w:r w:rsidR="009B37FE"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告警</w:t>
      </w:r>
    </w:p>
    <w:p w14:paraId="15AF1A1E" w14:textId="34AB7A3C" w:rsidR="0078336A" w:rsidRPr="0078336A" w:rsidRDefault="0078336A" w:rsidP="0078336A">
      <w:pPr>
        <w:ind w:left="720"/>
        <w:rPr>
          <w:rFonts w:ascii="微软雅黑" w:eastAsia="微软雅黑" w:hAnsi="微软雅黑"/>
        </w:rPr>
      </w:pPr>
      <w:r w:rsidRPr="0078336A">
        <w:rPr>
          <w:rFonts w:ascii="微软雅黑" w:eastAsia="微软雅黑" w:hAnsi="微软雅黑" w:hint="eastAsia"/>
        </w:rPr>
        <w:t>当出现下列情况时，I</w:t>
      </w:r>
      <w:r w:rsidRPr="0078336A">
        <w:rPr>
          <w:rFonts w:ascii="微软雅黑" w:eastAsia="微软雅黑" w:hAnsi="微软雅黑"/>
        </w:rPr>
        <w:t>VI</w:t>
      </w:r>
      <w:r w:rsidRPr="0078336A">
        <w:rPr>
          <w:rFonts w:ascii="微软雅黑" w:eastAsia="微软雅黑" w:hAnsi="微软雅黑" w:hint="eastAsia"/>
        </w:rPr>
        <w:t>需要提供不同的反馈</w:t>
      </w:r>
      <w:r w:rsidR="003D4DD5">
        <w:rPr>
          <w:rFonts w:ascii="微软雅黑" w:eastAsia="微软雅黑" w:hAnsi="微软雅黑" w:hint="eastAsia"/>
        </w:rPr>
        <w:t>（注意：香氛关闭的时候不需要进行弹窗反馈</w:t>
      </w:r>
      <w:r w:rsidR="006373CB">
        <w:rPr>
          <w:rFonts w:ascii="微软雅黑" w:eastAsia="微软雅黑" w:hAnsi="微软雅黑" w:hint="eastAsia"/>
        </w:rPr>
        <w:t>，实现方式是应用层不查询</w:t>
      </w:r>
      <w:r w:rsidR="003D4DD5">
        <w:rPr>
          <w:rFonts w:ascii="微软雅黑" w:eastAsia="微软雅黑" w:hAnsi="微软雅黑" w:hint="eastAsia"/>
        </w:rPr>
        <w:t>）</w:t>
      </w:r>
      <w:r w:rsidR="00161814">
        <w:rPr>
          <w:rFonts w:ascii="微软雅黑" w:eastAsia="微软雅黑" w:hAnsi="微软雅黑" w:hint="eastAsia"/>
        </w:rPr>
        <w:t>，</w:t>
      </w:r>
      <w:r w:rsidR="00444517">
        <w:rPr>
          <w:rFonts w:ascii="微软雅黑" w:eastAsia="微软雅黑" w:hAnsi="微软雅黑" w:hint="eastAsia"/>
        </w:rPr>
        <w:t>弹框消息需求详见U</w:t>
      </w:r>
      <w:r w:rsidR="00444517">
        <w:rPr>
          <w:rFonts w:ascii="微软雅黑" w:eastAsia="微软雅黑" w:hAnsi="微软雅黑"/>
        </w:rPr>
        <w:t>E</w:t>
      </w:r>
      <w:r w:rsidRPr="0078336A">
        <w:rPr>
          <w:rFonts w:ascii="微软雅黑" w:eastAsia="微软雅黑" w:hAnsi="微软雅黑" w:hint="eastAsia"/>
        </w:rPr>
        <w:t>：</w:t>
      </w:r>
    </w:p>
    <w:p w14:paraId="21BC611B" w14:textId="61C307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39710889" wp14:editId="40613AD9">
            <wp:extent cx="4961890" cy="3784600"/>
            <wp:effectExtent l="0" t="0" r="0" b="635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734CB578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88E9C0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7C296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56B56BC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BC1F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11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4AD3E27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4D8B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935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78AEE66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FC9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0A2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</w:tbl>
    <w:p w14:paraId="12084857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E61589" w14:textId="21083F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D1B70D2" wp14:editId="50C407E6">
            <wp:extent cx="4563745" cy="3418840"/>
            <wp:effectExtent l="0" t="0" r="825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20FE6252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75420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7238E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D6CA70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9A30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F85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0FC0205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87D6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89A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57EAB23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53FC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C9DB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</w:tbl>
    <w:p w14:paraId="547D87FC" w14:textId="77777777" w:rsidR="001963DE" w:rsidRPr="000667A6" w:rsidRDefault="001963D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FD5029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0B6FD3B5" wp14:editId="5C196F5D">
            <wp:extent cx="4445000" cy="3339465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CD56" w14:textId="6FCB48E9" w:rsidR="009520C8" w:rsidRPr="009520C8" w:rsidRDefault="00745A38" w:rsidP="009520C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9520C8">
        <w:rPr>
          <w:rFonts w:ascii="微软雅黑" w:eastAsia="微软雅黑" w:hAnsi="微软雅黑" w:hint="eastAsia"/>
          <w:sz w:val="20"/>
          <w:szCs w:val="20"/>
        </w:rPr>
        <w:t>3</w:t>
      </w:r>
      <w:r w:rsidRPr="009520C8">
        <w:rPr>
          <w:rFonts w:ascii="微软雅黑" w:eastAsia="微软雅黑" w:hAnsi="微软雅黑"/>
          <w:sz w:val="20"/>
          <w:szCs w:val="20"/>
        </w:rPr>
        <w:t>0</w:t>
      </w:r>
      <w:r w:rsidRPr="009520C8">
        <w:rPr>
          <w:rFonts w:ascii="微软雅黑" w:eastAsia="微软雅黑" w:hAnsi="微软雅黑" w:hint="eastAsia"/>
          <w:sz w:val="20"/>
          <w:szCs w:val="20"/>
        </w:rPr>
        <w:t>天</w:t>
      </w:r>
      <w:r w:rsidR="00DA75DA">
        <w:rPr>
          <w:rFonts w:ascii="微软雅黑" w:eastAsia="微软雅黑" w:hAnsi="微软雅黑" w:hint="eastAsia"/>
          <w:sz w:val="20"/>
          <w:szCs w:val="20"/>
        </w:rPr>
        <w:t>开始倒计时</w:t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9520C8" w:rsidRPr="009520C8" w14:paraId="0D6FF939" w14:textId="77777777" w:rsidTr="009520C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9BF470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7FD59EF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9520C8" w:rsidRPr="009520C8" w14:paraId="2E95187C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B98E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38C2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9520C8" w:rsidRPr="009520C8" w14:paraId="6DD69290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4C1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36F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9520C8" w:rsidRPr="009520C8" w14:paraId="4798298A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84F7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CBE0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</w:tbl>
    <w:p w14:paraId="73C54568" w14:textId="77777777" w:rsidR="009520C8" w:rsidRP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4A1568D" w14:textId="77777777" w:rsid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0AE52405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564C55B" w14:textId="6F70A366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6D22DDB" wp14:editId="58361A0D">
            <wp:extent cx="4317365" cy="3029585"/>
            <wp:effectExtent l="0" t="0" r="6985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20F0A635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8B24D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07F4D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04167668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1532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61D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4F39643C" w14:textId="749E0BEF" w:rsidR="001659A6" w:rsidRPr="000667A6" w:rsidRDefault="001659A6" w:rsidP="00745A38">
      <w:pPr>
        <w:widowControl w:val="0"/>
        <w:contextualSpacing/>
        <w:jc w:val="both"/>
        <w:rPr>
          <w:rFonts w:ascii="微软雅黑" w:eastAsia="微软雅黑" w:hAnsi="微软雅黑"/>
        </w:rPr>
      </w:pPr>
    </w:p>
    <w:p w14:paraId="4611096E" w14:textId="6CC92E86" w:rsidR="001659A6" w:rsidRDefault="00F325FE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E92495A" wp14:editId="3D14D95D">
            <wp:extent cx="4413250" cy="3133090"/>
            <wp:effectExtent l="0" t="0" r="635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416F9F23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FFDB00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577D5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668D24D3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CE3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F4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7D0AB41A" w14:textId="77777777" w:rsidR="000667A6" w:rsidRPr="000667A6" w:rsidRDefault="000667A6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C8340E" w14:textId="4EA4FA1E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3E38C31" wp14:editId="2B86119D">
            <wp:extent cx="4333240" cy="3315970"/>
            <wp:effectExtent l="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E72A3B4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F758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3D4451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EFF1D3A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06C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110F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27B5BBEE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1D6D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2E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4FE3B0D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70E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C9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</w:tbl>
    <w:p w14:paraId="2A1C3D9F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32C4DFB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6581EF6D" w14:textId="37FA3E4D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515E7765" wp14:editId="301742D9">
            <wp:extent cx="4007485" cy="3045460"/>
            <wp:effectExtent l="0" t="0" r="0" b="254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CDE06F3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E3FA4B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lastRenderedPageBreak/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05C186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20F340D5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66E0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DF8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1B056ED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E7C6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9D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2178339F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F602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796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</w:tbl>
    <w:p w14:paraId="1D521A5C" w14:textId="77777777" w:rsidR="004225F7" w:rsidRPr="004225F7" w:rsidRDefault="004225F7" w:rsidP="004225F7">
      <w:pPr>
        <w:pStyle w:val="afffb"/>
        <w:widowControl w:val="0"/>
        <w:ind w:left="360" w:firstLineChars="0" w:firstLine="0"/>
        <w:contextualSpacing/>
        <w:jc w:val="both"/>
        <w:rPr>
          <w:rFonts w:ascii="等线" w:eastAsia="等线" w:hAnsi="等线" w:cs="Times New Roman"/>
          <w:sz w:val="21"/>
          <w:szCs w:val="21"/>
        </w:rPr>
      </w:pPr>
      <w:r>
        <w:rPr>
          <w:rFonts w:ascii="等线" w:eastAsia="等线" w:hAnsi="等线" w:cs="Times New Roman" w:hint="eastAsia"/>
          <w:sz w:val="21"/>
          <w:szCs w:val="21"/>
        </w:rPr>
        <w:t>该弹窗仅</w:t>
      </w:r>
      <w:r w:rsidRPr="004225F7">
        <w:rPr>
          <w:rFonts w:ascii="等线" w:eastAsia="等线" w:hAnsi="等线" w:cs="Times New Roman" w:hint="eastAsia"/>
          <w:sz w:val="21"/>
          <w:szCs w:val="21"/>
        </w:rPr>
        <w:t>在香氛设置当前页面触发</w:t>
      </w:r>
    </w:p>
    <w:p w14:paraId="1634DBE1" w14:textId="77777777" w:rsidR="000667A6" w:rsidRPr="004225F7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44CB097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76C3A8E" wp14:editId="5E0F0425">
            <wp:extent cx="3864610" cy="2950210"/>
            <wp:effectExtent l="0" t="0" r="2540" b="254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CD1AD6" w:rsidRPr="009520C8" w14:paraId="6CE52BF2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A77000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806666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CD1AD6" w:rsidRPr="009520C8" w14:paraId="33EC6AB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DB66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4E5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CD1AD6" w:rsidRPr="009520C8" w14:paraId="2D8E546B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64E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252F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CD1AD6" w:rsidRPr="009520C8" w14:paraId="72FB751D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4644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7DCA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</w:tbl>
    <w:p w14:paraId="3C378834" w14:textId="7C916749" w:rsidR="00F325FE" w:rsidRPr="004225F7" w:rsidRDefault="004225F7" w:rsidP="00F325FE">
      <w:pPr>
        <w:pStyle w:val="afffb"/>
        <w:widowControl w:val="0"/>
        <w:ind w:left="360" w:firstLineChars="0" w:firstLine="0"/>
        <w:contextualSpacing/>
        <w:jc w:val="both"/>
        <w:rPr>
          <w:rFonts w:ascii="等线" w:eastAsia="等线" w:hAnsi="等线" w:cs="Times New Roman"/>
          <w:sz w:val="21"/>
          <w:szCs w:val="21"/>
        </w:rPr>
      </w:pPr>
      <w:r>
        <w:rPr>
          <w:rFonts w:ascii="等线" w:eastAsia="等线" w:hAnsi="等线" w:cs="Times New Roman" w:hint="eastAsia"/>
          <w:sz w:val="21"/>
          <w:szCs w:val="21"/>
        </w:rPr>
        <w:t>该弹窗仅</w:t>
      </w:r>
      <w:r w:rsidRPr="004225F7">
        <w:rPr>
          <w:rFonts w:ascii="等线" w:eastAsia="等线" w:hAnsi="等线" w:cs="Times New Roman" w:hint="eastAsia"/>
          <w:sz w:val="21"/>
          <w:szCs w:val="21"/>
        </w:rPr>
        <w:t>在香氛设置当前页面触发</w:t>
      </w:r>
    </w:p>
    <w:p w14:paraId="7F6B79A4" w14:textId="5926802A" w:rsidR="00F325FE" w:rsidRPr="004225F7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50FA134" w14:textId="77777777" w:rsidR="00F325FE" w:rsidRPr="00CD0909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B663A73" w14:textId="392BC270" w:rsidR="00B12F03" w:rsidRDefault="00B12F03" w:rsidP="00B12F03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  <w:t>OTA</w:t>
      </w: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升级</w:t>
      </w:r>
    </w:p>
    <w:p w14:paraId="27DBC905" w14:textId="75DE4BB6" w:rsidR="00B12F03" w:rsidRDefault="00571A38" w:rsidP="00B12F03">
      <w:pPr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香氛</w:t>
      </w:r>
      <w:r w:rsidR="00B12F03">
        <w:rPr>
          <w:rFonts w:ascii="等线" w:eastAsia="等线" w:hAnsi="等线" w:hint="eastAsia"/>
          <w:sz w:val="21"/>
          <w:szCs w:val="21"/>
        </w:rPr>
        <w:t>模块</w:t>
      </w:r>
      <w:r w:rsidR="007B0A1D">
        <w:rPr>
          <w:rFonts w:ascii="等线" w:eastAsia="等线" w:hAnsi="等线" w:hint="eastAsia"/>
          <w:sz w:val="21"/>
          <w:szCs w:val="21"/>
        </w:rPr>
        <w:t>通过</w:t>
      </w:r>
      <w:r w:rsidR="00B12F03">
        <w:rPr>
          <w:sz w:val="21"/>
          <w:szCs w:val="21"/>
        </w:rPr>
        <w:t>LIN</w:t>
      </w:r>
      <w:r w:rsidR="00A21F9D">
        <w:rPr>
          <w:sz w:val="21"/>
          <w:szCs w:val="21"/>
        </w:rPr>
        <w:t xml:space="preserve"> </w:t>
      </w:r>
      <w:r w:rsidR="00A21F9D" w:rsidRPr="00A21F9D">
        <w:rPr>
          <w:rFonts w:ascii="等线" w:eastAsia="等线" w:hAnsi="等线" w:hint="eastAsia"/>
          <w:sz w:val="21"/>
          <w:szCs w:val="21"/>
        </w:rPr>
        <w:t>bus</w:t>
      </w:r>
      <w:r w:rsidR="007B0A1D">
        <w:rPr>
          <w:rFonts w:ascii="等线" w:eastAsia="等线" w:hAnsi="等线" w:hint="eastAsia"/>
          <w:sz w:val="21"/>
          <w:szCs w:val="21"/>
        </w:rPr>
        <w:t>连到I</w:t>
      </w:r>
      <w:r w:rsidR="007B0A1D">
        <w:rPr>
          <w:rFonts w:ascii="等线" w:eastAsia="等线" w:hAnsi="等线"/>
          <w:sz w:val="21"/>
          <w:szCs w:val="21"/>
        </w:rPr>
        <w:t>VI</w:t>
      </w:r>
      <w:r w:rsidR="007B0A1D">
        <w:rPr>
          <w:rFonts w:ascii="等线" w:eastAsia="等线" w:hAnsi="等线" w:hint="eastAsia"/>
          <w:sz w:val="21"/>
          <w:szCs w:val="21"/>
        </w:rPr>
        <w:t>上，</w:t>
      </w:r>
      <w:r w:rsidR="00A21F9D" w:rsidRPr="00A21F9D">
        <w:rPr>
          <w:rFonts w:ascii="等线" w:eastAsia="等线" w:hAnsi="等线" w:hint="eastAsia"/>
          <w:sz w:val="21"/>
          <w:szCs w:val="21"/>
        </w:rPr>
        <w:t>IVI在更新软件的时候，也能把</w:t>
      </w:r>
      <w:r>
        <w:rPr>
          <w:rFonts w:ascii="等线" w:eastAsia="等线" w:hAnsi="等线" w:hint="eastAsia"/>
          <w:sz w:val="21"/>
          <w:szCs w:val="21"/>
        </w:rPr>
        <w:t>香氛</w:t>
      </w:r>
      <w:r w:rsidR="00A21F9D">
        <w:rPr>
          <w:rFonts w:ascii="等线" w:eastAsia="等线" w:hAnsi="等线" w:hint="eastAsia"/>
          <w:sz w:val="21"/>
          <w:szCs w:val="21"/>
        </w:rPr>
        <w:t>模块</w:t>
      </w:r>
      <w:r w:rsidR="00A21F9D" w:rsidRPr="00A21F9D">
        <w:rPr>
          <w:rFonts w:ascii="等线" w:eastAsia="等线" w:hAnsi="等线" w:hint="eastAsia"/>
          <w:sz w:val="21"/>
          <w:szCs w:val="21"/>
        </w:rPr>
        <w:t>的</w:t>
      </w:r>
      <w:r w:rsidR="008E19DE">
        <w:rPr>
          <w:rFonts w:ascii="等线" w:eastAsia="等线" w:hAnsi="等线" w:hint="eastAsia"/>
          <w:sz w:val="21"/>
          <w:szCs w:val="21"/>
        </w:rPr>
        <w:t>图片和校准信息</w:t>
      </w:r>
      <w:r w:rsidR="00F97B24">
        <w:rPr>
          <w:rFonts w:ascii="等线" w:eastAsia="等线" w:hAnsi="等线" w:hint="eastAsia"/>
          <w:sz w:val="21"/>
          <w:szCs w:val="21"/>
        </w:rPr>
        <w:t>表格</w:t>
      </w:r>
      <w:r w:rsidR="00A21F9D" w:rsidRPr="00A21F9D">
        <w:rPr>
          <w:rFonts w:ascii="等线" w:eastAsia="等线" w:hAnsi="等线" w:hint="eastAsia"/>
          <w:sz w:val="21"/>
          <w:szCs w:val="21"/>
        </w:rPr>
        <w:t>完成更新</w:t>
      </w:r>
      <w:r w:rsidR="00A21F9D">
        <w:rPr>
          <w:rFonts w:ascii="等线" w:eastAsia="等线" w:hAnsi="等线" w:hint="eastAsia"/>
          <w:sz w:val="21"/>
          <w:szCs w:val="21"/>
        </w:rPr>
        <w:t>。</w:t>
      </w:r>
    </w:p>
    <w:p w14:paraId="1C0E6C2A" w14:textId="7DD301D0" w:rsidR="008F3B8E" w:rsidRPr="008F3B8E" w:rsidRDefault="00A1662A" w:rsidP="008F3B8E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bookmarkStart w:id="12" w:name="_Toc33628035"/>
      <w:r>
        <w:rPr>
          <w:rFonts w:ascii="微软雅黑" w:eastAsia="微软雅黑" w:hAnsi="微软雅黑" w:cs="Arial" w:hint="eastAsia"/>
          <w:lang w:eastAsia="zh-CN"/>
        </w:rPr>
        <w:lastRenderedPageBreak/>
        <w:t>开发</w:t>
      </w:r>
      <w:r w:rsidR="008F3B8E" w:rsidRPr="008F3B8E">
        <w:rPr>
          <w:rFonts w:ascii="微软雅黑" w:eastAsia="微软雅黑" w:hAnsi="微软雅黑" w:cs="Arial" w:hint="eastAsia"/>
          <w:lang w:eastAsia="zh-CN"/>
        </w:rPr>
        <w:t>分工</w:t>
      </w:r>
      <w:bookmarkEnd w:id="12"/>
    </w:p>
    <w:p w14:paraId="7058539B" w14:textId="655700DA" w:rsidR="008F3B8E" w:rsidRDefault="008F3B8E" w:rsidP="008F3B8E">
      <w:pPr>
        <w:pStyle w:val="a8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t>此feature对车机各部分的影响如下：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51"/>
        <w:gridCol w:w="8165"/>
      </w:tblGrid>
      <w:tr w:rsidR="003D3BEE" w14:paraId="544DEF90" w14:textId="77777777" w:rsidTr="003D3BEE">
        <w:tc>
          <w:tcPr>
            <w:tcW w:w="1951" w:type="dxa"/>
          </w:tcPr>
          <w:p w14:paraId="7538AA65" w14:textId="6257739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责任方</w:t>
            </w:r>
          </w:p>
        </w:tc>
        <w:tc>
          <w:tcPr>
            <w:tcW w:w="8165" w:type="dxa"/>
          </w:tcPr>
          <w:p w14:paraId="19EDD696" w14:textId="04518662" w:rsidR="003D3BEE" w:rsidRDefault="00AA011B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功能</w:t>
            </w:r>
          </w:p>
        </w:tc>
      </w:tr>
      <w:tr w:rsidR="003D3BEE" w14:paraId="17C3A12E" w14:textId="77777777" w:rsidTr="003D3BEE">
        <w:tc>
          <w:tcPr>
            <w:tcW w:w="1951" w:type="dxa"/>
          </w:tcPr>
          <w:p w14:paraId="4CEC548F" w14:textId="6CB5CE81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lang w:eastAsia="zh-CN"/>
              </w:rPr>
              <w:t>esay</w:t>
            </w:r>
          </w:p>
        </w:tc>
        <w:tc>
          <w:tcPr>
            <w:tcW w:w="8165" w:type="dxa"/>
          </w:tcPr>
          <w:p w14:paraId="36C78C9B" w14:textId="2069E5E2" w:rsidR="007C08D4" w:rsidRDefault="007C08D4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香氛设置界面</w:t>
            </w:r>
          </w:p>
          <w:p w14:paraId="1D3559F4" w14:textId="593F51E1" w:rsidR="007C08D4" w:rsidRPr="0056549C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56549C">
              <w:rPr>
                <w:rFonts w:ascii="微软雅黑" w:eastAsia="微软雅黑" w:hAnsi="微软雅黑" w:hint="eastAsia"/>
                <w:lang w:eastAsia="zh-CN"/>
              </w:rPr>
              <w:t>处理I</w:t>
            </w:r>
            <w:r w:rsidRPr="0056549C">
              <w:rPr>
                <w:rFonts w:ascii="微软雅黑" w:eastAsia="微软雅黑" w:hAnsi="微软雅黑"/>
                <w:lang w:eastAsia="zh-CN"/>
              </w:rPr>
              <w:t>VI</w:t>
            </w:r>
            <w:r w:rsidRPr="0056549C">
              <w:rPr>
                <w:rFonts w:ascii="微软雅黑" w:eastAsia="微软雅黑" w:hAnsi="微软雅黑" w:hint="eastAsia"/>
                <w:lang w:eastAsia="zh-CN"/>
              </w:rPr>
              <w:t>和香氛设备之间的Lin消息</w:t>
            </w:r>
          </w:p>
          <w:p w14:paraId="2A78A197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支持错误诊断</w:t>
            </w:r>
          </w:p>
          <w:p w14:paraId="7334DC12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O</w:t>
            </w:r>
            <w:r w:rsidRPr="007C08D4">
              <w:rPr>
                <w:rFonts w:ascii="微软雅黑" w:eastAsia="微软雅黑" w:hAnsi="微软雅黑"/>
                <w:lang w:eastAsia="zh-CN"/>
              </w:rPr>
              <w:t>TA</w:t>
            </w:r>
            <w:r w:rsidRPr="007C08D4">
              <w:rPr>
                <w:rFonts w:ascii="微软雅黑" w:eastAsia="微软雅黑" w:hAnsi="微软雅黑" w:hint="eastAsia"/>
                <w:lang w:eastAsia="zh-CN"/>
              </w:rPr>
              <w:t>更新香氛表格</w:t>
            </w:r>
          </w:p>
          <w:p w14:paraId="2174C559" w14:textId="77A79610" w:rsidR="00AA011B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9C07D4">
              <w:rPr>
                <w:rFonts w:ascii="微软雅黑" w:eastAsia="微软雅黑" w:hAnsi="微软雅黑" w:hint="eastAsia"/>
                <w:lang w:eastAsia="zh-CN"/>
              </w:rPr>
              <w:t>香氛设置和用户挂钩</w:t>
            </w:r>
          </w:p>
        </w:tc>
      </w:tr>
      <w:tr w:rsidR="003D3BEE" w14:paraId="02E49AE2" w14:textId="77777777" w:rsidTr="003D3BEE">
        <w:tc>
          <w:tcPr>
            <w:tcW w:w="1951" w:type="dxa"/>
          </w:tcPr>
          <w:p w14:paraId="470B1DE1" w14:textId="72D484B2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</w:t>
            </w:r>
            <w:r>
              <w:rPr>
                <w:rFonts w:ascii="微软雅黑" w:eastAsia="微软雅黑" w:hAnsi="微软雅黑" w:hint="eastAsia"/>
                <w:lang w:eastAsia="zh-CN"/>
              </w:rPr>
              <w:t>aidu</w:t>
            </w:r>
          </w:p>
        </w:tc>
        <w:tc>
          <w:tcPr>
            <w:tcW w:w="8165" w:type="dxa"/>
          </w:tcPr>
          <w:p w14:paraId="2AE7ED93" w14:textId="77777777" w:rsidR="007C08D4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告警提醒</w:t>
            </w:r>
            <w:r w:rsidR="00AA6CE1" w:rsidRPr="007C08D4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  <w:p w14:paraId="1086151C" w14:textId="603459F6" w:rsidR="003D3BEE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语音控制</w:t>
            </w:r>
            <w:r w:rsidR="00C5473C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  <w:tr w:rsidR="003D3BEE" w14:paraId="2B243A98" w14:textId="77777777" w:rsidTr="003D3BEE">
        <w:tc>
          <w:tcPr>
            <w:tcW w:w="1951" w:type="dxa"/>
          </w:tcPr>
          <w:p w14:paraId="17167D10" w14:textId="3C377BD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F</w:t>
            </w:r>
            <w:r>
              <w:rPr>
                <w:rFonts w:ascii="微软雅黑" w:eastAsia="微软雅黑" w:hAnsi="微软雅黑" w:hint="eastAsia"/>
                <w:lang w:eastAsia="zh-CN"/>
              </w:rPr>
              <w:t>ord</w:t>
            </w:r>
          </w:p>
        </w:tc>
        <w:tc>
          <w:tcPr>
            <w:tcW w:w="8165" w:type="dxa"/>
          </w:tcPr>
          <w:p w14:paraId="54C881B1" w14:textId="4ABB4433" w:rsidR="007C08D4" w:rsidRPr="007C08D4" w:rsidRDefault="00AA011B" w:rsidP="000D5108">
            <w:pPr>
              <w:pStyle w:val="a8"/>
              <w:numPr>
                <w:ilvl w:val="0"/>
                <w:numId w:val="37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其他交互模块如relax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0D5108">
              <w:rPr>
                <w:rFonts w:ascii="微软雅黑" w:eastAsia="微软雅黑" w:hAnsi="微软雅黑" w:hint="eastAsia"/>
                <w:lang w:eastAsia="zh-CN"/>
              </w:rPr>
              <w:t>moods的</w:t>
            </w:r>
            <w:r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</w:tbl>
    <w:p w14:paraId="3152EC86" w14:textId="4A8C3F8D" w:rsidR="00346421" w:rsidRPr="008F3B8E" w:rsidRDefault="00346421" w:rsidP="00346421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附件</w:t>
      </w:r>
    </w:p>
    <w:p w14:paraId="69ED958E" w14:textId="59BBDBBB" w:rsidR="00DD29B4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语音指令集</w:t>
      </w:r>
    </w:p>
    <w:p w14:paraId="0F013B4B" w14:textId="6DC8A5AB" w:rsidR="00DD29B4" w:rsidRPr="00DD29B4" w:rsidRDefault="00C93D23" w:rsidP="00DD29B4">
      <w:pPr>
        <w:pStyle w:val="a8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object w:dxaOrig="1534" w:dyaOrig="1117" w14:anchorId="45889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20" o:title=""/>
          </v:shape>
          <o:OLEObject Type="Embed" ProgID="Excel.Sheet.12" ShapeID="_x0000_i1025" DrawAspect="Icon" ObjectID="_1669708951" r:id="rId21"/>
        </w:object>
      </w:r>
    </w:p>
    <w:p w14:paraId="5A8F6A49" w14:textId="6447AB9D" w:rsidR="00DD29B4" w:rsidRPr="00FB0DB8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L</w:t>
      </w:r>
      <w:r w:rsidR="008D147C">
        <w:rPr>
          <w:rFonts w:ascii="微软雅黑" w:eastAsia="微软雅黑" w:hAnsi="微软雅黑"/>
          <w:lang w:eastAsia="zh-CN"/>
        </w:rPr>
        <w:t>IN</w:t>
      </w:r>
      <w:r w:rsidR="008D147C">
        <w:rPr>
          <w:rFonts w:ascii="微软雅黑" w:eastAsia="微软雅黑" w:hAnsi="微软雅黑" w:hint="eastAsia"/>
          <w:lang w:eastAsia="zh-CN"/>
        </w:rPr>
        <w:t>矩阵</w:t>
      </w:r>
      <w:r w:rsidR="00AB6199">
        <w:rPr>
          <w:rFonts w:ascii="微软雅黑" w:eastAsia="微软雅黑" w:hAnsi="微软雅黑" w:hint="eastAsia"/>
          <w:lang w:eastAsia="zh-CN"/>
        </w:rPr>
        <w:t>---</w:t>
      </w:r>
      <w:r w:rsidR="0093374E">
        <w:rPr>
          <w:rFonts w:ascii="微软雅黑" w:eastAsia="微软雅黑" w:hAnsi="微软雅黑" w:hint="eastAsia"/>
          <w:lang w:eastAsia="zh-CN"/>
        </w:rPr>
        <w:t>最新文档找</w:t>
      </w:r>
      <w:r w:rsidR="00AB6199">
        <w:rPr>
          <w:rFonts w:ascii="微软雅黑" w:eastAsia="微软雅黑" w:hAnsi="微软雅黑"/>
          <w:lang w:eastAsia="zh-CN"/>
        </w:rPr>
        <w:t>MCU Xiujing</w:t>
      </w:r>
    </w:p>
    <w:bookmarkStart w:id="13" w:name="_MON_1660048798"/>
    <w:bookmarkEnd w:id="13"/>
    <w:p w14:paraId="28622702" w14:textId="5DAA7D28" w:rsidR="0063596F" w:rsidRPr="00FB0DB8" w:rsidRDefault="008D147C" w:rsidP="00C062F3">
      <w:pPr>
        <w:pStyle w:val="a8"/>
        <w:rPr>
          <w:rFonts w:ascii="微软雅黑" w:eastAsia="微软雅黑" w:hAnsi="微软雅黑"/>
          <w:lang w:eastAsia="zh-CN"/>
        </w:rPr>
      </w:pPr>
      <w:r>
        <w:rPr>
          <w:rFonts w:ascii="Times New Roman" w:eastAsiaTheme="minorEastAsia" w:hAnsi="Times New Roman"/>
          <w:sz w:val="24"/>
          <w:szCs w:val="24"/>
        </w:rPr>
        <w:object w:dxaOrig="1632" w:dyaOrig="1056" w14:anchorId="4AE8BD14">
          <v:shape id="_x0000_i1026" type="#_x0000_t75" style="width:81.4pt;height:53.2pt" o:ole="">
            <v:imagedata r:id="rId22" o:title=""/>
          </v:shape>
          <o:OLEObject Type="Embed" ProgID="Excel.Sheet.12" ShapeID="_x0000_i1026" DrawAspect="Icon" ObjectID="_1669708952" r:id="rId23"/>
        </w:object>
      </w:r>
    </w:p>
    <w:sectPr w:rsidR="0063596F" w:rsidRPr="00FB0DB8">
      <w:headerReference w:type="default" r:id="rId24"/>
      <w:footerReference w:type="default" r:id="rId25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B6015" w16cid:durableId="21FFB76A"/>
  <w16cid:commentId w16cid:paraId="5741B32F" w16cid:durableId="21FFB9D9"/>
  <w16cid:commentId w16cid:paraId="0E83FCB3" w16cid:durableId="21FFB876"/>
  <w16cid:commentId w16cid:paraId="4E7CC7C2" w16cid:durableId="21FFBC5E"/>
  <w16cid:commentId w16cid:paraId="24083F69" w16cid:durableId="21FFBC89"/>
  <w16cid:commentId w16cid:paraId="6B756221" w16cid:durableId="21FFB88F"/>
  <w16cid:commentId w16cid:paraId="114274AB" w16cid:durableId="21FFBA15"/>
  <w16cid:commentId w16cid:paraId="3D826E28" w16cid:durableId="21FFBCCB"/>
  <w16cid:commentId w16cid:paraId="4FC8CA8C" w16cid:durableId="21FFBAC1"/>
  <w16cid:commentId w16cid:paraId="650F4AC7" w16cid:durableId="21FFBA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DFF64" w14:textId="77777777" w:rsidR="007E0B05" w:rsidRDefault="007E0B05">
      <w:r>
        <w:separator/>
      </w:r>
    </w:p>
  </w:endnote>
  <w:endnote w:type="continuationSeparator" w:id="0">
    <w:p w14:paraId="7E11E99A" w14:textId="77777777" w:rsidR="007E0B05" w:rsidRDefault="007E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F8A92" w14:textId="77777777" w:rsidR="000A5B6A" w:rsidRDefault="000A5B6A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8BA6A7" wp14:editId="77853313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77297C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4C055B02" wp14:editId="0481465A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11EE8EB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67A97" w14:textId="77777777" w:rsidR="007E0B05" w:rsidRDefault="007E0B05">
      <w:r>
        <w:separator/>
      </w:r>
    </w:p>
  </w:footnote>
  <w:footnote w:type="continuationSeparator" w:id="0">
    <w:p w14:paraId="6A99F2B5" w14:textId="77777777" w:rsidR="007E0B05" w:rsidRDefault="007E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B0C6" w14:textId="77777777" w:rsidR="000A5B6A" w:rsidRDefault="000A5B6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A92487" wp14:editId="48EB3A1E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215A08" wp14:editId="3187A32C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41436E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9025F24" w14:textId="77777777" w:rsidR="000A5B6A" w:rsidRDefault="000A5B6A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0037FD2"/>
    <w:multiLevelType w:val="hybridMultilevel"/>
    <w:tmpl w:val="16C8596C"/>
    <w:lvl w:ilvl="0" w:tplc="4712F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19A465F8"/>
    <w:multiLevelType w:val="hybridMultilevel"/>
    <w:tmpl w:val="62B08192"/>
    <w:lvl w:ilvl="0" w:tplc="99C8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F75266"/>
    <w:multiLevelType w:val="hybridMultilevel"/>
    <w:tmpl w:val="0A026390"/>
    <w:lvl w:ilvl="0" w:tplc="D4EE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2AE7132B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E0924"/>
    <w:multiLevelType w:val="hybridMultilevel"/>
    <w:tmpl w:val="C7964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D1F5A"/>
    <w:multiLevelType w:val="hybridMultilevel"/>
    <w:tmpl w:val="4AA2AC8C"/>
    <w:lvl w:ilvl="0" w:tplc="C6D8B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9D558B"/>
    <w:multiLevelType w:val="hybridMultilevel"/>
    <w:tmpl w:val="8C34131C"/>
    <w:lvl w:ilvl="0" w:tplc="21DE8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68F2B8B"/>
    <w:multiLevelType w:val="hybridMultilevel"/>
    <w:tmpl w:val="041E6FCE"/>
    <w:lvl w:ilvl="0" w:tplc="C2D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8" w15:restartNumberingAfterBreak="0">
    <w:nsid w:val="4FBD3F2B"/>
    <w:multiLevelType w:val="hybridMultilevel"/>
    <w:tmpl w:val="145663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0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7AF6E42"/>
    <w:multiLevelType w:val="hybridMultilevel"/>
    <w:tmpl w:val="5AF4D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2449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64E62B8"/>
    <w:multiLevelType w:val="multilevel"/>
    <w:tmpl w:val="764E62B8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5825"/>
        </w:tabs>
        <w:ind w:left="5825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6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D8767D8"/>
    <w:multiLevelType w:val="hybridMultilevel"/>
    <w:tmpl w:val="2FF4F3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3769C"/>
    <w:multiLevelType w:val="hybridMultilevel"/>
    <w:tmpl w:val="077EB0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13"/>
  </w:num>
  <w:num w:numId="9">
    <w:abstractNumId w:val="15"/>
  </w:num>
  <w:num w:numId="10">
    <w:abstractNumId w:val="8"/>
  </w:num>
  <w:num w:numId="11">
    <w:abstractNumId w:val="25"/>
  </w:num>
  <w:num w:numId="12">
    <w:abstractNumId w:val="14"/>
  </w:num>
  <w:num w:numId="13">
    <w:abstractNumId w:val="19"/>
  </w:num>
  <w:num w:numId="14">
    <w:abstractNumId w:val="30"/>
  </w:num>
  <w:num w:numId="15">
    <w:abstractNumId w:val="22"/>
  </w:num>
  <w:num w:numId="16">
    <w:abstractNumId w:val="17"/>
  </w:num>
  <w:num w:numId="17">
    <w:abstractNumId w:val="31"/>
  </w:num>
  <w:num w:numId="18">
    <w:abstractNumId w:val="32"/>
  </w:num>
  <w:num w:numId="19">
    <w:abstractNumId w:val="36"/>
  </w:num>
  <w:num w:numId="20">
    <w:abstractNumId w:val="21"/>
  </w:num>
  <w:num w:numId="21">
    <w:abstractNumId w:val="7"/>
  </w:num>
  <w:num w:numId="22">
    <w:abstractNumId w:val="29"/>
  </w:num>
  <w:num w:numId="23">
    <w:abstractNumId w:val="5"/>
  </w:num>
  <w:num w:numId="24">
    <w:abstractNumId w:val="6"/>
  </w:num>
  <w:num w:numId="25">
    <w:abstractNumId w:val="27"/>
  </w:num>
  <w:num w:numId="26">
    <w:abstractNumId w:val="20"/>
  </w:num>
  <w:num w:numId="27">
    <w:abstractNumId w:val="34"/>
  </w:num>
  <w:num w:numId="28">
    <w:abstractNumId w:val="16"/>
  </w:num>
  <w:num w:numId="29">
    <w:abstractNumId w:val="38"/>
  </w:num>
  <w:num w:numId="30">
    <w:abstractNumId w:val="37"/>
  </w:num>
  <w:num w:numId="31">
    <w:abstractNumId w:val="18"/>
  </w:num>
  <w:num w:numId="32">
    <w:abstractNumId w:val="28"/>
  </w:num>
  <w:num w:numId="33">
    <w:abstractNumId w:val="33"/>
  </w:num>
  <w:num w:numId="34">
    <w:abstractNumId w:val="9"/>
  </w:num>
  <w:num w:numId="35">
    <w:abstractNumId w:val="11"/>
  </w:num>
  <w:num w:numId="36">
    <w:abstractNumId w:val="12"/>
  </w:num>
  <w:num w:numId="37">
    <w:abstractNumId w:val="26"/>
  </w:num>
  <w:num w:numId="38">
    <w:abstractNumId w:val="23"/>
  </w:num>
  <w:num w:numId="39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0336"/>
    <w:rsid w:val="00002E8A"/>
    <w:rsid w:val="00003991"/>
    <w:rsid w:val="00007019"/>
    <w:rsid w:val="00010B25"/>
    <w:rsid w:val="00011033"/>
    <w:rsid w:val="000135CA"/>
    <w:rsid w:val="000139F7"/>
    <w:rsid w:val="000148C2"/>
    <w:rsid w:val="000155C7"/>
    <w:rsid w:val="000217FE"/>
    <w:rsid w:val="000244C7"/>
    <w:rsid w:val="0002575D"/>
    <w:rsid w:val="00025BAD"/>
    <w:rsid w:val="00027206"/>
    <w:rsid w:val="000321EB"/>
    <w:rsid w:val="000360DD"/>
    <w:rsid w:val="0003720C"/>
    <w:rsid w:val="00040A57"/>
    <w:rsid w:val="00043354"/>
    <w:rsid w:val="00046179"/>
    <w:rsid w:val="00047DF5"/>
    <w:rsid w:val="0005217B"/>
    <w:rsid w:val="000533A6"/>
    <w:rsid w:val="00054831"/>
    <w:rsid w:val="000551CC"/>
    <w:rsid w:val="00056073"/>
    <w:rsid w:val="000565C0"/>
    <w:rsid w:val="000575AF"/>
    <w:rsid w:val="00061262"/>
    <w:rsid w:val="000617FB"/>
    <w:rsid w:val="00062402"/>
    <w:rsid w:val="00062C04"/>
    <w:rsid w:val="000665B3"/>
    <w:rsid w:val="0006670D"/>
    <w:rsid w:val="000667A6"/>
    <w:rsid w:val="0006798C"/>
    <w:rsid w:val="00070E81"/>
    <w:rsid w:val="000713CB"/>
    <w:rsid w:val="00080B2C"/>
    <w:rsid w:val="0008261C"/>
    <w:rsid w:val="000826B8"/>
    <w:rsid w:val="00082A60"/>
    <w:rsid w:val="00084CD5"/>
    <w:rsid w:val="00085856"/>
    <w:rsid w:val="00085DCB"/>
    <w:rsid w:val="000903D6"/>
    <w:rsid w:val="000909A0"/>
    <w:rsid w:val="0009418D"/>
    <w:rsid w:val="00095A9C"/>
    <w:rsid w:val="000A10C7"/>
    <w:rsid w:val="000A247F"/>
    <w:rsid w:val="000A2B57"/>
    <w:rsid w:val="000A30E6"/>
    <w:rsid w:val="000A40D6"/>
    <w:rsid w:val="000A5B6A"/>
    <w:rsid w:val="000A70B2"/>
    <w:rsid w:val="000A7CEF"/>
    <w:rsid w:val="000B5C6B"/>
    <w:rsid w:val="000B6C6D"/>
    <w:rsid w:val="000B7554"/>
    <w:rsid w:val="000C12E1"/>
    <w:rsid w:val="000C3458"/>
    <w:rsid w:val="000C5601"/>
    <w:rsid w:val="000C6B7E"/>
    <w:rsid w:val="000C7217"/>
    <w:rsid w:val="000D0D6A"/>
    <w:rsid w:val="000D3BE7"/>
    <w:rsid w:val="000D5108"/>
    <w:rsid w:val="000D7E63"/>
    <w:rsid w:val="000E0AB6"/>
    <w:rsid w:val="000E2A22"/>
    <w:rsid w:val="000E7E91"/>
    <w:rsid w:val="000F235C"/>
    <w:rsid w:val="000F46AC"/>
    <w:rsid w:val="000F5F0C"/>
    <w:rsid w:val="000F6BE1"/>
    <w:rsid w:val="00104317"/>
    <w:rsid w:val="001056AD"/>
    <w:rsid w:val="0010602F"/>
    <w:rsid w:val="00111C5F"/>
    <w:rsid w:val="00113279"/>
    <w:rsid w:val="00113CD9"/>
    <w:rsid w:val="00115731"/>
    <w:rsid w:val="001158B5"/>
    <w:rsid w:val="00116241"/>
    <w:rsid w:val="00116E1E"/>
    <w:rsid w:val="0011778C"/>
    <w:rsid w:val="00117FE3"/>
    <w:rsid w:val="00123291"/>
    <w:rsid w:val="00125941"/>
    <w:rsid w:val="00125FE2"/>
    <w:rsid w:val="001265AF"/>
    <w:rsid w:val="0014150D"/>
    <w:rsid w:val="00143DC5"/>
    <w:rsid w:val="00144B3C"/>
    <w:rsid w:val="00145C97"/>
    <w:rsid w:val="001471D8"/>
    <w:rsid w:val="00150710"/>
    <w:rsid w:val="00152F06"/>
    <w:rsid w:val="00161814"/>
    <w:rsid w:val="00161EB6"/>
    <w:rsid w:val="00162B1D"/>
    <w:rsid w:val="00162D82"/>
    <w:rsid w:val="00163053"/>
    <w:rsid w:val="001659A6"/>
    <w:rsid w:val="00165A14"/>
    <w:rsid w:val="00167FB4"/>
    <w:rsid w:val="0017005C"/>
    <w:rsid w:val="0017009B"/>
    <w:rsid w:val="0017145C"/>
    <w:rsid w:val="00173E7E"/>
    <w:rsid w:val="0017421E"/>
    <w:rsid w:val="00176CCA"/>
    <w:rsid w:val="00186B0B"/>
    <w:rsid w:val="00187C1C"/>
    <w:rsid w:val="001910F4"/>
    <w:rsid w:val="0019111B"/>
    <w:rsid w:val="001923F5"/>
    <w:rsid w:val="001963DE"/>
    <w:rsid w:val="001A09AB"/>
    <w:rsid w:val="001A31B8"/>
    <w:rsid w:val="001A439E"/>
    <w:rsid w:val="001A6AA2"/>
    <w:rsid w:val="001A70BC"/>
    <w:rsid w:val="001A73AD"/>
    <w:rsid w:val="001B0D51"/>
    <w:rsid w:val="001B75AC"/>
    <w:rsid w:val="001B7656"/>
    <w:rsid w:val="001B77F7"/>
    <w:rsid w:val="001B7E87"/>
    <w:rsid w:val="001B7E9E"/>
    <w:rsid w:val="001C27DF"/>
    <w:rsid w:val="001C41EF"/>
    <w:rsid w:val="001C51BC"/>
    <w:rsid w:val="001C5452"/>
    <w:rsid w:val="001C55D8"/>
    <w:rsid w:val="001D65A3"/>
    <w:rsid w:val="001E0C61"/>
    <w:rsid w:val="001E0DF9"/>
    <w:rsid w:val="001E6093"/>
    <w:rsid w:val="001F26D6"/>
    <w:rsid w:val="001F37D7"/>
    <w:rsid w:val="001F41D4"/>
    <w:rsid w:val="001F4719"/>
    <w:rsid w:val="001F498C"/>
    <w:rsid w:val="00201175"/>
    <w:rsid w:val="002030DC"/>
    <w:rsid w:val="002046A5"/>
    <w:rsid w:val="002102F8"/>
    <w:rsid w:val="0021039B"/>
    <w:rsid w:val="00211FC5"/>
    <w:rsid w:val="002126B9"/>
    <w:rsid w:val="0021271A"/>
    <w:rsid w:val="00215CB8"/>
    <w:rsid w:val="00217177"/>
    <w:rsid w:val="0022160F"/>
    <w:rsid w:val="00223255"/>
    <w:rsid w:val="002232B8"/>
    <w:rsid w:val="00223C09"/>
    <w:rsid w:val="00223E88"/>
    <w:rsid w:val="0022431F"/>
    <w:rsid w:val="00224673"/>
    <w:rsid w:val="00224B51"/>
    <w:rsid w:val="002252E9"/>
    <w:rsid w:val="002278F1"/>
    <w:rsid w:val="00231786"/>
    <w:rsid w:val="0023503C"/>
    <w:rsid w:val="002362BB"/>
    <w:rsid w:val="002365A5"/>
    <w:rsid w:val="00240B70"/>
    <w:rsid w:val="00243905"/>
    <w:rsid w:val="00244249"/>
    <w:rsid w:val="00244BEE"/>
    <w:rsid w:val="00246F9C"/>
    <w:rsid w:val="002514EA"/>
    <w:rsid w:val="002533E8"/>
    <w:rsid w:val="0025377B"/>
    <w:rsid w:val="00256F7B"/>
    <w:rsid w:val="002576B0"/>
    <w:rsid w:val="00260E5F"/>
    <w:rsid w:val="002628B5"/>
    <w:rsid w:val="002636A2"/>
    <w:rsid w:val="00263819"/>
    <w:rsid w:val="0027221F"/>
    <w:rsid w:val="002731B6"/>
    <w:rsid w:val="002733FE"/>
    <w:rsid w:val="00274C61"/>
    <w:rsid w:val="00280FB4"/>
    <w:rsid w:val="00281FA2"/>
    <w:rsid w:val="00282960"/>
    <w:rsid w:val="00287683"/>
    <w:rsid w:val="00291A9C"/>
    <w:rsid w:val="002944BF"/>
    <w:rsid w:val="002A0695"/>
    <w:rsid w:val="002A18C1"/>
    <w:rsid w:val="002A2315"/>
    <w:rsid w:val="002A311C"/>
    <w:rsid w:val="002A3849"/>
    <w:rsid w:val="002A440B"/>
    <w:rsid w:val="002B04D0"/>
    <w:rsid w:val="002B434D"/>
    <w:rsid w:val="002B5EBE"/>
    <w:rsid w:val="002C1EF3"/>
    <w:rsid w:val="002C278A"/>
    <w:rsid w:val="002C4602"/>
    <w:rsid w:val="002C5537"/>
    <w:rsid w:val="002C5BED"/>
    <w:rsid w:val="002D01BB"/>
    <w:rsid w:val="002D05F1"/>
    <w:rsid w:val="002D2E7E"/>
    <w:rsid w:val="002D2EAA"/>
    <w:rsid w:val="002D720A"/>
    <w:rsid w:val="002E101D"/>
    <w:rsid w:val="002E4D33"/>
    <w:rsid w:val="002E5273"/>
    <w:rsid w:val="002F1BBB"/>
    <w:rsid w:val="002F1F9A"/>
    <w:rsid w:val="002F2E96"/>
    <w:rsid w:val="002F4560"/>
    <w:rsid w:val="002F5808"/>
    <w:rsid w:val="002F73A9"/>
    <w:rsid w:val="003006B4"/>
    <w:rsid w:val="00300AC3"/>
    <w:rsid w:val="00306687"/>
    <w:rsid w:val="00306FB3"/>
    <w:rsid w:val="00307F94"/>
    <w:rsid w:val="00310E9B"/>
    <w:rsid w:val="0031135B"/>
    <w:rsid w:val="00311CCE"/>
    <w:rsid w:val="003141C8"/>
    <w:rsid w:val="003144BB"/>
    <w:rsid w:val="00323DD9"/>
    <w:rsid w:val="00324CEC"/>
    <w:rsid w:val="003311D7"/>
    <w:rsid w:val="00331420"/>
    <w:rsid w:val="00332456"/>
    <w:rsid w:val="00333280"/>
    <w:rsid w:val="00334476"/>
    <w:rsid w:val="00334A7F"/>
    <w:rsid w:val="00334BCB"/>
    <w:rsid w:val="00334BF2"/>
    <w:rsid w:val="00335A73"/>
    <w:rsid w:val="00336110"/>
    <w:rsid w:val="00340C13"/>
    <w:rsid w:val="00340C89"/>
    <w:rsid w:val="00341176"/>
    <w:rsid w:val="00342EB9"/>
    <w:rsid w:val="0034479E"/>
    <w:rsid w:val="00344D65"/>
    <w:rsid w:val="00346421"/>
    <w:rsid w:val="00347A61"/>
    <w:rsid w:val="00347B5B"/>
    <w:rsid w:val="00352540"/>
    <w:rsid w:val="003534AB"/>
    <w:rsid w:val="00355628"/>
    <w:rsid w:val="00355674"/>
    <w:rsid w:val="00355F4F"/>
    <w:rsid w:val="0035698F"/>
    <w:rsid w:val="00357CE5"/>
    <w:rsid w:val="003637FE"/>
    <w:rsid w:val="00366E4D"/>
    <w:rsid w:val="003704BF"/>
    <w:rsid w:val="00371A59"/>
    <w:rsid w:val="003723B2"/>
    <w:rsid w:val="00380EB1"/>
    <w:rsid w:val="003810AF"/>
    <w:rsid w:val="00383778"/>
    <w:rsid w:val="00385199"/>
    <w:rsid w:val="00385826"/>
    <w:rsid w:val="00387CA2"/>
    <w:rsid w:val="00391908"/>
    <w:rsid w:val="00393FA1"/>
    <w:rsid w:val="003949A4"/>
    <w:rsid w:val="00395D94"/>
    <w:rsid w:val="00397CA6"/>
    <w:rsid w:val="003A3108"/>
    <w:rsid w:val="003A5ABE"/>
    <w:rsid w:val="003B0644"/>
    <w:rsid w:val="003B4F81"/>
    <w:rsid w:val="003B746F"/>
    <w:rsid w:val="003C4B6E"/>
    <w:rsid w:val="003C60E8"/>
    <w:rsid w:val="003C7C11"/>
    <w:rsid w:val="003D17D2"/>
    <w:rsid w:val="003D3BEE"/>
    <w:rsid w:val="003D47B8"/>
    <w:rsid w:val="003D4DD5"/>
    <w:rsid w:val="003D53E5"/>
    <w:rsid w:val="003E0D88"/>
    <w:rsid w:val="003E3785"/>
    <w:rsid w:val="003F2D0F"/>
    <w:rsid w:val="003F35C2"/>
    <w:rsid w:val="00400CCA"/>
    <w:rsid w:val="0040125B"/>
    <w:rsid w:val="00403733"/>
    <w:rsid w:val="0040555E"/>
    <w:rsid w:val="00411133"/>
    <w:rsid w:val="0041373D"/>
    <w:rsid w:val="00417226"/>
    <w:rsid w:val="00420661"/>
    <w:rsid w:val="00422429"/>
    <w:rsid w:val="004225F7"/>
    <w:rsid w:val="00422AD9"/>
    <w:rsid w:val="00422B8C"/>
    <w:rsid w:val="00424FA8"/>
    <w:rsid w:val="004279B2"/>
    <w:rsid w:val="00427B8A"/>
    <w:rsid w:val="00430A71"/>
    <w:rsid w:val="00431B86"/>
    <w:rsid w:val="00434FDA"/>
    <w:rsid w:val="0044023E"/>
    <w:rsid w:val="00441CDB"/>
    <w:rsid w:val="00442B7C"/>
    <w:rsid w:val="00442F71"/>
    <w:rsid w:val="0044328D"/>
    <w:rsid w:val="00443715"/>
    <w:rsid w:val="00444517"/>
    <w:rsid w:val="00450409"/>
    <w:rsid w:val="00453352"/>
    <w:rsid w:val="00461A18"/>
    <w:rsid w:val="00467BFE"/>
    <w:rsid w:val="00467FB7"/>
    <w:rsid w:val="00471162"/>
    <w:rsid w:val="00471DC5"/>
    <w:rsid w:val="00473533"/>
    <w:rsid w:val="0047461C"/>
    <w:rsid w:val="00474B19"/>
    <w:rsid w:val="00475245"/>
    <w:rsid w:val="00476225"/>
    <w:rsid w:val="00477000"/>
    <w:rsid w:val="004809CF"/>
    <w:rsid w:val="00482489"/>
    <w:rsid w:val="004825FC"/>
    <w:rsid w:val="00486054"/>
    <w:rsid w:val="00490479"/>
    <w:rsid w:val="00494916"/>
    <w:rsid w:val="004A0A4D"/>
    <w:rsid w:val="004A0D4E"/>
    <w:rsid w:val="004A1413"/>
    <w:rsid w:val="004A25C1"/>
    <w:rsid w:val="004A2CA2"/>
    <w:rsid w:val="004A5661"/>
    <w:rsid w:val="004A6188"/>
    <w:rsid w:val="004A76CB"/>
    <w:rsid w:val="004B3440"/>
    <w:rsid w:val="004B391D"/>
    <w:rsid w:val="004B5130"/>
    <w:rsid w:val="004B5ABA"/>
    <w:rsid w:val="004C01CA"/>
    <w:rsid w:val="004C0C0B"/>
    <w:rsid w:val="004C79F6"/>
    <w:rsid w:val="004C7BC2"/>
    <w:rsid w:val="004D3661"/>
    <w:rsid w:val="004D527A"/>
    <w:rsid w:val="004D675C"/>
    <w:rsid w:val="004D7804"/>
    <w:rsid w:val="004D7FA0"/>
    <w:rsid w:val="004E2214"/>
    <w:rsid w:val="004E3E94"/>
    <w:rsid w:val="004E4A16"/>
    <w:rsid w:val="004E751E"/>
    <w:rsid w:val="004F0CEC"/>
    <w:rsid w:val="004F2CC3"/>
    <w:rsid w:val="004F39CC"/>
    <w:rsid w:val="004F416F"/>
    <w:rsid w:val="005008A6"/>
    <w:rsid w:val="00502324"/>
    <w:rsid w:val="00503B42"/>
    <w:rsid w:val="005073FA"/>
    <w:rsid w:val="00510153"/>
    <w:rsid w:val="00510BE1"/>
    <w:rsid w:val="00511507"/>
    <w:rsid w:val="005133DD"/>
    <w:rsid w:val="0051612C"/>
    <w:rsid w:val="00516EAF"/>
    <w:rsid w:val="00522311"/>
    <w:rsid w:val="00522E20"/>
    <w:rsid w:val="00526589"/>
    <w:rsid w:val="00527D19"/>
    <w:rsid w:val="00527F15"/>
    <w:rsid w:val="00530381"/>
    <w:rsid w:val="00534136"/>
    <w:rsid w:val="005417EE"/>
    <w:rsid w:val="0054524A"/>
    <w:rsid w:val="0054579F"/>
    <w:rsid w:val="00547CF4"/>
    <w:rsid w:val="0055433D"/>
    <w:rsid w:val="0056268B"/>
    <w:rsid w:val="00563E99"/>
    <w:rsid w:val="005648E9"/>
    <w:rsid w:val="0056549C"/>
    <w:rsid w:val="00571A38"/>
    <w:rsid w:val="00571B84"/>
    <w:rsid w:val="00573553"/>
    <w:rsid w:val="005746E1"/>
    <w:rsid w:val="0057536C"/>
    <w:rsid w:val="005759BF"/>
    <w:rsid w:val="0058228F"/>
    <w:rsid w:val="00591790"/>
    <w:rsid w:val="0059375D"/>
    <w:rsid w:val="005949C7"/>
    <w:rsid w:val="00594E28"/>
    <w:rsid w:val="00597E13"/>
    <w:rsid w:val="005A3416"/>
    <w:rsid w:val="005A3CEF"/>
    <w:rsid w:val="005A6589"/>
    <w:rsid w:val="005B205D"/>
    <w:rsid w:val="005B22A0"/>
    <w:rsid w:val="005B2364"/>
    <w:rsid w:val="005B34E5"/>
    <w:rsid w:val="005B4FC9"/>
    <w:rsid w:val="005B6965"/>
    <w:rsid w:val="005B73CF"/>
    <w:rsid w:val="005C1AF2"/>
    <w:rsid w:val="005C3CAE"/>
    <w:rsid w:val="005D0189"/>
    <w:rsid w:val="005D05E6"/>
    <w:rsid w:val="005D07D3"/>
    <w:rsid w:val="005D4B9B"/>
    <w:rsid w:val="005D68CA"/>
    <w:rsid w:val="005D71A7"/>
    <w:rsid w:val="005D7AF9"/>
    <w:rsid w:val="005E1051"/>
    <w:rsid w:val="005E15CE"/>
    <w:rsid w:val="005E2340"/>
    <w:rsid w:val="005E3C69"/>
    <w:rsid w:val="005E4130"/>
    <w:rsid w:val="005E5C69"/>
    <w:rsid w:val="005E67DF"/>
    <w:rsid w:val="005E6B8B"/>
    <w:rsid w:val="005E6EC4"/>
    <w:rsid w:val="005F4059"/>
    <w:rsid w:val="005F4875"/>
    <w:rsid w:val="005F4CFE"/>
    <w:rsid w:val="005F67A0"/>
    <w:rsid w:val="005F7A60"/>
    <w:rsid w:val="00600CF2"/>
    <w:rsid w:val="0060101C"/>
    <w:rsid w:val="00601FC7"/>
    <w:rsid w:val="00602D2E"/>
    <w:rsid w:val="00604A23"/>
    <w:rsid w:val="00604E93"/>
    <w:rsid w:val="00607E8E"/>
    <w:rsid w:val="00615270"/>
    <w:rsid w:val="006209CF"/>
    <w:rsid w:val="0062302C"/>
    <w:rsid w:val="0062662A"/>
    <w:rsid w:val="00630F88"/>
    <w:rsid w:val="00631A19"/>
    <w:rsid w:val="00633DAE"/>
    <w:rsid w:val="00634957"/>
    <w:rsid w:val="0063596F"/>
    <w:rsid w:val="006373CB"/>
    <w:rsid w:val="00644E63"/>
    <w:rsid w:val="00646BBA"/>
    <w:rsid w:val="00647230"/>
    <w:rsid w:val="0064778D"/>
    <w:rsid w:val="00647CC2"/>
    <w:rsid w:val="006537EC"/>
    <w:rsid w:val="00655D8F"/>
    <w:rsid w:val="006565D4"/>
    <w:rsid w:val="00660C10"/>
    <w:rsid w:val="006630EE"/>
    <w:rsid w:val="00663A96"/>
    <w:rsid w:val="00664933"/>
    <w:rsid w:val="00670741"/>
    <w:rsid w:val="00674F22"/>
    <w:rsid w:val="00675983"/>
    <w:rsid w:val="0067642C"/>
    <w:rsid w:val="006774B3"/>
    <w:rsid w:val="006774BB"/>
    <w:rsid w:val="0068042C"/>
    <w:rsid w:val="0068234F"/>
    <w:rsid w:val="00682E14"/>
    <w:rsid w:val="00683554"/>
    <w:rsid w:val="00684D90"/>
    <w:rsid w:val="00685AE6"/>
    <w:rsid w:val="006902F1"/>
    <w:rsid w:val="00692B18"/>
    <w:rsid w:val="006953A7"/>
    <w:rsid w:val="00695E1B"/>
    <w:rsid w:val="00695E9B"/>
    <w:rsid w:val="006A00A0"/>
    <w:rsid w:val="006A2E74"/>
    <w:rsid w:val="006A4C3B"/>
    <w:rsid w:val="006B0B64"/>
    <w:rsid w:val="006B104E"/>
    <w:rsid w:val="006B34B3"/>
    <w:rsid w:val="006B3E3B"/>
    <w:rsid w:val="006B478F"/>
    <w:rsid w:val="006B5573"/>
    <w:rsid w:val="006B7FEE"/>
    <w:rsid w:val="006C2F29"/>
    <w:rsid w:val="006C304D"/>
    <w:rsid w:val="006C7050"/>
    <w:rsid w:val="006D36A7"/>
    <w:rsid w:val="006D3851"/>
    <w:rsid w:val="006D51CB"/>
    <w:rsid w:val="006D7B23"/>
    <w:rsid w:val="006D7CD5"/>
    <w:rsid w:val="006E160C"/>
    <w:rsid w:val="006E1ED0"/>
    <w:rsid w:val="006E1ED6"/>
    <w:rsid w:val="006E5480"/>
    <w:rsid w:val="006E6B1C"/>
    <w:rsid w:val="006E7A6D"/>
    <w:rsid w:val="006F0705"/>
    <w:rsid w:val="006F1D10"/>
    <w:rsid w:val="006F20AB"/>
    <w:rsid w:val="006F22E5"/>
    <w:rsid w:val="006F54C8"/>
    <w:rsid w:val="00700928"/>
    <w:rsid w:val="0070217A"/>
    <w:rsid w:val="007024D7"/>
    <w:rsid w:val="00702DDA"/>
    <w:rsid w:val="00705197"/>
    <w:rsid w:val="007078C9"/>
    <w:rsid w:val="00710090"/>
    <w:rsid w:val="007107F2"/>
    <w:rsid w:val="0071105F"/>
    <w:rsid w:val="00712751"/>
    <w:rsid w:val="007145C1"/>
    <w:rsid w:val="00714F12"/>
    <w:rsid w:val="00715A2D"/>
    <w:rsid w:val="00715B3E"/>
    <w:rsid w:val="00720E71"/>
    <w:rsid w:val="00722104"/>
    <w:rsid w:val="007223FB"/>
    <w:rsid w:val="007257E4"/>
    <w:rsid w:val="00727FBA"/>
    <w:rsid w:val="007345F8"/>
    <w:rsid w:val="00734D43"/>
    <w:rsid w:val="00735F80"/>
    <w:rsid w:val="007402FB"/>
    <w:rsid w:val="00741474"/>
    <w:rsid w:val="00742981"/>
    <w:rsid w:val="00743B1E"/>
    <w:rsid w:val="00744D74"/>
    <w:rsid w:val="0074587D"/>
    <w:rsid w:val="00745A38"/>
    <w:rsid w:val="00745EC4"/>
    <w:rsid w:val="00747C37"/>
    <w:rsid w:val="00747C8A"/>
    <w:rsid w:val="00750AAA"/>
    <w:rsid w:val="00750DFA"/>
    <w:rsid w:val="0075193E"/>
    <w:rsid w:val="00751EE1"/>
    <w:rsid w:val="0075406D"/>
    <w:rsid w:val="00755C11"/>
    <w:rsid w:val="00755E7B"/>
    <w:rsid w:val="00761E23"/>
    <w:rsid w:val="007622DA"/>
    <w:rsid w:val="007647F6"/>
    <w:rsid w:val="0076555E"/>
    <w:rsid w:val="00765B4B"/>
    <w:rsid w:val="007704FE"/>
    <w:rsid w:val="0077399E"/>
    <w:rsid w:val="007739D5"/>
    <w:rsid w:val="00773F69"/>
    <w:rsid w:val="007773AF"/>
    <w:rsid w:val="0077741A"/>
    <w:rsid w:val="0078166D"/>
    <w:rsid w:val="0078336A"/>
    <w:rsid w:val="00786732"/>
    <w:rsid w:val="007901A4"/>
    <w:rsid w:val="007946C7"/>
    <w:rsid w:val="007A03A8"/>
    <w:rsid w:val="007A4A76"/>
    <w:rsid w:val="007A5263"/>
    <w:rsid w:val="007A5F38"/>
    <w:rsid w:val="007A79BF"/>
    <w:rsid w:val="007B065A"/>
    <w:rsid w:val="007B0A1D"/>
    <w:rsid w:val="007B2954"/>
    <w:rsid w:val="007B2C50"/>
    <w:rsid w:val="007B2C5F"/>
    <w:rsid w:val="007B63E7"/>
    <w:rsid w:val="007B7918"/>
    <w:rsid w:val="007B7F38"/>
    <w:rsid w:val="007C0785"/>
    <w:rsid w:val="007C08D4"/>
    <w:rsid w:val="007C1DF5"/>
    <w:rsid w:val="007C34CF"/>
    <w:rsid w:val="007C4175"/>
    <w:rsid w:val="007C6669"/>
    <w:rsid w:val="007C7653"/>
    <w:rsid w:val="007D03DC"/>
    <w:rsid w:val="007D5976"/>
    <w:rsid w:val="007D699A"/>
    <w:rsid w:val="007E0B05"/>
    <w:rsid w:val="007E184B"/>
    <w:rsid w:val="007E6D8B"/>
    <w:rsid w:val="007F0E24"/>
    <w:rsid w:val="007F1115"/>
    <w:rsid w:val="007F15D4"/>
    <w:rsid w:val="007F2FFF"/>
    <w:rsid w:val="00800241"/>
    <w:rsid w:val="00800D1A"/>
    <w:rsid w:val="00802103"/>
    <w:rsid w:val="00803917"/>
    <w:rsid w:val="00810422"/>
    <w:rsid w:val="00811EF4"/>
    <w:rsid w:val="00812CF5"/>
    <w:rsid w:val="00814332"/>
    <w:rsid w:val="00814C7D"/>
    <w:rsid w:val="00816EA4"/>
    <w:rsid w:val="0082099F"/>
    <w:rsid w:val="00824215"/>
    <w:rsid w:val="008268F9"/>
    <w:rsid w:val="00827A30"/>
    <w:rsid w:val="00833D04"/>
    <w:rsid w:val="008347C9"/>
    <w:rsid w:val="0083484D"/>
    <w:rsid w:val="00835ECB"/>
    <w:rsid w:val="008406DE"/>
    <w:rsid w:val="00841C66"/>
    <w:rsid w:val="0084260A"/>
    <w:rsid w:val="008448C3"/>
    <w:rsid w:val="008449B1"/>
    <w:rsid w:val="00844AFE"/>
    <w:rsid w:val="0084577E"/>
    <w:rsid w:val="00846DF6"/>
    <w:rsid w:val="00847BA2"/>
    <w:rsid w:val="00851EA5"/>
    <w:rsid w:val="00852BDF"/>
    <w:rsid w:val="008555A8"/>
    <w:rsid w:val="00857EDD"/>
    <w:rsid w:val="0086172D"/>
    <w:rsid w:val="00863B2D"/>
    <w:rsid w:val="008647DD"/>
    <w:rsid w:val="00864D0E"/>
    <w:rsid w:val="008671EE"/>
    <w:rsid w:val="00872B09"/>
    <w:rsid w:val="00874324"/>
    <w:rsid w:val="008772A4"/>
    <w:rsid w:val="008802E3"/>
    <w:rsid w:val="0088048D"/>
    <w:rsid w:val="0088578F"/>
    <w:rsid w:val="0088596A"/>
    <w:rsid w:val="00892524"/>
    <w:rsid w:val="008926B0"/>
    <w:rsid w:val="00893942"/>
    <w:rsid w:val="00893EF7"/>
    <w:rsid w:val="008950E4"/>
    <w:rsid w:val="008A0436"/>
    <w:rsid w:val="008A17A5"/>
    <w:rsid w:val="008A5289"/>
    <w:rsid w:val="008A5EEB"/>
    <w:rsid w:val="008B0148"/>
    <w:rsid w:val="008B2256"/>
    <w:rsid w:val="008B52A6"/>
    <w:rsid w:val="008B65E3"/>
    <w:rsid w:val="008C1EDE"/>
    <w:rsid w:val="008C2AEB"/>
    <w:rsid w:val="008C669F"/>
    <w:rsid w:val="008D0265"/>
    <w:rsid w:val="008D037E"/>
    <w:rsid w:val="008D147C"/>
    <w:rsid w:val="008D1875"/>
    <w:rsid w:val="008D1B77"/>
    <w:rsid w:val="008D3A63"/>
    <w:rsid w:val="008D646F"/>
    <w:rsid w:val="008D79E8"/>
    <w:rsid w:val="008D7C8E"/>
    <w:rsid w:val="008E014C"/>
    <w:rsid w:val="008E06AB"/>
    <w:rsid w:val="008E19DE"/>
    <w:rsid w:val="008E34DA"/>
    <w:rsid w:val="008E64A6"/>
    <w:rsid w:val="008E7102"/>
    <w:rsid w:val="008F1181"/>
    <w:rsid w:val="008F1FE8"/>
    <w:rsid w:val="008F209A"/>
    <w:rsid w:val="008F3B8E"/>
    <w:rsid w:val="00901AFF"/>
    <w:rsid w:val="009043EE"/>
    <w:rsid w:val="0090632A"/>
    <w:rsid w:val="0090675D"/>
    <w:rsid w:val="00910A2D"/>
    <w:rsid w:val="00910FCF"/>
    <w:rsid w:val="0091726F"/>
    <w:rsid w:val="0092406D"/>
    <w:rsid w:val="00926477"/>
    <w:rsid w:val="00927BD5"/>
    <w:rsid w:val="0093374E"/>
    <w:rsid w:val="00937A25"/>
    <w:rsid w:val="00940509"/>
    <w:rsid w:val="00940AB6"/>
    <w:rsid w:val="0094150B"/>
    <w:rsid w:val="0094470B"/>
    <w:rsid w:val="00945C89"/>
    <w:rsid w:val="009473F8"/>
    <w:rsid w:val="009475DE"/>
    <w:rsid w:val="00947744"/>
    <w:rsid w:val="00947CAE"/>
    <w:rsid w:val="00950D1E"/>
    <w:rsid w:val="00950F5B"/>
    <w:rsid w:val="00951A00"/>
    <w:rsid w:val="009520C8"/>
    <w:rsid w:val="00952AA5"/>
    <w:rsid w:val="00953B1C"/>
    <w:rsid w:val="00953DDB"/>
    <w:rsid w:val="0095470D"/>
    <w:rsid w:val="00955B63"/>
    <w:rsid w:val="00962FDE"/>
    <w:rsid w:val="00971C2A"/>
    <w:rsid w:val="00971C57"/>
    <w:rsid w:val="00972E6F"/>
    <w:rsid w:val="0097394C"/>
    <w:rsid w:val="00973A69"/>
    <w:rsid w:val="00974130"/>
    <w:rsid w:val="00975AF5"/>
    <w:rsid w:val="009760B7"/>
    <w:rsid w:val="009775A1"/>
    <w:rsid w:val="0098299E"/>
    <w:rsid w:val="00982A54"/>
    <w:rsid w:val="00986731"/>
    <w:rsid w:val="0099181A"/>
    <w:rsid w:val="00991EC0"/>
    <w:rsid w:val="00992583"/>
    <w:rsid w:val="00992EE9"/>
    <w:rsid w:val="00994119"/>
    <w:rsid w:val="00994EA1"/>
    <w:rsid w:val="00995560"/>
    <w:rsid w:val="00997FFB"/>
    <w:rsid w:val="009A069F"/>
    <w:rsid w:val="009A2849"/>
    <w:rsid w:val="009A69FB"/>
    <w:rsid w:val="009B14E9"/>
    <w:rsid w:val="009B37FE"/>
    <w:rsid w:val="009B39E3"/>
    <w:rsid w:val="009B6F77"/>
    <w:rsid w:val="009B7A0E"/>
    <w:rsid w:val="009C07D4"/>
    <w:rsid w:val="009C32F2"/>
    <w:rsid w:val="009C4CE6"/>
    <w:rsid w:val="009C713E"/>
    <w:rsid w:val="009C7BB0"/>
    <w:rsid w:val="009D006E"/>
    <w:rsid w:val="009D0489"/>
    <w:rsid w:val="009D34B6"/>
    <w:rsid w:val="009D4048"/>
    <w:rsid w:val="009D6D6C"/>
    <w:rsid w:val="009D7851"/>
    <w:rsid w:val="009E2E6C"/>
    <w:rsid w:val="009E47BD"/>
    <w:rsid w:val="009E68D3"/>
    <w:rsid w:val="009F4EF1"/>
    <w:rsid w:val="009F64CC"/>
    <w:rsid w:val="00A00680"/>
    <w:rsid w:val="00A03298"/>
    <w:rsid w:val="00A04575"/>
    <w:rsid w:val="00A045B2"/>
    <w:rsid w:val="00A104BD"/>
    <w:rsid w:val="00A122C1"/>
    <w:rsid w:val="00A13FCE"/>
    <w:rsid w:val="00A1662A"/>
    <w:rsid w:val="00A1667D"/>
    <w:rsid w:val="00A16CE2"/>
    <w:rsid w:val="00A179D2"/>
    <w:rsid w:val="00A208D6"/>
    <w:rsid w:val="00A21A54"/>
    <w:rsid w:val="00A21F9D"/>
    <w:rsid w:val="00A23E66"/>
    <w:rsid w:val="00A2454A"/>
    <w:rsid w:val="00A24F77"/>
    <w:rsid w:val="00A2669C"/>
    <w:rsid w:val="00A31A60"/>
    <w:rsid w:val="00A33B71"/>
    <w:rsid w:val="00A35526"/>
    <w:rsid w:val="00A35C0B"/>
    <w:rsid w:val="00A37FF3"/>
    <w:rsid w:val="00A41067"/>
    <w:rsid w:val="00A43331"/>
    <w:rsid w:val="00A4543F"/>
    <w:rsid w:val="00A51AA6"/>
    <w:rsid w:val="00A574D6"/>
    <w:rsid w:val="00A61D36"/>
    <w:rsid w:val="00A66100"/>
    <w:rsid w:val="00A67C15"/>
    <w:rsid w:val="00A70257"/>
    <w:rsid w:val="00A705DD"/>
    <w:rsid w:val="00A714BB"/>
    <w:rsid w:val="00A72665"/>
    <w:rsid w:val="00A75821"/>
    <w:rsid w:val="00A7590E"/>
    <w:rsid w:val="00A76C70"/>
    <w:rsid w:val="00A82C85"/>
    <w:rsid w:val="00A86723"/>
    <w:rsid w:val="00A90146"/>
    <w:rsid w:val="00A93A65"/>
    <w:rsid w:val="00A9551C"/>
    <w:rsid w:val="00A96066"/>
    <w:rsid w:val="00AA011B"/>
    <w:rsid w:val="00AA1FE4"/>
    <w:rsid w:val="00AA5663"/>
    <w:rsid w:val="00AA6173"/>
    <w:rsid w:val="00AA6825"/>
    <w:rsid w:val="00AA6CE1"/>
    <w:rsid w:val="00AA7F83"/>
    <w:rsid w:val="00AB04A4"/>
    <w:rsid w:val="00AB1000"/>
    <w:rsid w:val="00AB6199"/>
    <w:rsid w:val="00AB6FA9"/>
    <w:rsid w:val="00AC18EA"/>
    <w:rsid w:val="00AC33A1"/>
    <w:rsid w:val="00AC3BEC"/>
    <w:rsid w:val="00AC7744"/>
    <w:rsid w:val="00AD2043"/>
    <w:rsid w:val="00AD2103"/>
    <w:rsid w:val="00AD3C76"/>
    <w:rsid w:val="00AE008A"/>
    <w:rsid w:val="00AE234A"/>
    <w:rsid w:val="00AE319A"/>
    <w:rsid w:val="00AE4E70"/>
    <w:rsid w:val="00AE5037"/>
    <w:rsid w:val="00AF0F16"/>
    <w:rsid w:val="00AF35FC"/>
    <w:rsid w:val="00AF3F69"/>
    <w:rsid w:val="00B03D16"/>
    <w:rsid w:val="00B10117"/>
    <w:rsid w:val="00B1016D"/>
    <w:rsid w:val="00B1029E"/>
    <w:rsid w:val="00B10C8A"/>
    <w:rsid w:val="00B10DDE"/>
    <w:rsid w:val="00B11B9D"/>
    <w:rsid w:val="00B12F03"/>
    <w:rsid w:val="00B14980"/>
    <w:rsid w:val="00B178B8"/>
    <w:rsid w:val="00B17939"/>
    <w:rsid w:val="00B17F4D"/>
    <w:rsid w:val="00B21525"/>
    <w:rsid w:val="00B21699"/>
    <w:rsid w:val="00B22172"/>
    <w:rsid w:val="00B224E9"/>
    <w:rsid w:val="00B250B0"/>
    <w:rsid w:val="00B2540A"/>
    <w:rsid w:val="00B27901"/>
    <w:rsid w:val="00B27BAD"/>
    <w:rsid w:val="00B27F31"/>
    <w:rsid w:val="00B31418"/>
    <w:rsid w:val="00B411BA"/>
    <w:rsid w:val="00B423C0"/>
    <w:rsid w:val="00B43FFF"/>
    <w:rsid w:val="00B44954"/>
    <w:rsid w:val="00B45C1C"/>
    <w:rsid w:val="00B45C89"/>
    <w:rsid w:val="00B50BE2"/>
    <w:rsid w:val="00B54356"/>
    <w:rsid w:val="00B555DE"/>
    <w:rsid w:val="00B60689"/>
    <w:rsid w:val="00B61ADC"/>
    <w:rsid w:val="00B62B8F"/>
    <w:rsid w:val="00B63DC1"/>
    <w:rsid w:val="00B645C4"/>
    <w:rsid w:val="00B66B77"/>
    <w:rsid w:val="00B70274"/>
    <w:rsid w:val="00B7074F"/>
    <w:rsid w:val="00B73039"/>
    <w:rsid w:val="00B73F58"/>
    <w:rsid w:val="00B74BC7"/>
    <w:rsid w:val="00B75F04"/>
    <w:rsid w:val="00B91735"/>
    <w:rsid w:val="00B92B1B"/>
    <w:rsid w:val="00B935FC"/>
    <w:rsid w:val="00B944AD"/>
    <w:rsid w:val="00B95167"/>
    <w:rsid w:val="00B95C91"/>
    <w:rsid w:val="00BA1217"/>
    <w:rsid w:val="00BA16CC"/>
    <w:rsid w:val="00BA363D"/>
    <w:rsid w:val="00BA4637"/>
    <w:rsid w:val="00BA69F8"/>
    <w:rsid w:val="00BB1942"/>
    <w:rsid w:val="00BB3000"/>
    <w:rsid w:val="00BB4A39"/>
    <w:rsid w:val="00BB4FC9"/>
    <w:rsid w:val="00BB6CD3"/>
    <w:rsid w:val="00BC237B"/>
    <w:rsid w:val="00BC2467"/>
    <w:rsid w:val="00BC36DC"/>
    <w:rsid w:val="00BC449C"/>
    <w:rsid w:val="00BC4AE9"/>
    <w:rsid w:val="00BC5F5C"/>
    <w:rsid w:val="00BC628A"/>
    <w:rsid w:val="00BC6C4F"/>
    <w:rsid w:val="00BD0703"/>
    <w:rsid w:val="00BD287D"/>
    <w:rsid w:val="00BD5A0E"/>
    <w:rsid w:val="00BD77DE"/>
    <w:rsid w:val="00BE14F1"/>
    <w:rsid w:val="00BE711A"/>
    <w:rsid w:val="00BF4DDE"/>
    <w:rsid w:val="00BF50C2"/>
    <w:rsid w:val="00C00208"/>
    <w:rsid w:val="00C005D1"/>
    <w:rsid w:val="00C011DC"/>
    <w:rsid w:val="00C04709"/>
    <w:rsid w:val="00C056B1"/>
    <w:rsid w:val="00C062F3"/>
    <w:rsid w:val="00C10773"/>
    <w:rsid w:val="00C10794"/>
    <w:rsid w:val="00C136A7"/>
    <w:rsid w:val="00C15189"/>
    <w:rsid w:val="00C17239"/>
    <w:rsid w:val="00C176C9"/>
    <w:rsid w:val="00C23EC0"/>
    <w:rsid w:val="00C242B1"/>
    <w:rsid w:val="00C26D52"/>
    <w:rsid w:val="00C3326F"/>
    <w:rsid w:val="00C33671"/>
    <w:rsid w:val="00C34A1A"/>
    <w:rsid w:val="00C35FDE"/>
    <w:rsid w:val="00C40B3C"/>
    <w:rsid w:val="00C410FA"/>
    <w:rsid w:val="00C46079"/>
    <w:rsid w:val="00C51801"/>
    <w:rsid w:val="00C5323D"/>
    <w:rsid w:val="00C5466B"/>
    <w:rsid w:val="00C5473C"/>
    <w:rsid w:val="00C54E87"/>
    <w:rsid w:val="00C54F6E"/>
    <w:rsid w:val="00C64CDF"/>
    <w:rsid w:val="00C66CB6"/>
    <w:rsid w:val="00C7287C"/>
    <w:rsid w:val="00C72FF3"/>
    <w:rsid w:val="00C740FA"/>
    <w:rsid w:val="00C7631A"/>
    <w:rsid w:val="00C8008E"/>
    <w:rsid w:val="00C81B49"/>
    <w:rsid w:val="00C844E3"/>
    <w:rsid w:val="00C85168"/>
    <w:rsid w:val="00C90E01"/>
    <w:rsid w:val="00C92C9B"/>
    <w:rsid w:val="00C93D23"/>
    <w:rsid w:val="00C94078"/>
    <w:rsid w:val="00CA0500"/>
    <w:rsid w:val="00CA1322"/>
    <w:rsid w:val="00CA3880"/>
    <w:rsid w:val="00CA3CD9"/>
    <w:rsid w:val="00CA7B7D"/>
    <w:rsid w:val="00CB35C0"/>
    <w:rsid w:val="00CB487A"/>
    <w:rsid w:val="00CB497B"/>
    <w:rsid w:val="00CB57F3"/>
    <w:rsid w:val="00CB5FAC"/>
    <w:rsid w:val="00CB70B6"/>
    <w:rsid w:val="00CC2D30"/>
    <w:rsid w:val="00CD0909"/>
    <w:rsid w:val="00CD1602"/>
    <w:rsid w:val="00CD1A9D"/>
    <w:rsid w:val="00CD1AD6"/>
    <w:rsid w:val="00CD1E38"/>
    <w:rsid w:val="00CD3624"/>
    <w:rsid w:val="00CD60F4"/>
    <w:rsid w:val="00CE2975"/>
    <w:rsid w:val="00CF09BE"/>
    <w:rsid w:val="00CF43B3"/>
    <w:rsid w:val="00CF77D2"/>
    <w:rsid w:val="00D015D6"/>
    <w:rsid w:val="00D01B31"/>
    <w:rsid w:val="00D01B53"/>
    <w:rsid w:val="00D02302"/>
    <w:rsid w:val="00D02563"/>
    <w:rsid w:val="00D030F3"/>
    <w:rsid w:val="00D04799"/>
    <w:rsid w:val="00D15E2F"/>
    <w:rsid w:val="00D172F6"/>
    <w:rsid w:val="00D20C8E"/>
    <w:rsid w:val="00D24568"/>
    <w:rsid w:val="00D2510A"/>
    <w:rsid w:val="00D27038"/>
    <w:rsid w:val="00D31BD8"/>
    <w:rsid w:val="00D31EF0"/>
    <w:rsid w:val="00D327D3"/>
    <w:rsid w:val="00D3281D"/>
    <w:rsid w:val="00D35C3C"/>
    <w:rsid w:val="00D40888"/>
    <w:rsid w:val="00D41677"/>
    <w:rsid w:val="00D41F45"/>
    <w:rsid w:val="00D43A70"/>
    <w:rsid w:val="00D469A2"/>
    <w:rsid w:val="00D50A59"/>
    <w:rsid w:val="00D5283D"/>
    <w:rsid w:val="00D54B82"/>
    <w:rsid w:val="00D571C6"/>
    <w:rsid w:val="00D60D46"/>
    <w:rsid w:val="00D62262"/>
    <w:rsid w:val="00D75888"/>
    <w:rsid w:val="00D759AE"/>
    <w:rsid w:val="00D77B10"/>
    <w:rsid w:val="00D81685"/>
    <w:rsid w:val="00D84ACA"/>
    <w:rsid w:val="00D8636F"/>
    <w:rsid w:val="00D87274"/>
    <w:rsid w:val="00D90458"/>
    <w:rsid w:val="00D94BFE"/>
    <w:rsid w:val="00D959DA"/>
    <w:rsid w:val="00D964E8"/>
    <w:rsid w:val="00DA032A"/>
    <w:rsid w:val="00DA2BEC"/>
    <w:rsid w:val="00DA711B"/>
    <w:rsid w:val="00DA7501"/>
    <w:rsid w:val="00DA75DA"/>
    <w:rsid w:val="00DB2413"/>
    <w:rsid w:val="00DB4B99"/>
    <w:rsid w:val="00DB785F"/>
    <w:rsid w:val="00DC0DBA"/>
    <w:rsid w:val="00DC2A1C"/>
    <w:rsid w:val="00DC3B5D"/>
    <w:rsid w:val="00DC769D"/>
    <w:rsid w:val="00DD0F83"/>
    <w:rsid w:val="00DD29B4"/>
    <w:rsid w:val="00DD2E81"/>
    <w:rsid w:val="00DD57D3"/>
    <w:rsid w:val="00DD72C3"/>
    <w:rsid w:val="00DE3219"/>
    <w:rsid w:val="00DE3827"/>
    <w:rsid w:val="00DE7F4E"/>
    <w:rsid w:val="00DF3163"/>
    <w:rsid w:val="00DF3FFD"/>
    <w:rsid w:val="00DF441E"/>
    <w:rsid w:val="00E046F0"/>
    <w:rsid w:val="00E051DE"/>
    <w:rsid w:val="00E152EA"/>
    <w:rsid w:val="00E17D3F"/>
    <w:rsid w:val="00E2077D"/>
    <w:rsid w:val="00E220EF"/>
    <w:rsid w:val="00E232BF"/>
    <w:rsid w:val="00E26948"/>
    <w:rsid w:val="00E26A18"/>
    <w:rsid w:val="00E330B6"/>
    <w:rsid w:val="00E33A79"/>
    <w:rsid w:val="00E351D3"/>
    <w:rsid w:val="00E37B9B"/>
    <w:rsid w:val="00E402C3"/>
    <w:rsid w:val="00E41D89"/>
    <w:rsid w:val="00E421BC"/>
    <w:rsid w:val="00E42E96"/>
    <w:rsid w:val="00E446FA"/>
    <w:rsid w:val="00E44CF1"/>
    <w:rsid w:val="00E45321"/>
    <w:rsid w:val="00E46372"/>
    <w:rsid w:val="00E5086D"/>
    <w:rsid w:val="00E5197A"/>
    <w:rsid w:val="00E537D0"/>
    <w:rsid w:val="00E551DA"/>
    <w:rsid w:val="00E558DD"/>
    <w:rsid w:val="00E57C51"/>
    <w:rsid w:val="00E632FB"/>
    <w:rsid w:val="00E6642E"/>
    <w:rsid w:val="00E7100E"/>
    <w:rsid w:val="00E72744"/>
    <w:rsid w:val="00E72C82"/>
    <w:rsid w:val="00E730A7"/>
    <w:rsid w:val="00E738E3"/>
    <w:rsid w:val="00E73AC0"/>
    <w:rsid w:val="00E73CFF"/>
    <w:rsid w:val="00E75767"/>
    <w:rsid w:val="00E7609A"/>
    <w:rsid w:val="00E7704F"/>
    <w:rsid w:val="00E77147"/>
    <w:rsid w:val="00E80A26"/>
    <w:rsid w:val="00E812C1"/>
    <w:rsid w:val="00E816B1"/>
    <w:rsid w:val="00E828EB"/>
    <w:rsid w:val="00E82D61"/>
    <w:rsid w:val="00E8614A"/>
    <w:rsid w:val="00E87F1B"/>
    <w:rsid w:val="00E92CBB"/>
    <w:rsid w:val="00E93C76"/>
    <w:rsid w:val="00E94E55"/>
    <w:rsid w:val="00E97023"/>
    <w:rsid w:val="00EA0CD8"/>
    <w:rsid w:val="00EA2FB0"/>
    <w:rsid w:val="00EA4C72"/>
    <w:rsid w:val="00EA623A"/>
    <w:rsid w:val="00EA707E"/>
    <w:rsid w:val="00EB143F"/>
    <w:rsid w:val="00EB1979"/>
    <w:rsid w:val="00EB3D43"/>
    <w:rsid w:val="00EC2E1D"/>
    <w:rsid w:val="00EC3ADA"/>
    <w:rsid w:val="00EC3DC2"/>
    <w:rsid w:val="00EC6D4B"/>
    <w:rsid w:val="00EC6F96"/>
    <w:rsid w:val="00ED1296"/>
    <w:rsid w:val="00ED17A6"/>
    <w:rsid w:val="00ED1CB4"/>
    <w:rsid w:val="00ED2949"/>
    <w:rsid w:val="00ED2D6E"/>
    <w:rsid w:val="00ED3195"/>
    <w:rsid w:val="00ED5E44"/>
    <w:rsid w:val="00ED6BBE"/>
    <w:rsid w:val="00ED6FA9"/>
    <w:rsid w:val="00EE17DB"/>
    <w:rsid w:val="00EE1D15"/>
    <w:rsid w:val="00EE2841"/>
    <w:rsid w:val="00EE506E"/>
    <w:rsid w:val="00EE5268"/>
    <w:rsid w:val="00EE566C"/>
    <w:rsid w:val="00EE7761"/>
    <w:rsid w:val="00EF03C6"/>
    <w:rsid w:val="00EF39AF"/>
    <w:rsid w:val="00F02071"/>
    <w:rsid w:val="00F060CE"/>
    <w:rsid w:val="00F06A88"/>
    <w:rsid w:val="00F06B66"/>
    <w:rsid w:val="00F0745C"/>
    <w:rsid w:val="00F0782F"/>
    <w:rsid w:val="00F137DD"/>
    <w:rsid w:val="00F15A60"/>
    <w:rsid w:val="00F21704"/>
    <w:rsid w:val="00F27F87"/>
    <w:rsid w:val="00F325FE"/>
    <w:rsid w:val="00F33224"/>
    <w:rsid w:val="00F34564"/>
    <w:rsid w:val="00F35755"/>
    <w:rsid w:val="00F363A3"/>
    <w:rsid w:val="00F3664B"/>
    <w:rsid w:val="00F418A8"/>
    <w:rsid w:val="00F42167"/>
    <w:rsid w:val="00F42EFD"/>
    <w:rsid w:val="00F436F6"/>
    <w:rsid w:val="00F44FE2"/>
    <w:rsid w:val="00F4578A"/>
    <w:rsid w:val="00F45795"/>
    <w:rsid w:val="00F464CE"/>
    <w:rsid w:val="00F47BAD"/>
    <w:rsid w:val="00F5220E"/>
    <w:rsid w:val="00F52920"/>
    <w:rsid w:val="00F550D6"/>
    <w:rsid w:val="00F55E46"/>
    <w:rsid w:val="00F5743F"/>
    <w:rsid w:val="00F628C9"/>
    <w:rsid w:val="00F631A2"/>
    <w:rsid w:val="00F63F26"/>
    <w:rsid w:val="00F64A36"/>
    <w:rsid w:val="00F65D20"/>
    <w:rsid w:val="00F66920"/>
    <w:rsid w:val="00F72162"/>
    <w:rsid w:val="00F72B04"/>
    <w:rsid w:val="00F76402"/>
    <w:rsid w:val="00F80938"/>
    <w:rsid w:val="00F8406D"/>
    <w:rsid w:val="00F86AF1"/>
    <w:rsid w:val="00F906E2"/>
    <w:rsid w:val="00F90E69"/>
    <w:rsid w:val="00F92F64"/>
    <w:rsid w:val="00F95C2D"/>
    <w:rsid w:val="00F9791A"/>
    <w:rsid w:val="00F97B24"/>
    <w:rsid w:val="00FA0572"/>
    <w:rsid w:val="00FA1662"/>
    <w:rsid w:val="00FA29A9"/>
    <w:rsid w:val="00FA7C5D"/>
    <w:rsid w:val="00FA7EB6"/>
    <w:rsid w:val="00FB0086"/>
    <w:rsid w:val="00FB0DB8"/>
    <w:rsid w:val="00FB526C"/>
    <w:rsid w:val="00FC00E0"/>
    <w:rsid w:val="00FC0BFA"/>
    <w:rsid w:val="00FC28ED"/>
    <w:rsid w:val="00FC7B0C"/>
    <w:rsid w:val="00FD0DB6"/>
    <w:rsid w:val="00FD10BE"/>
    <w:rsid w:val="00FD1E21"/>
    <w:rsid w:val="00FD24CD"/>
    <w:rsid w:val="00FE0415"/>
    <w:rsid w:val="00FE0603"/>
    <w:rsid w:val="00FE14ED"/>
    <w:rsid w:val="00FE2B7C"/>
    <w:rsid w:val="00FE4957"/>
    <w:rsid w:val="00FE664F"/>
    <w:rsid w:val="00FE6FA1"/>
    <w:rsid w:val="00FF049D"/>
    <w:rsid w:val="00FF1F84"/>
    <w:rsid w:val="00FF273C"/>
    <w:rsid w:val="00FF5EED"/>
    <w:rsid w:val="00FF6720"/>
    <w:rsid w:val="06332C72"/>
    <w:rsid w:val="06436A0C"/>
    <w:rsid w:val="0EE60110"/>
    <w:rsid w:val="106C0B29"/>
    <w:rsid w:val="1188161E"/>
    <w:rsid w:val="11D12D00"/>
    <w:rsid w:val="27EF54EE"/>
    <w:rsid w:val="2A615E9D"/>
    <w:rsid w:val="2D5E4752"/>
    <w:rsid w:val="33F379FD"/>
    <w:rsid w:val="43D1729A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C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0">
    <w:name w:val="heading 1"/>
    <w:basedOn w:val="a8"/>
    <w:next w:val="a8"/>
    <w:link w:val="11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2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3"/>
    <w:qFormat/>
    <w:pPr>
      <w:keepNext/>
      <w:keepLines/>
      <w:numPr>
        <w:ilvl w:val="1"/>
        <w:numId w:val="1"/>
      </w:numPr>
      <w:tabs>
        <w:tab w:val="left" w:pos="432"/>
      </w:tabs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4">
    <w:name w:val="Body Text Indent 2"/>
    <w:basedOn w:val="a7"/>
    <w:link w:val="25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2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3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3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0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6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7">
    <w:name w:val="Body Text 2"/>
    <w:basedOn w:val="a7"/>
    <w:link w:val="28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9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a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b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1">
    <w:name w:val="标题 1 字符"/>
    <w:basedOn w:val="a9"/>
    <w:link w:val="10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3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2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aliases w:val="文章样式-1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4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c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c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5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8">
    <w:name w:val="正文文本 2 字符"/>
    <w:basedOn w:val="a9"/>
    <w:link w:val="27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5">
    <w:name w:val="正文文本缩进 2 字符"/>
    <w:basedOn w:val="a9"/>
    <w:link w:val="24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d"/>
    <w:qFormat/>
    <w:pPr>
      <w:spacing w:before="57"/>
    </w:pPr>
    <w:rPr>
      <w:rFonts w:ascii="宋体"/>
      <w:sz w:val="21"/>
    </w:rPr>
  </w:style>
  <w:style w:type="paragraph" w:customStyle="1" w:styleId="2d">
    <w:name w:val="封面标准号2"/>
    <w:basedOn w:val="16"/>
    <w:qFormat/>
    <w:pPr>
      <w:adjustRightInd w:val="0"/>
      <w:spacing w:before="357" w:line="280" w:lineRule="exact"/>
    </w:pPr>
  </w:style>
  <w:style w:type="paragraph" w:customStyle="1" w:styleId="16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c"/>
    <w:next w:val="2c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c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c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样式1"/>
    <w:uiPriority w:val="99"/>
    <w:rsid w:val="00D030F3"/>
    <w:pPr>
      <w:numPr>
        <w:numId w:val="27"/>
      </w:numPr>
    </w:pPr>
  </w:style>
  <w:style w:type="numbering" w:customStyle="1" w:styleId="21">
    <w:name w:val="样式2"/>
    <w:uiPriority w:val="99"/>
    <w:rsid w:val="00D030F3"/>
    <w:pPr>
      <w:numPr>
        <w:numId w:val="28"/>
      </w:numPr>
    </w:pPr>
  </w:style>
  <w:style w:type="paragraph" w:styleId="afffffffd">
    <w:name w:val="No Spacing"/>
    <w:link w:val="afffffffe"/>
    <w:uiPriority w:val="1"/>
    <w:qFormat/>
    <w:rsid w:val="007223FB"/>
    <w:rPr>
      <w:rFonts w:ascii="Calibri" w:eastAsia="宋体" w:hAnsi="Calibri" w:cs="Times New Roman"/>
      <w:sz w:val="22"/>
      <w:szCs w:val="22"/>
    </w:rPr>
  </w:style>
  <w:style w:type="character" w:customStyle="1" w:styleId="afffffffe">
    <w:name w:val="无间隔 字符"/>
    <w:link w:val="afffffffd"/>
    <w:uiPriority w:val="1"/>
    <w:rsid w:val="007223FB"/>
    <w:rPr>
      <w:rFonts w:ascii="Calibri" w:eastAsia="宋体" w:hAnsi="Calibri" w:cs="Times New Roman"/>
      <w:sz w:val="22"/>
      <w:szCs w:val="22"/>
    </w:rPr>
  </w:style>
  <w:style w:type="paragraph" w:styleId="affffffff">
    <w:name w:val="Revision"/>
    <w:hidden/>
    <w:uiPriority w:val="99"/>
    <w:unhideWhenUsed/>
    <w:rsid w:val="007223FB"/>
    <w:rPr>
      <w:rFonts w:ascii="Arial" w:eastAsia="宋体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___.xlsx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___1.xlsx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5A05A-487C-42F3-B5B1-94BACB99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2019-11-20T07:00:00Z</dcterms:created>
  <dcterms:modified xsi:type="dcterms:W3CDTF">2020-12-17T03:16:00Z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