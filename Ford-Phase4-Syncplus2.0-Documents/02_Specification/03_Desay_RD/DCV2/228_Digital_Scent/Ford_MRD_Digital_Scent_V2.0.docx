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90632A" w:rsidRPr="00FB0DB8" w14:paraId="0BDEE411" w14:textId="77777777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0E8695A9" w14:textId="77777777" w:rsidR="0090632A" w:rsidRPr="00FB0DB8" w:rsidRDefault="00571B84">
            <w:pPr>
              <w:rPr>
                <w:rFonts w:ascii="微软雅黑" w:eastAsia="微软雅黑" w:hAnsi="微软雅黑" w:cs="Arial"/>
                <w:b/>
                <w:bCs/>
              </w:rPr>
            </w:pPr>
            <w:bookmarkStart w:id="0" w:name="_Toc355945205"/>
            <w:r w:rsidRPr="00FB0DB8">
              <w:rPr>
                <w:rFonts w:ascii="微软雅黑" w:eastAsia="微软雅黑" w:hAnsi="微软雅黑" w:cs="Arial"/>
                <w:b/>
                <w:bCs/>
              </w:rPr>
              <w:t>Title：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829F8" w14:textId="77777777" w:rsidR="0090632A" w:rsidRPr="00FB0DB8" w:rsidRDefault="00B60689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 w:rsidRPr="00FB0DB8">
              <w:rPr>
                <w:rFonts w:ascii="微软雅黑" w:eastAsia="微软雅黑" w:hAnsi="微软雅黑" w:cs="Arial"/>
                <w:b/>
                <w:sz w:val="21"/>
                <w:szCs w:val="21"/>
              </w:rPr>
              <w:t>Digital_Scent</w:t>
            </w:r>
            <w:r w:rsidR="005C3CAE" w:rsidRPr="00FB0DB8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 xml:space="preserve"> </w:t>
            </w:r>
            <w:r w:rsidR="00571B84" w:rsidRPr="00FB0DB8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MRD</w:t>
            </w:r>
          </w:p>
        </w:tc>
      </w:tr>
    </w:tbl>
    <w:p w14:paraId="00E012E8" w14:textId="77777777" w:rsidR="0090632A" w:rsidRPr="00FB0DB8" w:rsidRDefault="0090632A">
      <w:pPr>
        <w:spacing w:line="360" w:lineRule="auto"/>
        <w:rPr>
          <w:rFonts w:ascii="微软雅黑" w:eastAsia="微软雅黑" w:hAnsi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90632A" w:rsidRPr="00FB0DB8" w14:paraId="48F8ABCD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F4200A2" w14:textId="77777777" w:rsidR="0090632A" w:rsidRPr="00FB0DB8" w:rsidRDefault="00571B84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FB0DB8">
              <w:rPr>
                <w:rFonts w:ascii="微软雅黑" w:eastAsia="微软雅黑" w:hAnsi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121F2318" w14:textId="77777777" w:rsidR="0090632A" w:rsidRPr="00FB0DB8" w:rsidRDefault="00571B84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FB0DB8">
              <w:rPr>
                <w:rFonts w:ascii="微软雅黑" w:eastAsia="微软雅黑" w:hAnsi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4F91FF56" w14:textId="77777777" w:rsidR="0090632A" w:rsidRPr="00FB0DB8" w:rsidRDefault="00571B84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B0DB8">
              <w:rPr>
                <w:rFonts w:ascii="微软雅黑" w:eastAsia="微软雅黑" w:hAnsi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14:paraId="2EFD5D7F" w14:textId="77777777" w:rsidR="0090632A" w:rsidRPr="00FB0DB8" w:rsidRDefault="00571B84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FB0DB8">
              <w:rPr>
                <w:rFonts w:ascii="微软雅黑" w:eastAsia="微软雅黑" w:hAnsi="微软雅黑" w:cs="Arial"/>
                <w:b/>
                <w:bCs/>
              </w:rPr>
              <w:t>Changes</w:t>
            </w:r>
          </w:p>
        </w:tc>
      </w:tr>
      <w:tr w:rsidR="0090632A" w:rsidRPr="00FB0DB8" w14:paraId="5572B66B" w14:textId="77777777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3A913" w14:textId="77777777" w:rsidR="0090632A" w:rsidRPr="00FB0DB8" w:rsidRDefault="00F34564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1.0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9E9F5" w14:textId="77777777" w:rsidR="0090632A" w:rsidRPr="00FB0DB8" w:rsidRDefault="00F34564" w:rsidP="00B60689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</w:t>
            </w:r>
            <w:r w:rsidR="00B60689" w:rsidRPr="00FB0DB8">
              <w:rPr>
                <w:rFonts w:ascii="微软雅黑" w:eastAsia="微软雅黑" w:hAnsi="微软雅黑" w:cs="Arial" w:hint="eastAsia"/>
              </w:rPr>
              <w:t>02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 w:rsidR="00B60689" w:rsidRPr="00FB0DB8">
              <w:rPr>
                <w:rFonts w:ascii="微软雅黑" w:eastAsia="微软雅黑" w:hAnsi="微软雅黑" w:cs="Arial" w:hint="eastAsia"/>
              </w:rPr>
              <w:t>1</w:t>
            </w:r>
            <w:r w:rsidR="00C72FF3">
              <w:rPr>
                <w:rFonts w:ascii="微软雅黑" w:eastAsia="微软雅黑" w:hAnsi="微软雅黑" w:cs="Arial" w:hint="eastAsia"/>
              </w:rPr>
              <w:t>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154B6" w14:textId="77777777" w:rsidR="0090632A" w:rsidRPr="00FB0DB8" w:rsidRDefault="00B60689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4BBBDB" w14:textId="77777777" w:rsidR="0090632A" w:rsidRPr="00FB0DB8" w:rsidRDefault="00C72FF3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初稿</w:t>
            </w:r>
          </w:p>
        </w:tc>
      </w:tr>
      <w:tr w:rsidR="00173E7E" w:rsidRPr="00FB0DB8" w14:paraId="3E918C72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D1C5C" w14:textId="0E6F23CF" w:rsidR="00173E7E" w:rsidRPr="00FB0DB8" w:rsidRDefault="00173E7E" w:rsidP="00173E7E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1.</w:t>
            </w:r>
            <w:r>
              <w:rPr>
                <w:rFonts w:ascii="微软雅黑" w:eastAsia="微软雅黑" w:hAnsi="微软雅黑" w:cs="Arial" w:hint="eastAsia"/>
              </w:rPr>
              <w:t>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5C811" w14:textId="556E6BFE" w:rsidR="00173E7E" w:rsidRPr="00FB0DB8" w:rsidRDefault="00173E7E" w:rsidP="00173E7E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2020-02-</w:t>
            </w:r>
            <w:r>
              <w:rPr>
                <w:rFonts w:ascii="微软雅黑" w:eastAsia="微软雅黑" w:hAnsi="微软雅黑" w:cs="Arial" w:hint="eastAsia"/>
              </w:rPr>
              <w:t>2</w:t>
            </w:r>
            <w:r w:rsidR="000148C2">
              <w:rPr>
                <w:rFonts w:ascii="微软雅黑" w:eastAsia="微软雅黑" w:hAnsi="微软雅黑" w:cs="Arial" w:hint="eastAsia"/>
              </w:rPr>
              <w:t>6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91B6D" w14:textId="61F086EC" w:rsidR="00173E7E" w:rsidRPr="00FB0DB8" w:rsidRDefault="00173E7E" w:rsidP="00173E7E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BE09FA" w14:textId="38FECFB6" w:rsidR="00173E7E" w:rsidRPr="00FB0DB8" w:rsidRDefault="00173E7E" w:rsidP="00173E7E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根据ford</w:t>
            </w:r>
            <w:r>
              <w:rPr>
                <w:rFonts w:ascii="微软雅黑" w:eastAsia="微软雅黑" w:hAnsi="微软雅黑" w:cs="Arial"/>
              </w:rPr>
              <w:t xml:space="preserve"> </w:t>
            </w:r>
            <w:r>
              <w:rPr>
                <w:rFonts w:ascii="微软雅黑" w:eastAsia="微软雅黑" w:hAnsi="微软雅黑" w:cs="Arial" w:hint="eastAsia"/>
              </w:rPr>
              <w:t>fo评审更新部分章节</w:t>
            </w:r>
          </w:p>
        </w:tc>
      </w:tr>
      <w:tr w:rsidR="00E77147" w:rsidRPr="00FB0DB8" w14:paraId="69572CB2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5B5F9" w14:textId="365B49A3" w:rsidR="00E77147" w:rsidRPr="00FB0DB8" w:rsidRDefault="00E77147" w:rsidP="00E77147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1.</w:t>
            </w:r>
            <w:r w:rsidR="001B7E87">
              <w:rPr>
                <w:rFonts w:ascii="微软雅黑" w:eastAsia="微软雅黑" w:hAnsi="微软雅黑" w:cs="Arial" w:hint="eastAsia"/>
              </w:rPr>
              <w:t>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2F303" w14:textId="4847B749" w:rsidR="00E77147" w:rsidRPr="00FB0DB8" w:rsidRDefault="00E77147" w:rsidP="00E77147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2020-02-</w:t>
            </w:r>
            <w:r>
              <w:rPr>
                <w:rFonts w:ascii="微软雅黑" w:eastAsia="微软雅黑" w:hAnsi="微软雅黑" w:cs="Arial" w:hint="eastAsia"/>
              </w:rPr>
              <w:t>2</w:t>
            </w:r>
            <w:r w:rsidR="001B7E87">
              <w:rPr>
                <w:rFonts w:ascii="微软雅黑" w:eastAsia="微软雅黑" w:hAnsi="微软雅黑" w:cs="Arial" w:hint="eastAsia"/>
              </w:rPr>
              <w:t>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1A71B" w14:textId="21B86985" w:rsidR="00E77147" w:rsidRPr="00FB0DB8" w:rsidRDefault="00E77147" w:rsidP="00E77147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C4C219" w14:textId="2C90BF2B" w:rsidR="00E77147" w:rsidRPr="00FB0DB8" w:rsidRDefault="00E77147" w:rsidP="001B7E87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增加O</w:t>
            </w:r>
            <w:r>
              <w:rPr>
                <w:rFonts w:ascii="微软雅黑" w:eastAsia="微软雅黑" w:hAnsi="微软雅黑" w:cs="Arial"/>
              </w:rPr>
              <w:t>TA</w:t>
            </w:r>
            <w:r w:rsidR="001B7E87">
              <w:rPr>
                <w:rFonts w:ascii="微软雅黑" w:eastAsia="微软雅黑" w:hAnsi="微软雅黑" w:cs="Arial" w:hint="eastAsia"/>
              </w:rPr>
              <w:t>和错误诊断两个需求</w:t>
            </w:r>
          </w:p>
        </w:tc>
      </w:tr>
      <w:tr w:rsidR="00F06A88" w:rsidRPr="00FB0DB8" w14:paraId="6D5088AC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A8CFE" w14:textId="6E1BAD60" w:rsidR="00F06A88" w:rsidRPr="00FB0DB8" w:rsidRDefault="00F06A88" w:rsidP="00F06A88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1.</w:t>
            </w:r>
            <w:r w:rsidR="00347A61">
              <w:rPr>
                <w:rFonts w:ascii="微软雅黑" w:eastAsia="微软雅黑" w:hAnsi="微软雅黑" w:cs="Arial" w:hint="eastAsia"/>
              </w:rPr>
              <w:t>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FCE6E" w14:textId="37250CFC" w:rsidR="00F06A88" w:rsidRPr="00FB0DB8" w:rsidRDefault="00F06A88" w:rsidP="00F06A88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2020-02-</w:t>
            </w:r>
            <w:r>
              <w:rPr>
                <w:rFonts w:ascii="微软雅黑" w:eastAsia="微软雅黑" w:hAnsi="微软雅黑" w:cs="Arial" w:hint="eastAsia"/>
              </w:rPr>
              <w:t>28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F29D9" w14:textId="23700381" w:rsidR="00F06A88" w:rsidRPr="00FB0DB8" w:rsidRDefault="00F06A88" w:rsidP="00F06A88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F56C83" w14:textId="24355FB0" w:rsidR="00F06A88" w:rsidRPr="00FB0DB8" w:rsidRDefault="00347A61" w:rsidP="00347A61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分工</w:t>
            </w:r>
            <w:r w:rsidR="00F06A88">
              <w:rPr>
                <w:rFonts w:ascii="微软雅黑" w:eastAsia="微软雅黑" w:hAnsi="微软雅黑" w:cs="Arial" w:hint="eastAsia"/>
              </w:rPr>
              <w:t>增加错误诊断</w:t>
            </w:r>
          </w:p>
        </w:tc>
      </w:tr>
      <w:tr w:rsidR="002F4560" w:rsidRPr="00FB0DB8" w14:paraId="7FE9D85D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81955" w14:textId="07488AB2" w:rsidR="002F4560" w:rsidRPr="00FB0DB8" w:rsidRDefault="002F4560" w:rsidP="002F4560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1.</w:t>
            </w:r>
            <w:r>
              <w:rPr>
                <w:rFonts w:ascii="微软雅黑" w:eastAsia="微软雅黑" w:hAnsi="微软雅黑" w:cs="Arial"/>
              </w:rPr>
              <w:t>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0AC9D" w14:textId="4E121BCC" w:rsidR="002F4560" w:rsidRPr="00FB0DB8" w:rsidRDefault="002F4560" w:rsidP="002F4560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</w:t>
            </w:r>
            <w:r>
              <w:rPr>
                <w:rFonts w:ascii="微软雅黑" w:eastAsia="微软雅黑" w:hAnsi="微软雅黑" w:cs="Arial"/>
              </w:rPr>
              <w:t>3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 w:hint="eastAsia"/>
              </w:rPr>
              <w:t>2</w:t>
            </w:r>
            <w:r>
              <w:rPr>
                <w:rFonts w:ascii="微软雅黑" w:eastAsia="微软雅黑" w:hAnsi="微软雅黑" w:cs="Arial"/>
              </w:rPr>
              <w:t>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B01F6" w14:textId="6D68D38E" w:rsidR="002F4560" w:rsidRPr="00FB0DB8" w:rsidRDefault="002F4560" w:rsidP="002F4560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472F2F" w14:textId="0BB697C3" w:rsidR="002F4560" w:rsidRPr="00FB0DB8" w:rsidRDefault="00F137DD" w:rsidP="002F4560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</w:t>
            </w:r>
            <w:r>
              <w:rPr>
                <w:rFonts w:ascii="微软雅黑" w:eastAsia="微软雅黑" w:hAnsi="微软雅黑" w:cs="Arial"/>
              </w:rPr>
              <w:t>.1</w:t>
            </w:r>
            <w:r w:rsidR="002F4560">
              <w:rPr>
                <w:rFonts w:ascii="微软雅黑" w:eastAsia="微软雅黑" w:hAnsi="微软雅黑" w:cs="Arial" w:hint="eastAsia"/>
              </w:rPr>
              <w:t>车型</w:t>
            </w:r>
            <w:r w:rsidR="00431B86">
              <w:rPr>
                <w:rFonts w:ascii="微软雅黑" w:eastAsia="微软雅黑" w:hAnsi="微软雅黑" w:cs="Arial" w:hint="eastAsia"/>
              </w:rPr>
              <w:t>配置</w:t>
            </w:r>
            <w:r w:rsidR="002F4560">
              <w:rPr>
                <w:rFonts w:ascii="微软雅黑" w:eastAsia="微软雅黑" w:hAnsi="微软雅黑" w:cs="Arial" w:hint="eastAsia"/>
              </w:rPr>
              <w:t>更改</w:t>
            </w:r>
          </w:p>
        </w:tc>
      </w:tr>
      <w:tr w:rsidR="00DF3FFD" w:rsidRPr="00FB0DB8" w14:paraId="6A6A7746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E7421" w14:textId="32FD50AB" w:rsidR="00DF3FFD" w:rsidRPr="00FB0DB8" w:rsidRDefault="00DF3FFD" w:rsidP="00DF3FFD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1.</w:t>
            </w:r>
            <w:r>
              <w:rPr>
                <w:rFonts w:ascii="微软雅黑" w:eastAsia="微软雅黑" w:hAnsi="微软雅黑" w:cs="Arial"/>
              </w:rPr>
              <w:t>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9E8A3" w14:textId="3386A5D7" w:rsidR="00DF3FFD" w:rsidRPr="00FB0DB8" w:rsidRDefault="00DF3FFD" w:rsidP="00DF3FFD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</w:t>
            </w:r>
            <w:r>
              <w:rPr>
                <w:rFonts w:ascii="微软雅黑" w:eastAsia="微软雅黑" w:hAnsi="微软雅黑" w:cs="Arial"/>
              </w:rPr>
              <w:t>4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14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E761B" w14:textId="3834B8F5" w:rsidR="00DF3FFD" w:rsidRPr="00FB0DB8" w:rsidRDefault="00DF3FFD" w:rsidP="00DF3FFD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45A8D2" w14:textId="64640055" w:rsidR="00DF3FFD" w:rsidRPr="00FB0DB8" w:rsidRDefault="00DF3FFD" w:rsidP="00DF3FFD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desay添加分工：香氛硬件设置</w:t>
            </w:r>
          </w:p>
        </w:tc>
      </w:tr>
      <w:tr w:rsidR="00CB57F3" w:rsidRPr="00FB0DB8" w14:paraId="22D34C2A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EA35B" w14:textId="5B131ADC" w:rsidR="00CB57F3" w:rsidRPr="00FB0DB8" w:rsidRDefault="00CB57F3" w:rsidP="00CB57F3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1.</w:t>
            </w:r>
            <w:r>
              <w:rPr>
                <w:rFonts w:ascii="微软雅黑" w:eastAsia="微软雅黑" w:hAnsi="微软雅黑" w:cs="Arial"/>
              </w:rPr>
              <w:t>6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D9540" w14:textId="6BBA4AC7" w:rsidR="00CB57F3" w:rsidRPr="00FB0DB8" w:rsidRDefault="00CB57F3" w:rsidP="00CB57F3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</w:t>
            </w:r>
            <w:r>
              <w:rPr>
                <w:rFonts w:ascii="微软雅黑" w:eastAsia="微软雅黑" w:hAnsi="微软雅黑" w:cs="Arial"/>
              </w:rPr>
              <w:t>5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06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3A51F" w14:textId="06D5D3E1" w:rsidR="00CB57F3" w:rsidRPr="00FB0DB8" w:rsidRDefault="00CB57F3" w:rsidP="00CB57F3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26D2E" w14:textId="098DD60D" w:rsidR="00CB57F3" w:rsidRPr="00FB0DB8" w:rsidRDefault="00CB57F3" w:rsidP="00CB57F3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仅C</w:t>
            </w:r>
            <w:r>
              <w:rPr>
                <w:rFonts w:ascii="微软雅黑" w:eastAsia="微软雅黑" w:hAnsi="微软雅黑" w:cs="Arial"/>
              </w:rPr>
              <w:t>D764</w:t>
            </w:r>
            <w:r>
              <w:rPr>
                <w:rFonts w:ascii="微软雅黑" w:eastAsia="微软雅黑" w:hAnsi="微软雅黑" w:cs="Arial" w:hint="eastAsia"/>
              </w:rPr>
              <w:t>支持此功能</w:t>
            </w:r>
          </w:p>
        </w:tc>
      </w:tr>
      <w:tr w:rsidR="00E93C76" w:rsidRPr="00FB0DB8" w14:paraId="41BA5CF2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6423B" w14:textId="6C6B3C90" w:rsidR="00E93C76" w:rsidRPr="00FB0DB8" w:rsidRDefault="0034479E" w:rsidP="00CB57F3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1</w:t>
            </w:r>
            <w:r>
              <w:rPr>
                <w:rFonts w:ascii="微软雅黑" w:eastAsia="微软雅黑" w:hAnsi="微软雅黑" w:cs="Arial"/>
              </w:rPr>
              <w:t>.7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7BEFA" w14:textId="67ADDB10" w:rsidR="00E93C76" w:rsidRPr="00FB0DB8" w:rsidRDefault="0034479E" w:rsidP="00CB57F3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</w:t>
            </w:r>
            <w:r>
              <w:rPr>
                <w:rFonts w:ascii="微软雅黑" w:eastAsia="微软雅黑" w:hAnsi="微软雅黑" w:cs="Arial"/>
              </w:rPr>
              <w:t>8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27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66C3D" w14:textId="2E6C315E" w:rsidR="00E93C76" w:rsidRPr="00FB0DB8" w:rsidRDefault="0034479E" w:rsidP="00CB57F3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0A455" w14:textId="0A4DBC81" w:rsidR="00E93C76" w:rsidRDefault="000A5B6A" w:rsidP="00CB57F3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输入文档更新</w:t>
            </w:r>
            <w:r w:rsidR="006537EC">
              <w:rPr>
                <w:rFonts w:ascii="微软雅黑" w:eastAsia="微软雅黑" w:hAnsi="微软雅黑" w:cs="Arial" w:hint="eastAsia"/>
              </w:rPr>
              <w:t>：</w:t>
            </w:r>
          </w:p>
          <w:p w14:paraId="0D3506B2" w14:textId="77777777" w:rsidR="008B65E3" w:rsidRDefault="006537EC" w:rsidP="00FF5EED">
            <w:pPr>
              <w:pStyle w:val="afffb"/>
              <w:numPr>
                <w:ilvl w:val="0"/>
                <w:numId w:val="34"/>
              </w:numPr>
              <w:ind w:firstLineChars="0"/>
              <w:jc w:val="both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8B65E3">
              <w:rPr>
                <w:rFonts w:ascii="微软雅黑" w:eastAsia="微软雅黑" w:hAnsi="微软雅黑" w:cs="Arial" w:hint="eastAsia"/>
                <w:sz w:val="20"/>
                <w:szCs w:val="20"/>
              </w:rPr>
              <w:t>补充告警消息</w:t>
            </w:r>
          </w:p>
          <w:p w14:paraId="174B50C7" w14:textId="77777777" w:rsidR="008B65E3" w:rsidRDefault="008B65E3" w:rsidP="00FF5EED">
            <w:pPr>
              <w:pStyle w:val="afffb"/>
              <w:numPr>
                <w:ilvl w:val="0"/>
                <w:numId w:val="34"/>
              </w:numPr>
              <w:ind w:firstLineChars="0"/>
              <w:jc w:val="both"/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新增林肯之道A</w:t>
            </w:r>
            <w:r>
              <w:rPr>
                <w:rFonts w:ascii="微软雅黑" w:eastAsia="微软雅黑" w:hAnsi="微软雅黑" w:cs="Arial"/>
                <w:sz w:val="20"/>
                <w:szCs w:val="20"/>
              </w:rPr>
              <w:t>PP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控制香氛</w:t>
            </w:r>
          </w:p>
          <w:p w14:paraId="0E933DE6" w14:textId="1DBC0216" w:rsidR="008772A4" w:rsidRPr="008B65E3" w:rsidRDefault="008772A4" w:rsidP="00FF5EED">
            <w:pPr>
              <w:pStyle w:val="afffb"/>
              <w:numPr>
                <w:ilvl w:val="0"/>
                <w:numId w:val="34"/>
              </w:numPr>
              <w:ind w:firstLineChars="0"/>
              <w:jc w:val="both"/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新增工程模式显示</w:t>
            </w:r>
          </w:p>
        </w:tc>
      </w:tr>
      <w:tr w:rsidR="002B04D0" w:rsidRPr="00FB0DB8" w14:paraId="3FEC680E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CC345" w14:textId="7DBE580E" w:rsidR="002B04D0" w:rsidRDefault="002B04D0" w:rsidP="002B04D0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1</w:t>
            </w:r>
            <w:r>
              <w:rPr>
                <w:rFonts w:ascii="微软雅黑" w:eastAsia="微软雅黑" w:hAnsi="微软雅黑" w:cs="Arial"/>
              </w:rPr>
              <w:t>.8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C1B76" w14:textId="6DC7F35D" w:rsidR="002B04D0" w:rsidRPr="00FB0DB8" w:rsidRDefault="002B04D0" w:rsidP="002B04D0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</w:t>
            </w:r>
            <w:r>
              <w:rPr>
                <w:rFonts w:ascii="微软雅黑" w:eastAsia="微软雅黑" w:hAnsi="微软雅黑" w:cs="Arial"/>
              </w:rPr>
              <w:t>8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28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65F34" w14:textId="78AAA72A" w:rsidR="002B04D0" w:rsidRPr="00FB0DB8" w:rsidRDefault="002B04D0" w:rsidP="002B04D0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BF1F7" w14:textId="46AEF538" w:rsidR="002B04D0" w:rsidRDefault="002B04D0" w:rsidP="002B04D0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删除以前的输入文档，只保留最新两份：</w:t>
            </w:r>
          </w:p>
          <w:p w14:paraId="238EFF7F" w14:textId="17B8BD3D" w:rsidR="002B04D0" w:rsidRDefault="002B04D0" w:rsidP="002B04D0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1、删除</w:t>
            </w:r>
            <w:r w:rsidRPr="002B04D0">
              <w:rPr>
                <w:rFonts w:ascii="微软雅黑" w:eastAsia="微软雅黑" w:hAnsi="微软雅黑" w:cs="Arial" w:hint="eastAsia"/>
              </w:rPr>
              <w:t>林肯之道A</w:t>
            </w:r>
            <w:r w:rsidRPr="002B04D0">
              <w:rPr>
                <w:rFonts w:ascii="微软雅黑" w:eastAsia="微软雅黑" w:hAnsi="微软雅黑" w:cs="Arial"/>
              </w:rPr>
              <w:t>PP</w:t>
            </w:r>
            <w:r w:rsidRPr="002B04D0">
              <w:rPr>
                <w:rFonts w:ascii="微软雅黑" w:eastAsia="微软雅黑" w:hAnsi="微软雅黑" w:cs="Arial" w:hint="eastAsia"/>
              </w:rPr>
              <w:t>控制香氛</w:t>
            </w:r>
          </w:p>
        </w:tc>
      </w:tr>
      <w:tr w:rsidR="00FC7B0C" w:rsidRPr="00FB0DB8" w14:paraId="3A11B957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D7D92" w14:textId="1E0C18FE" w:rsidR="00FC7B0C" w:rsidRDefault="00FC7B0C" w:rsidP="00FC7B0C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1</w:t>
            </w:r>
            <w:r>
              <w:rPr>
                <w:rFonts w:ascii="微软雅黑" w:eastAsia="微软雅黑" w:hAnsi="微软雅黑" w:cs="Arial"/>
              </w:rPr>
              <w:t>.9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746DE" w14:textId="64419C14" w:rsidR="00FC7B0C" w:rsidRPr="00FB0DB8" w:rsidRDefault="00FC7B0C" w:rsidP="00FC7B0C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2020-0</w:t>
            </w:r>
            <w:r>
              <w:rPr>
                <w:rFonts w:ascii="微软雅黑" w:eastAsia="微软雅黑" w:hAnsi="微软雅黑" w:cs="Arial"/>
              </w:rPr>
              <w:t>9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01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6A42A" w14:textId="14FBB35E" w:rsidR="00FC7B0C" w:rsidRPr="00FB0DB8" w:rsidRDefault="00FC7B0C" w:rsidP="00FC7B0C">
            <w:pPr>
              <w:jc w:val="both"/>
              <w:rPr>
                <w:rFonts w:ascii="微软雅黑" w:eastAsia="微软雅黑" w:hAnsi="微软雅黑" w:cs="Arial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4C049" w14:textId="5583161C" w:rsidR="00FC7B0C" w:rsidRDefault="00FC7B0C" w:rsidP="00FC7B0C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添加L</w:t>
            </w:r>
            <w:r>
              <w:rPr>
                <w:rFonts w:ascii="微软雅黑" w:eastAsia="微软雅黑" w:hAnsi="微软雅黑" w:cs="Arial"/>
              </w:rPr>
              <w:t>IN</w:t>
            </w:r>
            <w:r>
              <w:rPr>
                <w:rFonts w:ascii="微软雅黑" w:eastAsia="微软雅黑" w:hAnsi="微软雅黑" w:cs="Arial" w:hint="eastAsia"/>
              </w:rPr>
              <w:t>信号</w:t>
            </w:r>
          </w:p>
        </w:tc>
      </w:tr>
      <w:tr w:rsidR="006D3851" w:rsidRPr="00FB0DB8" w14:paraId="2E7CC0FA" w14:textId="77777777" w:rsidTr="00E93C76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6D35E" w14:textId="0CD9136C" w:rsidR="006D3851" w:rsidRDefault="006D3851" w:rsidP="006D3851">
            <w:pPr>
              <w:jc w:val="both"/>
              <w:rPr>
                <w:rFonts w:ascii="微软雅黑" w:eastAsia="微软雅黑" w:hAnsi="微软雅黑" w:cs="Arial" w:hint="eastAsia"/>
              </w:rPr>
            </w:pPr>
            <w:r>
              <w:rPr>
                <w:rFonts w:ascii="微软雅黑" w:eastAsia="微软雅黑" w:hAnsi="微软雅黑" w:cs="Arial"/>
              </w:rPr>
              <w:t>2</w:t>
            </w:r>
            <w:r>
              <w:rPr>
                <w:rFonts w:ascii="微软雅黑" w:eastAsia="微软雅黑" w:hAnsi="微软雅黑" w:cs="Arial"/>
              </w:rPr>
              <w:t>.</w:t>
            </w:r>
            <w:r>
              <w:rPr>
                <w:rFonts w:ascii="微软雅黑" w:eastAsia="微软雅黑" w:hAnsi="微软雅黑" w:cs="Arial"/>
              </w:rPr>
              <w:t>0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7891F" w14:textId="5479B562" w:rsidR="006D3851" w:rsidRPr="00FB0DB8" w:rsidRDefault="006D3851" w:rsidP="006D3851">
            <w:pPr>
              <w:jc w:val="both"/>
              <w:rPr>
                <w:rFonts w:ascii="微软雅黑" w:eastAsia="微软雅黑" w:hAnsi="微软雅黑" w:cs="Arial" w:hint="eastAsia"/>
              </w:rPr>
            </w:pPr>
            <w:r>
              <w:rPr>
                <w:rFonts w:ascii="微软雅黑" w:eastAsia="微软雅黑" w:hAnsi="微软雅黑" w:cs="Arial" w:hint="eastAsia"/>
              </w:rPr>
              <w:t>2020-</w:t>
            </w:r>
            <w:r>
              <w:rPr>
                <w:rFonts w:ascii="微软雅黑" w:eastAsia="微软雅黑" w:hAnsi="微软雅黑" w:cs="Arial"/>
              </w:rPr>
              <w:t>09</w:t>
            </w:r>
            <w:r w:rsidRPr="00FB0DB8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07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47181" w14:textId="778C3C6F" w:rsidR="006D3851" w:rsidRPr="00FB0DB8" w:rsidRDefault="006D3851" w:rsidP="006D3851">
            <w:pPr>
              <w:jc w:val="both"/>
              <w:rPr>
                <w:rFonts w:ascii="微软雅黑" w:eastAsia="微软雅黑" w:hAnsi="微软雅黑" w:cs="Arial" w:hint="eastAsia"/>
              </w:rPr>
            </w:pPr>
            <w:r w:rsidRPr="00FB0DB8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35CD2" w14:textId="3B3B1087" w:rsidR="006D3851" w:rsidRDefault="006D3851" w:rsidP="006D3851">
            <w:pPr>
              <w:jc w:val="both"/>
              <w:rPr>
                <w:rFonts w:ascii="微软雅黑" w:eastAsia="微软雅黑" w:hAnsi="微软雅黑" w:cs="Arial" w:hint="eastAsia"/>
              </w:rPr>
            </w:pPr>
            <w:r>
              <w:rPr>
                <w:rFonts w:ascii="微软雅黑" w:eastAsia="微软雅黑" w:hAnsi="微软雅黑" w:cs="Arial" w:hint="eastAsia"/>
              </w:rPr>
              <w:t>备注</w:t>
            </w:r>
            <w:r w:rsidRPr="006D3851">
              <w:rPr>
                <w:rFonts w:ascii="微软雅黑" w:eastAsia="微软雅黑" w:hAnsi="微软雅黑" w:cs="Arial"/>
              </w:rPr>
              <w:t xml:space="preserve">CX483 HMI </w:t>
            </w:r>
            <w:r w:rsidRPr="006D3851">
              <w:rPr>
                <w:rFonts w:ascii="微软雅黑" w:eastAsia="微软雅黑" w:hAnsi="微软雅黑" w:cs="Arial" w:hint="eastAsia"/>
              </w:rPr>
              <w:t>交互</w:t>
            </w:r>
            <w:r>
              <w:rPr>
                <w:rFonts w:ascii="微软雅黑" w:eastAsia="微软雅黑" w:hAnsi="微软雅黑" w:cs="Arial" w:hint="eastAsia"/>
              </w:rPr>
              <w:t>仅供参考</w:t>
            </w:r>
            <w:bookmarkStart w:id="1" w:name="_GoBack"/>
            <w:bookmarkEnd w:id="1"/>
          </w:p>
        </w:tc>
      </w:tr>
    </w:tbl>
    <w:sdt>
      <w:sdtPr>
        <w:rPr>
          <w:rFonts w:ascii="微软雅黑" w:eastAsia="微软雅黑" w:hAnsi="微软雅黑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1F1DA18E" w14:textId="77777777" w:rsidR="0090632A" w:rsidRPr="00FB0DB8" w:rsidRDefault="00571B84">
          <w:pPr>
            <w:pStyle w:val="TOC1"/>
            <w:rPr>
              <w:rFonts w:ascii="微软雅黑" w:eastAsia="微软雅黑" w:hAnsi="微软雅黑"/>
            </w:rPr>
          </w:pPr>
          <w:r w:rsidRPr="00FB0DB8">
            <w:rPr>
              <w:rFonts w:ascii="微软雅黑" w:eastAsia="微软雅黑" w:hAnsi="微软雅黑"/>
              <w:lang w:val="zh-CN"/>
            </w:rPr>
            <w:t>目录</w:t>
          </w:r>
        </w:p>
        <w:p w14:paraId="3D405125" w14:textId="1E8F7653" w:rsidR="000A2B57" w:rsidRDefault="00571B84">
          <w:pPr>
            <w:pStyle w:val="12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 w:rsidRPr="00FB0DB8">
            <w:rPr>
              <w:rFonts w:ascii="微软雅黑" w:hAnsi="微软雅黑"/>
            </w:rPr>
            <w:fldChar w:fldCharType="begin"/>
          </w:r>
          <w:r w:rsidRPr="00FB0DB8">
            <w:rPr>
              <w:rFonts w:ascii="微软雅黑" w:hAnsi="微软雅黑"/>
            </w:rPr>
            <w:instrText xml:space="preserve"> TOC \o "1-3" \h \z \u </w:instrText>
          </w:r>
          <w:r w:rsidRPr="00FB0DB8">
            <w:rPr>
              <w:rFonts w:ascii="微软雅黑" w:hAnsi="微软雅黑"/>
            </w:rPr>
            <w:fldChar w:fldCharType="separate"/>
          </w:r>
          <w:hyperlink w:anchor="_Toc33628027" w:history="1">
            <w:r w:rsidR="000A2B57" w:rsidRPr="00D848CB">
              <w:rPr>
                <w:rStyle w:val="afff8"/>
                <w:rFonts w:ascii="微软雅黑" w:hAnsi="微软雅黑"/>
                <w:noProof/>
              </w:rPr>
              <w:t>1</w:t>
            </w:r>
            <w:r w:rsidR="000A2B5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hAnsi="微软雅黑"/>
                <w:noProof/>
              </w:rPr>
              <w:t>需求介绍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_Toc33628027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2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6775DA39" w14:textId="3E89E012" w:rsidR="000A2B57" w:rsidRDefault="00755C11">
          <w:pPr>
            <w:pStyle w:val="12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628028" w:history="1">
            <w:r w:rsidR="000A2B57" w:rsidRPr="00D848CB">
              <w:rPr>
                <w:rStyle w:val="afff8"/>
                <w:rFonts w:ascii="微软雅黑" w:hAnsi="微软雅黑"/>
                <w:noProof/>
              </w:rPr>
              <w:t>2</w:t>
            </w:r>
            <w:r w:rsidR="000A2B5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hAnsi="微软雅黑"/>
                <w:noProof/>
              </w:rPr>
              <w:t>需求内容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_Toc33628028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3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2F41981F" w14:textId="3526E7B2" w:rsidR="000A2B57" w:rsidRDefault="00755C11">
          <w:pPr>
            <w:pStyle w:val="26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3628029" w:history="1">
            <w:r w:rsidR="000A2B57" w:rsidRPr="00D848CB">
              <w:rPr>
                <w:rStyle w:val="afff8"/>
                <w:rFonts w:eastAsia="微软雅黑" w:cs="Arial"/>
                <w:noProof/>
              </w:rPr>
              <w:t>2.1</w:t>
            </w:r>
            <w:r w:rsidR="000A2B57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eastAsia="微软雅黑" w:hAnsi="微软雅黑" w:cs="Arial"/>
                <w:noProof/>
              </w:rPr>
              <w:t>车型配置及差异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_Toc33628029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3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0275A7D2" w14:textId="4FBFFF30" w:rsidR="000A2B57" w:rsidRDefault="00755C11">
          <w:pPr>
            <w:pStyle w:val="26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3628030" w:history="1">
            <w:r w:rsidR="000A2B57" w:rsidRPr="00D848CB">
              <w:rPr>
                <w:rStyle w:val="afff8"/>
                <w:rFonts w:eastAsia="微软雅黑" w:cs="Arial"/>
                <w:noProof/>
              </w:rPr>
              <w:t>2.2</w:t>
            </w:r>
            <w:r w:rsidR="000A2B57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eastAsia="微软雅黑" w:hAnsi="微软雅黑" w:cs="Arial"/>
                <w:noProof/>
              </w:rPr>
              <w:t>功能需求列表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_Toc33628030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3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76B3CC7F" w14:textId="6804FA8C" w:rsidR="000A2B57" w:rsidRDefault="00755C11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628031" w:history="1"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2.2.1</w:t>
            </w:r>
            <w:r w:rsidR="000A2B57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功能简介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_Toc33628031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3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6AB92098" w14:textId="11B0EB07" w:rsidR="000A2B57" w:rsidRDefault="00755C11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628032" w:history="1"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2.2.2</w:t>
            </w:r>
            <w:r w:rsidR="000A2B57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功能性需求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_Toc33628032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8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5B244CBF" w14:textId="35CF23CD" w:rsidR="000A2B57" w:rsidRDefault="00755C11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628033" w:history="1"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2.2.3</w:t>
            </w:r>
            <w:r w:rsidR="000A2B57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非功能性需求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_Toc33628033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9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1AA119F3" w14:textId="6FB6AD46" w:rsidR="000A2B57" w:rsidRDefault="00755C11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628034" w:history="1"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2.2.4</w:t>
            </w:r>
            <w:r w:rsidR="000A2B57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eastAsia="微软雅黑" w:hAnsi="微软雅黑"/>
                <w:noProof/>
              </w:rPr>
              <w:t>用例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_Toc33628034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9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316D3B99" w14:textId="64C9E327" w:rsidR="000A2B57" w:rsidRDefault="00755C11">
          <w:pPr>
            <w:pStyle w:val="26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3628035" w:history="1">
            <w:r w:rsidR="000A2B57" w:rsidRPr="00D848CB">
              <w:rPr>
                <w:rStyle w:val="afff8"/>
                <w:rFonts w:eastAsia="微软雅黑" w:cs="Arial"/>
                <w:noProof/>
              </w:rPr>
              <w:t>2.3</w:t>
            </w:r>
            <w:r w:rsidR="000A2B57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eastAsia="微软雅黑" w:hAnsi="微软雅黑" w:cs="Arial"/>
                <w:noProof/>
              </w:rPr>
              <w:t>开发分工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_Toc33628035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13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46941886" w14:textId="3208FDEC" w:rsidR="000A2B57" w:rsidRDefault="00755C11">
          <w:pPr>
            <w:pStyle w:val="12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628036" w:history="1">
            <w:r w:rsidR="000A2B57" w:rsidRPr="00D848CB">
              <w:rPr>
                <w:rStyle w:val="afff8"/>
                <w:rFonts w:ascii="微软雅黑" w:hAnsi="微软雅黑"/>
                <w:noProof/>
              </w:rPr>
              <w:t>3</w:t>
            </w:r>
            <w:r w:rsidR="000A2B5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0A2B57" w:rsidRPr="00D848CB">
              <w:rPr>
                <w:rStyle w:val="afff8"/>
                <w:rFonts w:ascii="微软雅黑" w:hAnsi="微软雅黑"/>
                <w:noProof/>
              </w:rPr>
              <w:t>系统边界</w:t>
            </w:r>
            <w:r w:rsidR="000A2B57">
              <w:rPr>
                <w:noProof/>
                <w:webHidden/>
              </w:rPr>
              <w:tab/>
            </w:r>
            <w:r w:rsidR="000A2B57">
              <w:rPr>
                <w:noProof/>
                <w:webHidden/>
              </w:rPr>
              <w:fldChar w:fldCharType="begin"/>
            </w:r>
            <w:r w:rsidR="000A2B57">
              <w:rPr>
                <w:noProof/>
                <w:webHidden/>
              </w:rPr>
              <w:instrText xml:space="preserve"> PAGEREF _Toc33628036 \h </w:instrText>
            </w:r>
            <w:r w:rsidR="000A2B57">
              <w:rPr>
                <w:noProof/>
                <w:webHidden/>
              </w:rPr>
            </w:r>
            <w:r w:rsidR="000A2B57">
              <w:rPr>
                <w:noProof/>
                <w:webHidden/>
              </w:rPr>
              <w:fldChar w:fldCharType="separate"/>
            </w:r>
            <w:r w:rsidR="000A2B57">
              <w:rPr>
                <w:noProof/>
                <w:webHidden/>
              </w:rPr>
              <w:t>14</w:t>
            </w:r>
            <w:r w:rsidR="000A2B57">
              <w:rPr>
                <w:noProof/>
                <w:webHidden/>
              </w:rPr>
              <w:fldChar w:fldCharType="end"/>
            </w:r>
          </w:hyperlink>
        </w:p>
        <w:p w14:paraId="61769ECA" w14:textId="5706DC5A" w:rsidR="0090632A" w:rsidRPr="00FB0DB8" w:rsidRDefault="00571B84">
          <w:pPr>
            <w:rPr>
              <w:rFonts w:ascii="微软雅黑" w:eastAsia="微软雅黑" w:hAnsi="微软雅黑"/>
            </w:rPr>
          </w:pPr>
          <w:r w:rsidRPr="00FB0DB8">
            <w:rPr>
              <w:rFonts w:ascii="微软雅黑" w:eastAsia="微软雅黑" w:hAnsi="微软雅黑"/>
              <w:bCs/>
              <w:lang w:val="zh-CN"/>
            </w:rPr>
            <w:fldChar w:fldCharType="end"/>
          </w:r>
        </w:p>
      </w:sdtContent>
    </w:sdt>
    <w:p w14:paraId="1EB6A884" w14:textId="77777777" w:rsidR="0090632A" w:rsidRPr="00FB0DB8" w:rsidRDefault="0090632A">
      <w:pPr>
        <w:pStyle w:val="12"/>
        <w:rPr>
          <w:rFonts w:ascii="微软雅黑" w:hAnsi="微软雅黑"/>
        </w:rPr>
      </w:pPr>
    </w:p>
    <w:p w14:paraId="606B9077" w14:textId="77777777" w:rsidR="0090632A" w:rsidRPr="00FB0DB8" w:rsidRDefault="00571B84">
      <w:pPr>
        <w:pStyle w:val="10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ascii="微软雅黑" w:eastAsia="微软雅黑" w:hAnsi="微软雅黑" w:cs="Arial"/>
          <w:lang w:eastAsia="zh-CN"/>
        </w:rPr>
      </w:pPr>
      <w:bookmarkStart w:id="2" w:name="_Toc25323954"/>
      <w:bookmarkStart w:id="3" w:name="_Toc33628027"/>
      <w:bookmarkEnd w:id="0"/>
      <w:r w:rsidRPr="00FB0DB8">
        <w:rPr>
          <w:rFonts w:ascii="微软雅黑" w:eastAsia="微软雅黑" w:hAnsi="微软雅黑" w:cs="Arial" w:hint="eastAsia"/>
          <w:lang w:eastAsia="zh-CN"/>
        </w:rPr>
        <w:lastRenderedPageBreak/>
        <w:t>需求介绍</w:t>
      </w:r>
      <w:bookmarkEnd w:id="2"/>
      <w:bookmarkEnd w:id="3"/>
    </w:p>
    <w:p w14:paraId="19920E22" w14:textId="77777777" w:rsidR="00BC36DC" w:rsidRPr="00FB0DB8" w:rsidRDefault="005C3CAE" w:rsidP="005C3CAE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bookmarkStart w:id="4" w:name="_Toc25323955"/>
      <w:r w:rsidRPr="00FB0DB8">
        <w:rPr>
          <w:rFonts w:ascii="微软雅黑" w:eastAsia="微软雅黑" w:hAnsi="微软雅黑" w:hint="eastAsia"/>
          <w:sz w:val="21"/>
          <w:szCs w:val="21"/>
          <w:lang w:eastAsia="zh-CN"/>
        </w:rPr>
        <w:t>本文主要描述</w:t>
      </w:r>
      <w:r w:rsidR="00E446FA" w:rsidRPr="00FB0DB8">
        <w:rPr>
          <w:rFonts w:ascii="微软雅黑" w:eastAsia="微软雅黑" w:hAnsi="微软雅黑"/>
          <w:sz w:val="21"/>
          <w:szCs w:val="21"/>
          <w:lang w:eastAsia="zh-CN"/>
        </w:rPr>
        <w:t>Digital_Scent</w:t>
      </w:r>
      <w:r w:rsidRPr="00FB0DB8">
        <w:rPr>
          <w:rFonts w:ascii="微软雅黑" w:eastAsia="微软雅黑" w:hAnsi="微软雅黑" w:hint="eastAsia"/>
          <w:sz w:val="21"/>
          <w:szCs w:val="21"/>
          <w:lang w:eastAsia="zh-CN"/>
        </w:rPr>
        <w:t>的功能，参考文档有福特提供的</w:t>
      </w:r>
      <w:r w:rsidR="00BC36DC" w:rsidRPr="00FB0DB8">
        <w:rPr>
          <w:rFonts w:ascii="微软雅黑" w:eastAsia="微软雅黑" w:hAnsi="微软雅黑" w:hint="eastAsia"/>
          <w:sz w:val="21"/>
          <w:szCs w:val="21"/>
          <w:lang w:eastAsia="zh-CN"/>
        </w:rPr>
        <w:t>文档:</w:t>
      </w:r>
    </w:p>
    <w:p w14:paraId="1070DEEF" w14:textId="223BB4F9" w:rsidR="00C90E01" w:rsidRDefault="00C90E01" w:rsidP="005C3CAE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 w:rsidRPr="00C90E01">
        <w:rPr>
          <w:rFonts w:ascii="微软雅黑" w:eastAsia="微软雅黑" w:hAnsi="微软雅黑"/>
          <w:sz w:val="21"/>
          <w:szCs w:val="21"/>
          <w:lang w:eastAsia="zh-CN"/>
        </w:rPr>
        <w:t>Digital Scent PRD.doc</w:t>
      </w:r>
    </w:p>
    <w:p w14:paraId="679A8AEC" w14:textId="226E041F" w:rsidR="00C90E01" w:rsidRDefault="00C90E01" w:rsidP="005C3CAE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 w:rsidRPr="00C90E01">
        <w:rPr>
          <w:rFonts w:ascii="微软雅黑" w:eastAsia="微软雅黑" w:hAnsi="微软雅黑"/>
          <w:sz w:val="21"/>
          <w:szCs w:val="21"/>
          <w:lang w:eastAsia="zh-CN"/>
        </w:rPr>
        <w:t>CX483-HMI interaction Spec_Relax&amp;Digital Scent_20200806.pdf</w:t>
      </w:r>
    </w:p>
    <w:p w14:paraId="1373FB82" w14:textId="38B0B43E" w:rsidR="009043EE" w:rsidRDefault="009043EE" w:rsidP="009043EE">
      <w:pPr>
        <w:rPr>
          <w:rFonts w:ascii="Calibri" w:hAnsi="Calibri"/>
        </w:rPr>
      </w:pPr>
      <w:r>
        <w:rPr>
          <w:rFonts w:ascii="微软雅黑" w:eastAsia="微软雅黑" w:hAnsi="微软雅黑" w:hint="eastAsia"/>
          <w:sz w:val="21"/>
          <w:szCs w:val="21"/>
        </w:rPr>
        <w:t>备注：</w:t>
      </w:r>
      <w:r w:rsidRPr="009043EE">
        <w:rPr>
          <w:rFonts w:ascii="微软雅黑" w:eastAsia="微软雅黑" w:hAnsi="微软雅黑" w:hint="eastAsia"/>
          <w:sz w:val="21"/>
          <w:szCs w:val="21"/>
        </w:rPr>
        <w:t>虽然</w:t>
      </w:r>
      <w:r w:rsidRPr="009043EE">
        <w:rPr>
          <w:rFonts w:ascii="微软雅黑" w:eastAsia="微软雅黑" w:hAnsi="微软雅黑"/>
          <w:sz w:val="21"/>
          <w:szCs w:val="21"/>
        </w:rPr>
        <w:t xml:space="preserve">CX483 HMI </w:t>
      </w:r>
      <w:r w:rsidRPr="009043EE">
        <w:rPr>
          <w:rFonts w:ascii="微软雅黑" w:eastAsia="微软雅黑" w:hAnsi="微软雅黑" w:hint="eastAsia"/>
          <w:sz w:val="21"/>
          <w:szCs w:val="21"/>
        </w:rPr>
        <w:t>交互放在</w:t>
      </w:r>
      <w:r w:rsidRPr="009043EE">
        <w:rPr>
          <w:rFonts w:ascii="微软雅黑" w:eastAsia="微软雅黑" w:hAnsi="微软雅黑"/>
          <w:sz w:val="21"/>
          <w:szCs w:val="21"/>
        </w:rPr>
        <w:t xml:space="preserve">GitHub </w:t>
      </w:r>
      <w:r w:rsidRPr="009043EE">
        <w:rPr>
          <w:rFonts w:ascii="微软雅黑" w:eastAsia="微软雅黑" w:hAnsi="微软雅黑" w:hint="eastAsia"/>
          <w:sz w:val="21"/>
          <w:szCs w:val="21"/>
        </w:rPr>
        <w:t>里面，但是并不是</w:t>
      </w:r>
      <w:r w:rsidRPr="009043EE">
        <w:rPr>
          <w:rFonts w:ascii="微软雅黑" w:eastAsia="微软雅黑" w:hAnsi="微软雅黑"/>
          <w:sz w:val="21"/>
          <w:szCs w:val="21"/>
        </w:rPr>
        <w:t xml:space="preserve">CD764 </w:t>
      </w:r>
      <w:r>
        <w:rPr>
          <w:rFonts w:ascii="微软雅黑" w:eastAsia="微软雅黑" w:hAnsi="微软雅黑" w:hint="eastAsia"/>
          <w:sz w:val="21"/>
          <w:szCs w:val="21"/>
        </w:rPr>
        <w:t>的正式文档，仅供</w:t>
      </w:r>
      <w:r w:rsidRPr="009043EE">
        <w:rPr>
          <w:rFonts w:ascii="微软雅黑" w:eastAsia="微软雅黑" w:hAnsi="微软雅黑" w:hint="eastAsia"/>
          <w:sz w:val="21"/>
          <w:szCs w:val="21"/>
        </w:rPr>
        <w:t>参考和理解需求，</w:t>
      </w:r>
      <w:r w:rsidRPr="009043EE">
        <w:rPr>
          <w:rFonts w:ascii="微软雅黑" w:eastAsia="微软雅黑" w:hAnsi="微软雅黑"/>
          <w:sz w:val="21"/>
          <w:szCs w:val="21"/>
        </w:rPr>
        <w:t xml:space="preserve"> HMI </w:t>
      </w:r>
      <w:r w:rsidRPr="009043EE">
        <w:rPr>
          <w:rFonts w:ascii="微软雅黑" w:eastAsia="微软雅黑" w:hAnsi="微软雅黑" w:hint="eastAsia"/>
          <w:sz w:val="21"/>
          <w:szCs w:val="21"/>
        </w:rPr>
        <w:t>以</w:t>
      </w:r>
      <w:r w:rsidRPr="009043EE">
        <w:rPr>
          <w:rFonts w:ascii="微软雅黑" w:eastAsia="微软雅黑" w:hAnsi="微软雅黑"/>
          <w:sz w:val="21"/>
          <w:szCs w:val="21"/>
        </w:rPr>
        <w:t>CD764</w:t>
      </w:r>
      <w:r w:rsidRPr="009043EE">
        <w:rPr>
          <w:rFonts w:ascii="微软雅黑" w:eastAsia="微软雅黑" w:hAnsi="微软雅黑" w:hint="eastAsia"/>
          <w:sz w:val="21"/>
          <w:szCs w:val="21"/>
        </w:rPr>
        <w:t>实际设计为准</w:t>
      </w:r>
    </w:p>
    <w:p w14:paraId="71A0EAA2" w14:textId="18CB38FB" w:rsidR="009043EE" w:rsidRPr="009043EE" w:rsidRDefault="009043EE" w:rsidP="005C3CAE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</w:p>
    <w:p w14:paraId="0DAEE3A4" w14:textId="77777777" w:rsidR="0090632A" w:rsidRPr="00FB0DB8" w:rsidRDefault="00571B84">
      <w:pPr>
        <w:pStyle w:val="10"/>
        <w:rPr>
          <w:rFonts w:ascii="微软雅黑" w:eastAsia="微软雅黑" w:hAnsi="微软雅黑" w:cs="Arial"/>
          <w:lang w:eastAsia="zh-CN"/>
        </w:rPr>
      </w:pPr>
      <w:bookmarkStart w:id="5" w:name="_Toc33628028"/>
      <w:r w:rsidRPr="00FB0DB8">
        <w:rPr>
          <w:rFonts w:ascii="微软雅黑" w:eastAsia="微软雅黑" w:hAnsi="微软雅黑" w:cs="Arial" w:hint="eastAsia"/>
          <w:lang w:eastAsia="zh-CN"/>
        </w:rPr>
        <w:lastRenderedPageBreak/>
        <w:t>需求内容</w:t>
      </w:r>
      <w:bookmarkEnd w:id="4"/>
      <w:bookmarkEnd w:id="5"/>
    </w:p>
    <w:p w14:paraId="095FB8BD" w14:textId="77777777" w:rsidR="0090632A" w:rsidRPr="00FB0DB8" w:rsidRDefault="00571B84">
      <w:pPr>
        <w:pStyle w:val="22"/>
        <w:keepLines w:val="0"/>
        <w:spacing w:before="240" w:after="60" w:line="240" w:lineRule="auto"/>
        <w:rPr>
          <w:rFonts w:ascii="微软雅黑" w:eastAsia="微软雅黑" w:hAnsi="微软雅黑" w:cs="Arial"/>
          <w:lang w:eastAsia="zh-CN"/>
        </w:rPr>
      </w:pPr>
      <w:bookmarkStart w:id="6" w:name="_Toc25323956"/>
      <w:bookmarkStart w:id="7" w:name="_Toc33628029"/>
      <w:r w:rsidRPr="00FB0DB8">
        <w:rPr>
          <w:rFonts w:ascii="微软雅黑" w:eastAsia="微软雅黑" w:hAnsi="微软雅黑" w:cs="Arial" w:hint="eastAsia"/>
          <w:lang w:eastAsia="zh-CN"/>
        </w:rPr>
        <w:t>车型配置及差异</w:t>
      </w:r>
      <w:bookmarkEnd w:id="6"/>
      <w:bookmarkEnd w:id="7"/>
    </w:p>
    <w:tbl>
      <w:tblPr>
        <w:tblStyle w:val="afff2"/>
        <w:tblW w:w="11644" w:type="dxa"/>
        <w:tblInd w:w="-960" w:type="dxa"/>
        <w:tblLayout w:type="fixed"/>
        <w:tblLook w:val="04A0" w:firstRow="1" w:lastRow="0" w:firstColumn="1" w:lastColumn="0" w:noHBand="0" w:noVBand="1"/>
      </w:tblPr>
      <w:tblGrid>
        <w:gridCol w:w="1494"/>
        <w:gridCol w:w="1134"/>
        <w:gridCol w:w="1134"/>
        <w:gridCol w:w="708"/>
        <w:gridCol w:w="1308"/>
        <w:gridCol w:w="1527"/>
        <w:gridCol w:w="1560"/>
        <w:gridCol w:w="1417"/>
        <w:gridCol w:w="1362"/>
      </w:tblGrid>
      <w:tr w:rsidR="003141C8" w:rsidRPr="00FB0DB8" w14:paraId="1EB77697" w14:textId="4D38D494" w:rsidTr="00430A71">
        <w:tc>
          <w:tcPr>
            <w:tcW w:w="1494" w:type="dxa"/>
            <w:shd w:val="clear" w:color="auto" w:fill="92D050"/>
          </w:tcPr>
          <w:p w14:paraId="383ED9F1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</w:p>
        </w:tc>
        <w:tc>
          <w:tcPr>
            <w:tcW w:w="2268" w:type="dxa"/>
            <w:gridSpan w:val="2"/>
            <w:shd w:val="clear" w:color="auto" w:fill="92D050"/>
          </w:tcPr>
          <w:p w14:paraId="5E3BBDA1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708" w:type="dxa"/>
            <w:shd w:val="clear" w:color="auto" w:fill="92D050"/>
          </w:tcPr>
          <w:p w14:paraId="34E6A37A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308" w:type="dxa"/>
            <w:shd w:val="clear" w:color="auto" w:fill="92D050"/>
          </w:tcPr>
          <w:p w14:paraId="0F1A5EEF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527" w:type="dxa"/>
            <w:shd w:val="clear" w:color="auto" w:fill="92D050"/>
          </w:tcPr>
          <w:p w14:paraId="01B8A19D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560" w:type="dxa"/>
            <w:shd w:val="clear" w:color="auto" w:fill="92D050"/>
          </w:tcPr>
          <w:p w14:paraId="231CACA6" w14:textId="555780A4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417" w:type="dxa"/>
            <w:shd w:val="clear" w:color="auto" w:fill="92D050"/>
          </w:tcPr>
          <w:p w14:paraId="1E182105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U625ICA</w:t>
            </w:r>
          </w:p>
        </w:tc>
        <w:tc>
          <w:tcPr>
            <w:tcW w:w="1362" w:type="dxa"/>
            <w:shd w:val="clear" w:color="auto" w:fill="92D050"/>
          </w:tcPr>
          <w:p w14:paraId="18401FEA" w14:textId="40E46C80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U</w:t>
            </w:r>
            <w:r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764</w:t>
            </w:r>
          </w:p>
        </w:tc>
      </w:tr>
      <w:tr w:rsidR="003141C8" w:rsidRPr="00FB0DB8" w14:paraId="1D886383" w14:textId="6F1507EE" w:rsidTr="00430A71">
        <w:tc>
          <w:tcPr>
            <w:tcW w:w="1494" w:type="dxa"/>
            <w:shd w:val="clear" w:color="auto" w:fill="92D050"/>
          </w:tcPr>
          <w:p w14:paraId="7F4D340D" w14:textId="77777777" w:rsidR="003141C8" w:rsidRPr="00FB0DB8" w:rsidRDefault="003141C8">
            <w:pPr>
              <w:pStyle w:val="a8"/>
              <w:tabs>
                <w:tab w:val="left" w:pos="735"/>
              </w:tabs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134" w:type="dxa"/>
            <w:shd w:val="clear" w:color="auto" w:fill="92D050"/>
          </w:tcPr>
          <w:p w14:paraId="4FD2D593" w14:textId="77777777" w:rsidR="003141C8" w:rsidRPr="00FB0DB8" w:rsidRDefault="003141C8">
            <w:pPr>
              <w:pStyle w:val="a8"/>
              <w:tabs>
                <w:tab w:val="left" w:pos="735"/>
              </w:tabs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134" w:type="dxa"/>
            <w:shd w:val="clear" w:color="auto" w:fill="92D050"/>
          </w:tcPr>
          <w:p w14:paraId="6658562C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708" w:type="dxa"/>
            <w:shd w:val="clear" w:color="auto" w:fill="92D050"/>
          </w:tcPr>
          <w:p w14:paraId="65EEB3CB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308" w:type="dxa"/>
            <w:shd w:val="clear" w:color="auto" w:fill="92D050"/>
          </w:tcPr>
          <w:p w14:paraId="11745C79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527" w:type="dxa"/>
            <w:shd w:val="clear" w:color="auto" w:fill="92D050"/>
          </w:tcPr>
          <w:p w14:paraId="380C4CBF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Ford Raptor F-150</w:t>
            </w:r>
          </w:p>
          <w:p w14:paraId="4AE91D78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560" w:type="dxa"/>
            <w:shd w:val="clear" w:color="auto" w:fill="92D050"/>
          </w:tcPr>
          <w:p w14:paraId="6C1C5584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Lincoln Navigator</w:t>
            </w:r>
          </w:p>
          <w:p w14:paraId="16098964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417" w:type="dxa"/>
            <w:shd w:val="clear" w:color="auto" w:fill="92D050"/>
          </w:tcPr>
          <w:p w14:paraId="06E86C1E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FB0DB8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Explorer</w:t>
            </w:r>
          </w:p>
        </w:tc>
        <w:tc>
          <w:tcPr>
            <w:tcW w:w="1362" w:type="dxa"/>
            <w:shd w:val="clear" w:color="auto" w:fill="92D050"/>
          </w:tcPr>
          <w:p w14:paraId="14DE30F2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</w:p>
        </w:tc>
      </w:tr>
      <w:tr w:rsidR="003141C8" w:rsidRPr="00FB0DB8" w14:paraId="24C8AEE6" w14:textId="2B087494" w:rsidTr="00430A71">
        <w:tc>
          <w:tcPr>
            <w:tcW w:w="1494" w:type="dxa"/>
          </w:tcPr>
          <w:p w14:paraId="145E5D4D" w14:textId="43ED2B2D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C176C9">
              <w:rPr>
                <w:rFonts w:ascii="微软雅黑" w:eastAsia="微软雅黑" w:hAnsi="微软雅黑"/>
                <w:lang w:eastAsia="zh-CN"/>
              </w:rPr>
              <w:t>Digital_Scent</w:t>
            </w:r>
          </w:p>
        </w:tc>
        <w:tc>
          <w:tcPr>
            <w:tcW w:w="1134" w:type="dxa"/>
          </w:tcPr>
          <w:p w14:paraId="032E1C1B" w14:textId="3AE11F6A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1AF8F614" w14:textId="4FFD137A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708" w:type="dxa"/>
          </w:tcPr>
          <w:p w14:paraId="5C050E92" w14:textId="516FFB00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308" w:type="dxa"/>
          </w:tcPr>
          <w:p w14:paraId="490CD573" w14:textId="0AA75B8E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527" w:type="dxa"/>
          </w:tcPr>
          <w:p w14:paraId="0C657186" w14:textId="10BBAB4D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560" w:type="dxa"/>
          </w:tcPr>
          <w:p w14:paraId="2AC0E5DE" w14:textId="74AB407F" w:rsidR="003141C8" w:rsidRPr="00FB0DB8" w:rsidRDefault="00CB57F3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417" w:type="dxa"/>
          </w:tcPr>
          <w:p w14:paraId="453F345D" w14:textId="697EF528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362" w:type="dxa"/>
          </w:tcPr>
          <w:p w14:paraId="7E6D223C" w14:textId="7712FE9C" w:rsidR="00893EF7" w:rsidRDefault="00430A71" w:rsidP="00893EF7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Y</w:t>
            </w:r>
          </w:p>
        </w:tc>
      </w:tr>
      <w:tr w:rsidR="003141C8" w:rsidRPr="00FB0DB8" w14:paraId="7AAAAFE1" w14:textId="3BC75B26" w:rsidTr="00430A71">
        <w:tc>
          <w:tcPr>
            <w:tcW w:w="1494" w:type="dxa"/>
          </w:tcPr>
          <w:p w14:paraId="41EA8299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5CA107A4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28AEF32D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8" w:type="dxa"/>
          </w:tcPr>
          <w:p w14:paraId="5AB3BB98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08" w:type="dxa"/>
          </w:tcPr>
          <w:p w14:paraId="3C30A38A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27" w:type="dxa"/>
          </w:tcPr>
          <w:p w14:paraId="30FEBF7F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60" w:type="dxa"/>
          </w:tcPr>
          <w:p w14:paraId="38054739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417" w:type="dxa"/>
          </w:tcPr>
          <w:p w14:paraId="3D8A389D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62" w:type="dxa"/>
          </w:tcPr>
          <w:p w14:paraId="6A008450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3141C8" w:rsidRPr="00FB0DB8" w14:paraId="60E39A0D" w14:textId="30E0E427" w:rsidTr="00430A71">
        <w:tc>
          <w:tcPr>
            <w:tcW w:w="1494" w:type="dxa"/>
          </w:tcPr>
          <w:p w14:paraId="012A4A92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4E7B7205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70D1FF62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8" w:type="dxa"/>
          </w:tcPr>
          <w:p w14:paraId="433F488A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08" w:type="dxa"/>
          </w:tcPr>
          <w:p w14:paraId="6DCEAC5F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27" w:type="dxa"/>
          </w:tcPr>
          <w:p w14:paraId="2CB7BB57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60" w:type="dxa"/>
          </w:tcPr>
          <w:p w14:paraId="1F9AB1C7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417" w:type="dxa"/>
          </w:tcPr>
          <w:p w14:paraId="0CA2E97A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62" w:type="dxa"/>
          </w:tcPr>
          <w:p w14:paraId="3E9D8602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3141C8" w:rsidRPr="00FB0DB8" w14:paraId="7DDBECDD" w14:textId="3C2ACC66" w:rsidTr="00430A71">
        <w:tc>
          <w:tcPr>
            <w:tcW w:w="1494" w:type="dxa"/>
          </w:tcPr>
          <w:p w14:paraId="1699CF6C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25B72EE3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7F8E8D55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8" w:type="dxa"/>
          </w:tcPr>
          <w:p w14:paraId="1AD0F20A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08" w:type="dxa"/>
          </w:tcPr>
          <w:p w14:paraId="5CE21C5C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27" w:type="dxa"/>
          </w:tcPr>
          <w:p w14:paraId="6966CE23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60" w:type="dxa"/>
          </w:tcPr>
          <w:p w14:paraId="27FEF0F4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417" w:type="dxa"/>
          </w:tcPr>
          <w:p w14:paraId="7A6E8B1E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62" w:type="dxa"/>
          </w:tcPr>
          <w:p w14:paraId="50F03E72" w14:textId="77777777" w:rsidR="003141C8" w:rsidRPr="00FB0DB8" w:rsidRDefault="003141C8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</w:tbl>
    <w:p w14:paraId="31306638" w14:textId="4ECF495A" w:rsidR="00893EF7" w:rsidRDefault="00893EF7" w:rsidP="00FE14ED">
      <w:pPr>
        <w:pStyle w:val="a8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配置位</w:t>
      </w:r>
      <w:r w:rsidR="00FE14ED">
        <w:rPr>
          <w:rFonts w:ascii="微软雅黑" w:eastAsia="微软雅黑" w:hAnsi="微软雅黑" w:hint="eastAsia"/>
          <w:lang w:eastAsia="zh-CN"/>
        </w:rPr>
        <w:t>：</w:t>
      </w:r>
      <w:r>
        <w:rPr>
          <w:rFonts w:ascii="微软雅黑" w:eastAsia="微软雅黑" w:hAnsi="微软雅黑"/>
          <w:lang w:eastAsia="zh-CN"/>
        </w:rPr>
        <w:t>DE07 B</w:t>
      </w:r>
      <w:r>
        <w:rPr>
          <w:rFonts w:ascii="微软雅黑" w:eastAsia="微软雅黑" w:hAnsi="微软雅黑" w:hint="eastAsia"/>
          <w:lang w:eastAsia="zh-CN"/>
        </w:rPr>
        <w:t>yte</w:t>
      </w:r>
      <w:r>
        <w:rPr>
          <w:rFonts w:ascii="微软雅黑" w:eastAsia="微软雅黑" w:hAnsi="微软雅黑"/>
          <w:lang w:eastAsia="zh-CN"/>
        </w:rPr>
        <w:t xml:space="preserve">5 </w:t>
      </w:r>
      <w:r>
        <w:rPr>
          <w:rFonts w:ascii="微软雅黑" w:eastAsia="微软雅黑" w:hAnsi="微软雅黑" w:hint="eastAsia"/>
          <w:lang w:eastAsia="zh-CN"/>
        </w:rPr>
        <w:t>bit</w:t>
      </w:r>
      <w:r>
        <w:rPr>
          <w:rFonts w:ascii="微软雅黑" w:eastAsia="微软雅黑" w:hAnsi="微软雅黑"/>
          <w:lang w:eastAsia="zh-CN"/>
        </w:rPr>
        <w:t xml:space="preserve">1 </w:t>
      </w:r>
    </w:p>
    <w:p w14:paraId="18F8E7CB" w14:textId="6266D7E9" w:rsidR="00893EF7" w:rsidRPr="00893EF7" w:rsidRDefault="00FE14ED">
      <w:pPr>
        <w:pStyle w:val="a8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1E75E807" wp14:editId="1DD86D75">
            <wp:extent cx="6772939" cy="7094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1657" cy="7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5306" w14:textId="77777777" w:rsidR="008A5289" w:rsidRPr="00FB0DB8" w:rsidRDefault="008A5289">
      <w:pPr>
        <w:pStyle w:val="a8"/>
        <w:rPr>
          <w:rFonts w:ascii="微软雅黑" w:eastAsia="微软雅黑" w:hAnsi="微软雅黑"/>
          <w:lang w:eastAsia="zh-CN"/>
        </w:rPr>
      </w:pPr>
    </w:p>
    <w:p w14:paraId="7959C2E7" w14:textId="77777777" w:rsidR="0090632A" w:rsidRPr="00FB0DB8" w:rsidRDefault="00ED1296">
      <w:pPr>
        <w:pStyle w:val="22"/>
        <w:rPr>
          <w:rFonts w:ascii="微软雅黑" w:eastAsia="微软雅黑" w:hAnsi="微软雅黑" w:cs="Arial"/>
          <w:lang w:eastAsia="zh-CN"/>
        </w:rPr>
      </w:pPr>
      <w:bookmarkStart w:id="8" w:name="_Toc25323958"/>
      <w:bookmarkStart w:id="9" w:name="_Toc33628030"/>
      <w:r w:rsidRPr="00FB0DB8">
        <w:rPr>
          <w:rFonts w:ascii="微软雅黑" w:eastAsia="微软雅黑" w:hAnsi="微软雅黑" w:cs="Arial" w:hint="eastAsia"/>
          <w:lang w:eastAsia="zh-CN"/>
        </w:rPr>
        <w:t>功能需求列表</w:t>
      </w:r>
      <w:bookmarkEnd w:id="8"/>
      <w:bookmarkEnd w:id="9"/>
    </w:p>
    <w:p w14:paraId="039716B3" w14:textId="77777777" w:rsidR="005B2364" w:rsidRPr="00FB0DB8" w:rsidRDefault="005B2364" w:rsidP="005B2364">
      <w:pPr>
        <w:pStyle w:val="31"/>
        <w:tabs>
          <w:tab w:val="clear" w:pos="1287"/>
          <w:tab w:val="num" w:pos="720"/>
        </w:tabs>
        <w:ind w:left="720"/>
        <w:rPr>
          <w:rFonts w:ascii="微软雅黑" w:eastAsia="微软雅黑" w:hAnsi="微软雅黑"/>
          <w:lang w:eastAsia="zh-CN"/>
        </w:rPr>
      </w:pPr>
      <w:bookmarkStart w:id="10" w:name="_Toc33628031"/>
      <w:r w:rsidRPr="00FB0DB8">
        <w:rPr>
          <w:rFonts w:ascii="微软雅黑" w:eastAsia="微软雅黑" w:hAnsi="微软雅黑" w:hint="eastAsia"/>
          <w:lang w:eastAsia="zh-CN"/>
        </w:rPr>
        <w:t>功能简介</w:t>
      </w:r>
      <w:bookmarkEnd w:id="10"/>
    </w:p>
    <w:p w14:paraId="1F2C844B" w14:textId="33D8F46B" w:rsidR="00C3326F" w:rsidRPr="00FB0DB8" w:rsidRDefault="00C3326F" w:rsidP="00C35FDE">
      <w:pPr>
        <w:widowControl w:val="0"/>
        <w:autoSpaceDE w:val="0"/>
        <w:autoSpaceDN w:val="0"/>
        <w:adjustRightInd w:val="0"/>
        <w:ind w:firstLineChars="200" w:firstLine="400"/>
        <w:rPr>
          <w:rFonts w:ascii="微软雅黑" w:eastAsia="微软雅黑" w:hAnsi="微软雅黑"/>
          <w:szCs w:val="19"/>
        </w:rPr>
      </w:pPr>
      <w:r w:rsidRPr="00FB0DB8">
        <w:rPr>
          <w:rFonts w:ascii="微软雅黑" w:eastAsia="微软雅黑" w:hAnsi="微软雅黑" w:hint="eastAsia"/>
          <w:szCs w:val="19"/>
        </w:rPr>
        <w:t>可以使用数字</w:t>
      </w:r>
      <w:r w:rsidR="00002E8A" w:rsidRPr="00FB0DB8">
        <w:rPr>
          <w:rFonts w:ascii="微软雅黑" w:eastAsia="微软雅黑" w:hAnsi="微软雅黑" w:hint="eastAsia"/>
          <w:szCs w:val="19"/>
        </w:rPr>
        <w:t>香味</w:t>
      </w:r>
      <w:r w:rsidRPr="00FB0DB8">
        <w:rPr>
          <w:rFonts w:ascii="微软雅黑" w:eastAsia="微软雅黑" w:hAnsi="微软雅黑" w:hint="eastAsia"/>
          <w:szCs w:val="19"/>
        </w:rPr>
        <w:t>，</w:t>
      </w:r>
      <w:r w:rsidR="009D4048">
        <w:rPr>
          <w:rFonts w:ascii="微软雅黑" w:eastAsia="微软雅黑" w:hAnsi="微软雅黑" w:hint="eastAsia"/>
          <w:szCs w:val="19"/>
        </w:rPr>
        <w:t>或者</w:t>
      </w:r>
      <w:r w:rsidRPr="00FB0DB8">
        <w:rPr>
          <w:rFonts w:ascii="微软雅黑" w:eastAsia="微软雅黑" w:hAnsi="微软雅黑" w:hint="eastAsia"/>
          <w:szCs w:val="19"/>
        </w:rPr>
        <w:t>结合车辆的其他元素（</w:t>
      </w:r>
      <w:r w:rsidR="001C41EF">
        <w:rPr>
          <w:rFonts w:ascii="微软雅黑" w:eastAsia="微软雅黑" w:hAnsi="微软雅黑" w:hint="eastAsia"/>
          <w:szCs w:val="19"/>
        </w:rPr>
        <w:t>灯光、音频、界面、</w:t>
      </w:r>
      <w:r w:rsidR="00F65D20" w:rsidRPr="00FB0DB8">
        <w:rPr>
          <w:rFonts w:ascii="微软雅黑" w:eastAsia="微软雅黑" w:hAnsi="微软雅黑" w:hint="eastAsia"/>
          <w:szCs w:val="19"/>
        </w:rPr>
        <w:t>座椅</w:t>
      </w:r>
      <w:r w:rsidR="001C41EF">
        <w:rPr>
          <w:rFonts w:ascii="微软雅黑" w:eastAsia="微软雅黑" w:hAnsi="微软雅黑" w:hint="eastAsia"/>
          <w:szCs w:val="19"/>
        </w:rPr>
        <w:t>和空调</w:t>
      </w:r>
      <w:r w:rsidRPr="00FB0DB8">
        <w:rPr>
          <w:rFonts w:ascii="微软雅黑" w:eastAsia="微软雅黑" w:hAnsi="微软雅黑" w:hint="eastAsia"/>
          <w:szCs w:val="19"/>
        </w:rPr>
        <w:t>），创造沉浸式体验</w:t>
      </w:r>
      <w:r w:rsidR="000713CB">
        <w:rPr>
          <w:rFonts w:ascii="微软雅黑" w:eastAsia="微软雅黑" w:hAnsi="微软雅黑" w:hint="eastAsia"/>
          <w:szCs w:val="19"/>
        </w:rPr>
        <w:t>。它可以根据个人喜好定制（与账号绑定）</w:t>
      </w:r>
      <w:r w:rsidRPr="00FB0DB8">
        <w:rPr>
          <w:rFonts w:ascii="微软雅黑" w:eastAsia="微软雅黑" w:hAnsi="微软雅黑" w:hint="eastAsia"/>
          <w:szCs w:val="19"/>
        </w:rPr>
        <w:t>。</w:t>
      </w:r>
    </w:p>
    <w:p w14:paraId="09DBF85B" w14:textId="77777777" w:rsidR="00786732" w:rsidRPr="00FB0DB8" w:rsidRDefault="00786732" w:rsidP="00B555DE">
      <w:pPr>
        <w:widowControl w:val="0"/>
        <w:autoSpaceDE w:val="0"/>
        <w:autoSpaceDN w:val="0"/>
        <w:adjustRightInd w:val="0"/>
        <w:ind w:firstLineChars="200" w:firstLine="400"/>
        <w:rPr>
          <w:rFonts w:ascii="微软雅黑" w:eastAsia="微软雅黑" w:hAnsi="微软雅黑"/>
          <w:szCs w:val="19"/>
        </w:rPr>
      </w:pPr>
      <w:r w:rsidRPr="00FB0DB8">
        <w:rPr>
          <w:rFonts w:ascii="微软雅黑" w:eastAsia="微软雅黑" w:hAnsi="微软雅黑" w:hint="eastAsia"/>
          <w:szCs w:val="19"/>
        </w:rPr>
        <w:t>该feature的主要功能是：</w:t>
      </w:r>
    </w:p>
    <w:p w14:paraId="6265FD51" w14:textId="4919EA39" w:rsidR="00C90E01" w:rsidRDefault="00786732" w:rsidP="00786732">
      <w:pPr>
        <w:widowControl w:val="0"/>
        <w:autoSpaceDE w:val="0"/>
        <w:autoSpaceDN w:val="0"/>
        <w:adjustRightInd w:val="0"/>
        <w:rPr>
          <w:rFonts w:ascii="微软雅黑" w:eastAsia="微软雅黑" w:hAnsi="微软雅黑"/>
          <w:szCs w:val="19"/>
        </w:rPr>
      </w:pPr>
      <w:r w:rsidRPr="00FB0DB8">
        <w:rPr>
          <w:rFonts w:ascii="微软雅黑" w:eastAsia="微软雅黑" w:hAnsi="微软雅黑" w:hint="eastAsia"/>
          <w:szCs w:val="19"/>
        </w:rPr>
        <w:t>·通过IVI</w:t>
      </w:r>
      <w:r w:rsidR="00C90E01">
        <w:rPr>
          <w:rFonts w:ascii="微软雅黑" w:eastAsia="微软雅黑" w:hAnsi="微软雅黑" w:hint="eastAsia"/>
          <w:szCs w:val="19"/>
        </w:rPr>
        <w:t>单独激活</w:t>
      </w:r>
      <w:r w:rsidR="002B434D">
        <w:rPr>
          <w:rFonts w:ascii="微软雅黑" w:eastAsia="微软雅黑" w:hAnsi="微软雅黑" w:hint="eastAsia"/>
          <w:szCs w:val="19"/>
        </w:rPr>
        <w:t>香水系统</w:t>
      </w:r>
      <w:r w:rsidR="006B104E">
        <w:rPr>
          <w:rFonts w:ascii="微软雅黑" w:eastAsia="微软雅黑" w:hAnsi="微软雅黑" w:hint="eastAsia"/>
          <w:szCs w:val="19"/>
        </w:rPr>
        <w:t>或者和放松</w:t>
      </w:r>
      <w:r w:rsidR="00C90E01">
        <w:rPr>
          <w:rFonts w:ascii="微软雅黑" w:eastAsia="微软雅黑" w:hAnsi="微软雅黑" w:hint="eastAsia"/>
          <w:szCs w:val="19"/>
        </w:rPr>
        <w:t>模式</w:t>
      </w:r>
      <w:r w:rsidR="002B434D">
        <w:rPr>
          <w:rFonts w:ascii="微软雅黑" w:eastAsia="微软雅黑" w:hAnsi="微软雅黑" w:hint="eastAsia"/>
          <w:szCs w:val="19"/>
        </w:rPr>
        <w:t>一起</w:t>
      </w:r>
    </w:p>
    <w:p w14:paraId="3A1CE369" w14:textId="1D2CF6AC" w:rsidR="00786732" w:rsidRPr="00FB0DB8" w:rsidRDefault="001C41EF" w:rsidP="00786732">
      <w:pPr>
        <w:widowControl w:val="0"/>
        <w:autoSpaceDE w:val="0"/>
        <w:autoSpaceDN w:val="0"/>
        <w:adjustRightInd w:val="0"/>
        <w:rPr>
          <w:rFonts w:ascii="微软雅黑" w:eastAsia="微软雅黑" w:hAnsi="微软雅黑"/>
          <w:szCs w:val="19"/>
        </w:rPr>
      </w:pPr>
      <w:r>
        <w:rPr>
          <w:rFonts w:ascii="微软雅黑" w:eastAsia="微软雅黑" w:hAnsi="微软雅黑" w:hint="eastAsia"/>
          <w:szCs w:val="19"/>
        </w:rPr>
        <w:t>·选择香味类型、</w:t>
      </w:r>
      <w:r w:rsidR="00786732" w:rsidRPr="00FB0DB8">
        <w:rPr>
          <w:rFonts w:ascii="微软雅黑" w:eastAsia="微软雅黑" w:hAnsi="微软雅黑" w:hint="eastAsia"/>
          <w:szCs w:val="19"/>
        </w:rPr>
        <w:t>调整香味浓度</w:t>
      </w:r>
      <w:r>
        <w:rPr>
          <w:rFonts w:ascii="微软雅黑" w:eastAsia="微软雅黑" w:hAnsi="微软雅黑" w:hint="eastAsia"/>
          <w:szCs w:val="19"/>
        </w:rPr>
        <w:t>、查看相关信息</w:t>
      </w:r>
    </w:p>
    <w:p w14:paraId="014D09C4" w14:textId="1CA5CA27" w:rsidR="00E45321" w:rsidRPr="00FB0DB8" w:rsidRDefault="00E45321" w:rsidP="00C35FDE">
      <w:pPr>
        <w:pStyle w:val="a8"/>
        <w:ind w:firstLineChars="200" w:firstLine="400"/>
        <w:rPr>
          <w:rFonts w:ascii="微软雅黑" w:eastAsia="微软雅黑" w:hAnsi="微软雅黑"/>
          <w:lang w:eastAsia="zh-CN"/>
        </w:rPr>
      </w:pPr>
      <w:r w:rsidRPr="00FB0DB8">
        <w:rPr>
          <w:rFonts w:ascii="微软雅黑" w:eastAsia="微软雅黑" w:hAnsi="微软雅黑" w:hint="eastAsia"/>
          <w:lang w:eastAsia="zh-CN"/>
        </w:rPr>
        <w:lastRenderedPageBreak/>
        <w:t>I</w:t>
      </w:r>
      <w:r w:rsidRPr="00FB0DB8">
        <w:rPr>
          <w:rFonts w:ascii="微软雅黑" w:eastAsia="微软雅黑" w:hAnsi="微软雅黑"/>
          <w:lang w:eastAsia="zh-CN"/>
        </w:rPr>
        <w:t>VI</w:t>
      </w:r>
      <w:r w:rsidR="000360DD" w:rsidRPr="00FB0DB8">
        <w:rPr>
          <w:rFonts w:ascii="微软雅黑" w:eastAsia="微软雅黑" w:hAnsi="微软雅黑" w:hint="eastAsia"/>
          <w:lang w:eastAsia="zh-CN"/>
        </w:rPr>
        <w:t>会连接一个新设备，这个</w:t>
      </w:r>
      <w:r w:rsidR="00571A38">
        <w:rPr>
          <w:rFonts w:ascii="微软雅黑" w:eastAsia="微软雅黑" w:hAnsi="微软雅黑" w:hint="eastAsia"/>
          <w:lang w:eastAsia="zh-CN"/>
        </w:rPr>
        <w:t>香氛</w:t>
      </w:r>
      <w:r w:rsidR="000360DD" w:rsidRPr="00FB0DB8">
        <w:rPr>
          <w:rFonts w:ascii="微软雅黑" w:eastAsia="微软雅黑" w:hAnsi="微软雅黑" w:hint="eastAsia"/>
          <w:lang w:eastAsia="zh-CN"/>
        </w:rPr>
        <w:t>模块</w:t>
      </w:r>
      <w:r w:rsidRPr="00FB0DB8">
        <w:rPr>
          <w:rFonts w:ascii="微软雅黑" w:eastAsia="微软雅黑" w:hAnsi="微软雅黑" w:hint="eastAsia"/>
          <w:lang w:eastAsia="zh-CN"/>
        </w:rPr>
        <w:t>由另一个供应商提供</w:t>
      </w:r>
      <w:r w:rsidR="000360DD" w:rsidRPr="00FB0DB8">
        <w:rPr>
          <w:rFonts w:ascii="微软雅黑" w:eastAsia="微软雅黑" w:hAnsi="微软雅黑" w:hint="eastAsia"/>
          <w:lang w:eastAsia="zh-CN"/>
        </w:rPr>
        <w:t>。</w:t>
      </w:r>
      <w:r w:rsidRPr="00FB0DB8">
        <w:rPr>
          <w:rFonts w:ascii="微软雅黑" w:eastAsia="微软雅黑" w:hAnsi="微软雅黑" w:hint="eastAsia"/>
          <w:lang w:eastAsia="zh-CN"/>
        </w:rPr>
        <w:t>I</w:t>
      </w:r>
      <w:r w:rsidRPr="00FB0DB8">
        <w:rPr>
          <w:rFonts w:ascii="微软雅黑" w:eastAsia="微软雅黑" w:hAnsi="微软雅黑"/>
          <w:lang w:eastAsia="zh-CN"/>
        </w:rPr>
        <w:t>VI</w:t>
      </w:r>
      <w:r w:rsidRPr="00FB0DB8">
        <w:rPr>
          <w:rFonts w:ascii="微软雅黑" w:eastAsia="微软雅黑" w:hAnsi="微软雅黑" w:hint="eastAsia"/>
          <w:lang w:eastAsia="zh-CN"/>
        </w:rPr>
        <w:t>和新设备通过Lin总线相连，I</w:t>
      </w:r>
      <w:r w:rsidRPr="00FB0DB8">
        <w:rPr>
          <w:rFonts w:ascii="微软雅黑" w:eastAsia="微软雅黑" w:hAnsi="微软雅黑"/>
          <w:lang w:eastAsia="zh-CN"/>
        </w:rPr>
        <w:t>VI</w:t>
      </w:r>
      <w:r w:rsidRPr="00FB0DB8">
        <w:rPr>
          <w:rFonts w:ascii="微软雅黑" w:eastAsia="微软雅黑" w:hAnsi="微软雅黑" w:hint="eastAsia"/>
          <w:lang w:eastAsia="zh-CN"/>
        </w:rPr>
        <w:t>可以控制此设备和获取这个设备的状态。</w:t>
      </w:r>
      <w:r w:rsidR="006D51CB">
        <w:rPr>
          <w:rFonts w:ascii="微软雅黑" w:eastAsia="微软雅黑" w:hAnsi="微软雅黑"/>
          <w:lang w:eastAsia="zh-CN"/>
        </w:rPr>
        <w:t>LIN</w:t>
      </w:r>
      <w:r w:rsidR="00E92CBB">
        <w:rPr>
          <w:rFonts w:ascii="微软雅黑" w:eastAsia="微软雅黑" w:hAnsi="微软雅黑" w:hint="eastAsia"/>
          <w:lang w:eastAsia="zh-CN"/>
        </w:rPr>
        <w:t>矩阵</w:t>
      </w:r>
      <w:r w:rsidR="008D147C">
        <w:rPr>
          <w:rFonts w:ascii="微软雅黑" w:eastAsia="微软雅黑" w:hAnsi="微软雅黑" w:hint="eastAsia"/>
          <w:lang w:eastAsia="zh-CN"/>
        </w:rPr>
        <w:t>见附件</w:t>
      </w:r>
      <w:r w:rsidR="00670741">
        <w:rPr>
          <w:rFonts w:ascii="微软雅黑" w:eastAsia="微软雅黑" w:hAnsi="微软雅黑"/>
          <w:lang w:eastAsia="zh-CN"/>
        </w:rPr>
        <w:t xml:space="preserve">  </w:t>
      </w:r>
      <w:r w:rsidR="00670741">
        <w:rPr>
          <w:rFonts w:ascii="微软雅黑" w:eastAsia="微软雅黑" w:hAnsi="微软雅黑" w:hint="eastAsia"/>
          <w:lang w:eastAsia="zh-CN"/>
        </w:rPr>
        <w:t xml:space="preserve"> </w:t>
      </w:r>
      <w:r w:rsidR="00670741">
        <w:rPr>
          <w:rFonts w:ascii="微软雅黑" w:eastAsia="微软雅黑" w:hAnsi="微软雅黑"/>
          <w:lang w:eastAsia="zh-CN"/>
        </w:rPr>
        <w:t xml:space="preserve"> </w:t>
      </w:r>
    </w:p>
    <w:p w14:paraId="037C56C9" w14:textId="75CE2239" w:rsidR="007F2FFF" w:rsidRPr="00FB0DB8" w:rsidRDefault="007F2FFF" w:rsidP="006D51CB">
      <w:pPr>
        <w:widowControl w:val="0"/>
        <w:autoSpaceDE w:val="0"/>
        <w:autoSpaceDN w:val="0"/>
        <w:adjustRightInd w:val="0"/>
        <w:rPr>
          <w:rFonts w:ascii="微软雅黑" w:eastAsia="微软雅黑" w:hAnsi="微软雅黑"/>
        </w:rPr>
      </w:pPr>
    </w:p>
    <w:p w14:paraId="18F1F6D7" w14:textId="15410F27" w:rsidR="00670741" w:rsidRPr="00FB0DB8" w:rsidRDefault="00670741" w:rsidP="00E45321">
      <w:pPr>
        <w:pStyle w:val="a8"/>
        <w:rPr>
          <w:rFonts w:ascii="微软雅黑" w:eastAsia="微软雅黑" w:hAnsi="微软雅黑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2EC8117B" wp14:editId="20417396">
            <wp:extent cx="5099062" cy="2717800"/>
            <wp:effectExtent l="0" t="0" r="6350" b="6350"/>
            <wp:docPr id="17" name="Picture 10" descr="699e27313f74c50ec7f7508168134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99e27313f74c50ec7f75081681340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32" cy="272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F3BD" w14:textId="305E3967" w:rsidR="00F63F26" w:rsidRDefault="009F4EF1" w:rsidP="009F4EF1">
      <w:pPr>
        <w:pStyle w:val="31"/>
        <w:tabs>
          <w:tab w:val="clear" w:pos="1287"/>
          <w:tab w:val="num" w:pos="720"/>
        </w:tabs>
        <w:ind w:left="72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功能入口</w:t>
      </w:r>
    </w:p>
    <w:p w14:paraId="61777EC8" w14:textId="1B02FF03" w:rsidR="007901A4" w:rsidRDefault="00E42E96" w:rsidP="007901A4">
      <w:pPr>
        <w:pStyle w:val="a8"/>
        <w:rPr>
          <w:rFonts w:ascii="微软雅黑" w:eastAsia="微软雅黑" w:hAnsi="微软雅黑" w:cs="Arial"/>
          <w:color w:val="000000"/>
          <w:szCs w:val="20"/>
          <w:lang w:eastAsia="zh-CN"/>
        </w:rPr>
      </w:pPr>
      <w:r>
        <w:rPr>
          <w:rFonts w:ascii="微软雅黑" w:eastAsia="微软雅黑" w:hAnsi="微软雅黑" w:cs="Arial" w:hint="eastAsia"/>
          <w:color w:val="000000"/>
          <w:szCs w:val="20"/>
          <w:lang w:eastAsia="zh-CN"/>
        </w:rPr>
        <w:t>【</w:t>
      </w:r>
      <w:r w:rsidRPr="00E42E96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车辆设置】</w:t>
      </w:r>
      <w:r w:rsidRPr="00E42E96">
        <w:rPr>
          <w:rFonts w:ascii="微软雅黑" w:eastAsia="微软雅黑" w:hAnsi="微软雅黑" w:cs="Arial"/>
          <w:color w:val="000000"/>
          <w:szCs w:val="20"/>
          <w:lang w:eastAsia="zh-CN"/>
        </w:rPr>
        <w:t>下设有【</w:t>
      </w:r>
      <w:r w:rsidRPr="00E42E96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林肯香氛</w:t>
      </w:r>
      <w:r w:rsidRPr="00E42E96">
        <w:rPr>
          <w:rFonts w:ascii="微软雅黑" w:eastAsia="微软雅黑" w:hAnsi="微软雅黑" w:cs="Arial"/>
          <w:color w:val="000000"/>
          <w:szCs w:val="20"/>
          <w:lang w:eastAsia="zh-CN"/>
        </w:rPr>
        <w:t>】，点击【</w:t>
      </w:r>
      <w:r w:rsidRPr="00E42E96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林肯香氛</w:t>
      </w:r>
      <w:r w:rsidRPr="00E42E96">
        <w:rPr>
          <w:rFonts w:ascii="微软雅黑" w:eastAsia="微软雅黑" w:hAnsi="微软雅黑" w:cs="Arial"/>
          <w:color w:val="000000"/>
          <w:szCs w:val="20"/>
          <w:lang w:eastAsia="zh-CN"/>
        </w:rPr>
        <w:t>】</w:t>
      </w:r>
      <w:r w:rsidRPr="00E42E96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进入</w:t>
      </w:r>
      <w:r w:rsidRPr="00E42E96">
        <w:rPr>
          <w:rFonts w:ascii="微软雅黑" w:eastAsia="微软雅黑" w:hAnsi="微软雅黑" w:cs="Arial"/>
          <w:color w:val="000000"/>
          <w:szCs w:val="20"/>
          <w:lang w:eastAsia="zh-CN"/>
        </w:rPr>
        <w:t>子页面</w:t>
      </w:r>
      <w:r w:rsidRPr="00E42E96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。详见《</w:t>
      </w:r>
      <w:r w:rsidRPr="00E42E96">
        <w:rPr>
          <w:rFonts w:ascii="微软雅黑" w:eastAsia="微软雅黑" w:hAnsi="微软雅黑" w:cs="Arial"/>
          <w:color w:val="000000"/>
          <w:szCs w:val="20"/>
          <w:lang w:eastAsia="zh-CN"/>
        </w:rPr>
        <w:t>CX483-HMI interaction Spec_Relax&amp;Digital Scent_20200806.pdf</w:t>
      </w:r>
      <w:r w:rsidRPr="00E42E96">
        <w:rPr>
          <w:rFonts w:ascii="微软雅黑" w:eastAsia="微软雅黑" w:hAnsi="微软雅黑" w:cs="Arial" w:hint="eastAsia"/>
          <w:color w:val="000000"/>
          <w:szCs w:val="20"/>
          <w:lang w:eastAsia="zh-CN"/>
        </w:rPr>
        <w:t>》</w:t>
      </w:r>
      <w:r>
        <w:rPr>
          <w:rFonts w:ascii="微软雅黑" w:eastAsia="微软雅黑" w:hAnsi="微软雅黑" w:cs="Arial" w:hint="eastAsia"/>
          <w:color w:val="000000"/>
          <w:szCs w:val="20"/>
          <w:lang w:eastAsia="zh-CN"/>
        </w:rPr>
        <w:t>第6章</w:t>
      </w:r>
      <w:r w:rsidRPr="00E42E96">
        <w:rPr>
          <w:rFonts w:ascii="微软雅黑" w:eastAsia="微软雅黑" w:hAnsi="微软雅黑" w:cs="Arial"/>
          <w:color w:val="000000"/>
          <w:szCs w:val="20"/>
          <w:lang w:eastAsia="zh-CN"/>
        </w:rPr>
        <w:t>Scent Setting</w:t>
      </w:r>
    </w:p>
    <w:p w14:paraId="0D69516F" w14:textId="3E746A11" w:rsidR="00E42E96" w:rsidRPr="002E5273" w:rsidRDefault="00E42E96" w:rsidP="00E42E96">
      <w:pPr>
        <w:pStyle w:val="a8"/>
        <w:rPr>
          <w:rFonts w:ascii="微软雅黑" w:eastAsia="微软雅黑" w:hAnsi="微软雅黑"/>
          <w:lang w:eastAsia="zh-CN"/>
        </w:rPr>
      </w:pPr>
      <w:r w:rsidRPr="00217177">
        <w:rPr>
          <w:rFonts w:ascii="微软雅黑" w:eastAsia="微软雅黑" w:hAnsi="微软雅黑" w:hint="eastAsia"/>
          <w:highlight w:val="yellow"/>
          <w:lang w:eastAsia="zh-CN"/>
        </w:rPr>
        <w:t>（</w:t>
      </w:r>
      <w:r>
        <w:rPr>
          <w:rFonts w:ascii="微软雅黑" w:eastAsia="微软雅黑" w:hAnsi="微软雅黑" w:hint="eastAsia"/>
          <w:highlight w:val="yellow"/>
          <w:lang w:eastAsia="zh-CN"/>
        </w:rPr>
        <w:t>P</w:t>
      </w:r>
      <w:r>
        <w:rPr>
          <w:rFonts w:ascii="微软雅黑" w:eastAsia="微软雅黑" w:hAnsi="微软雅黑"/>
          <w:highlight w:val="yellow"/>
          <w:lang w:eastAsia="zh-CN"/>
        </w:rPr>
        <w:t>RD</w:t>
      </w:r>
      <w:r w:rsidR="002F5808">
        <w:rPr>
          <w:rFonts w:ascii="微软雅黑" w:eastAsia="微软雅黑" w:hAnsi="微软雅黑"/>
          <w:highlight w:val="yellow"/>
          <w:lang w:eastAsia="zh-CN"/>
        </w:rPr>
        <w:t xml:space="preserve"> P7</w:t>
      </w:r>
      <w:r>
        <w:rPr>
          <w:rFonts w:ascii="微软雅黑" w:eastAsia="微软雅黑" w:hAnsi="微软雅黑"/>
          <w:highlight w:val="yellow"/>
          <w:lang w:eastAsia="zh-CN"/>
        </w:rPr>
        <w:t xml:space="preserve">: </w:t>
      </w:r>
      <w:r w:rsidRPr="00217177">
        <w:rPr>
          <w:rFonts w:ascii="微软雅黑" w:eastAsia="微软雅黑" w:hAnsi="微软雅黑" w:hint="eastAsia"/>
          <w:highlight w:val="yellow"/>
          <w:lang w:eastAsia="zh-CN"/>
        </w:rPr>
        <w:t>要登陆账号？</w:t>
      </w:r>
      <w:r>
        <w:rPr>
          <w:rFonts w:ascii="微软雅黑" w:eastAsia="微软雅黑" w:hAnsi="微软雅黑" w:hint="eastAsia"/>
          <w:highlight w:val="yellow"/>
          <w:lang w:eastAsia="zh-CN"/>
        </w:rPr>
        <w:t>fo</w:t>
      </w:r>
      <w:r>
        <w:rPr>
          <w:rFonts w:ascii="微软雅黑" w:eastAsia="微软雅黑" w:hAnsi="微软雅黑"/>
          <w:highlight w:val="yellow"/>
          <w:lang w:eastAsia="zh-CN"/>
        </w:rPr>
        <w:t xml:space="preserve"> </w:t>
      </w:r>
      <w:r>
        <w:rPr>
          <w:rFonts w:ascii="微软雅黑" w:eastAsia="微软雅黑" w:hAnsi="微软雅黑" w:hint="eastAsia"/>
          <w:highlight w:val="yellow"/>
          <w:lang w:eastAsia="zh-CN"/>
        </w:rPr>
        <w:t>mashuhan回复不需要，如果登陆了账号，需要</w:t>
      </w:r>
      <w:r w:rsidRPr="00743B1E">
        <w:rPr>
          <w:rFonts w:ascii="微软雅黑" w:eastAsia="微软雅黑" w:hAnsi="微软雅黑" w:hint="eastAsia"/>
          <w:highlight w:val="yellow"/>
          <w:lang w:eastAsia="zh-CN"/>
        </w:rPr>
        <w:t>关联E</w:t>
      </w:r>
      <w:r w:rsidRPr="00743B1E">
        <w:rPr>
          <w:rFonts w:ascii="微软雅黑" w:eastAsia="微软雅黑" w:hAnsi="微软雅黑"/>
          <w:highlight w:val="yellow"/>
          <w:lang w:eastAsia="zh-CN"/>
        </w:rPr>
        <w:t>M）</w:t>
      </w:r>
    </w:p>
    <w:p w14:paraId="5EC38244" w14:textId="420A9AFE" w:rsidR="00E42E96" w:rsidRDefault="00E87F1B" w:rsidP="007901A4">
      <w:pPr>
        <w:pStyle w:val="a8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F6D4DC8" wp14:editId="68F60AD6">
            <wp:extent cx="6286500" cy="39204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E7A7" w14:textId="77777777" w:rsidR="00E87F1B" w:rsidRPr="00E42E96" w:rsidRDefault="00E87F1B" w:rsidP="007901A4">
      <w:pPr>
        <w:pStyle w:val="a8"/>
        <w:rPr>
          <w:rFonts w:ascii="微软雅黑" w:eastAsia="微软雅黑" w:hAnsi="微软雅黑"/>
          <w:lang w:eastAsia="zh-CN"/>
        </w:rPr>
      </w:pPr>
    </w:p>
    <w:p w14:paraId="4ED15C73" w14:textId="36B59B87" w:rsidR="0083484D" w:rsidRDefault="0083484D" w:rsidP="0083484D">
      <w:pPr>
        <w:pStyle w:val="31"/>
        <w:tabs>
          <w:tab w:val="clear" w:pos="432"/>
          <w:tab w:val="clear" w:pos="1287"/>
          <w:tab w:val="num" w:pos="720"/>
        </w:tabs>
        <w:ind w:left="720"/>
        <w:rPr>
          <w:rFonts w:ascii="微软雅黑" w:eastAsia="微软雅黑" w:hAnsi="微软雅黑"/>
          <w:lang w:eastAsia="zh-CN"/>
        </w:rPr>
      </w:pPr>
      <w:bookmarkStart w:id="11" w:name="_Toc33628032"/>
      <w:r w:rsidRPr="00FB0DB8">
        <w:rPr>
          <w:rFonts w:ascii="微软雅黑" w:eastAsia="微软雅黑" w:hAnsi="微软雅黑" w:hint="eastAsia"/>
          <w:lang w:eastAsia="zh-CN"/>
        </w:rPr>
        <w:t>功能</w:t>
      </w:r>
      <w:r w:rsidR="001F498C" w:rsidRPr="00FB0DB8">
        <w:rPr>
          <w:rFonts w:ascii="微软雅黑" w:eastAsia="微软雅黑" w:hAnsi="微软雅黑" w:hint="eastAsia"/>
          <w:lang w:eastAsia="zh-CN"/>
        </w:rPr>
        <w:t>性</w:t>
      </w:r>
      <w:r w:rsidRPr="00FB0DB8">
        <w:rPr>
          <w:rFonts w:ascii="微软雅黑" w:eastAsia="微软雅黑" w:hAnsi="微软雅黑" w:hint="eastAsia"/>
          <w:lang w:eastAsia="zh-CN"/>
        </w:rPr>
        <w:t>需求</w:t>
      </w:r>
      <w:bookmarkEnd w:id="11"/>
    </w:p>
    <w:p w14:paraId="701C6D18" w14:textId="5C949F58" w:rsidR="00C85168" w:rsidRPr="00C85168" w:rsidRDefault="008671EE" w:rsidP="00C85168">
      <w:pPr>
        <w:pStyle w:val="40"/>
        <w:tabs>
          <w:tab w:val="clear" w:pos="432"/>
          <w:tab w:val="num" w:pos="864"/>
        </w:tabs>
        <w:ind w:left="864"/>
        <w:rPr>
          <w:rFonts w:ascii="微软雅黑" w:eastAsia="微软雅黑" w:hAnsi="微软雅黑" w:cs="Arial"/>
          <w:b w:val="0"/>
          <w:bCs w:val="0"/>
          <w:iCs w:val="0"/>
          <w:color w:val="000000"/>
          <w:sz w:val="20"/>
          <w:szCs w:val="20"/>
          <w:lang w:eastAsia="zh-CN"/>
        </w:rPr>
      </w:pPr>
      <w:r>
        <w:rPr>
          <w:rFonts w:ascii="微软雅黑" w:eastAsia="微软雅黑" w:hAnsi="微软雅黑" w:cs="Arial" w:hint="eastAsia"/>
          <w:b w:val="0"/>
          <w:bCs w:val="0"/>
          <w:iCs w:val="0"/>
          <w:color w:val="000000"/>
          <w:sz w:val="20"/>
          <w:szCs w:val="20"/>
          <w:lang w:eastAsia="zh-CN"/>
        </w:rPr>
        <w:t>基本功能</w:t>
      </w:r>
    </w:p>
    <w:tbl>
      <w:tblPr>
        <w:tblW w:w="1034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3402"/>
        <w:gridCol w:w="3138"/>
        <w:gridCol w:w="2351"/>
      </w:tblGrid>
      <w:tr w:rsidR="002533E8" w:rsidRPr="00475245" w14:paraId="13CE3089" w14:textId="77777777" w:rsidTr="007E6D8B">
        <w:trPr>
          <w:trHeight w:val="330"/>
        </w:trPr>
        <w:tc>
          <w:tcPr>
            <w:tcW w:w="1452" w:type="dxa"/>
            <w:shd w:val="clear" w:color="000000" w:fill="BDD7EE"/>
            <w:vAlign w:val="center"/>
            <w:hideMark/>
          </w:tcPr>
          <w:p w14:paraId="73F97DA8" w14:textId="77777777" w:rsidR="002533E8" w:rsidRPr="00475245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475245">
              <w:rPr>
                <w:rFonts w:ascii="微软雅黑" w:eastAsia="微软雅黑" w:hAnsi="微软雅黑" w:cs="Tahoma" w:hint="eastAsia"/>
                <w:color w:val="000000"/>
              </w:rPr>
              <w:t>子功能</w:t>
            </w:r>
          </w:p>
        </w:tc>
        <w:tc>
          <w:tcPr>
            <w:tcW w:w="3402" w:type="dxa"/>
            <w:shd w:val="clear" w:color="000000" w:fill="BDD7EE"/>
            <w:vAlign w:val="center"/>
            <w:hideMark/>
          </w:tcPr>
          <w:p w14:paraId="45567D0F" w14:textId="77777777" w:rsidR="002533E8" w:rsidRPr="00475245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475245">
              <w:rPr>
                <w:rFonts w:ascii="微软雅黑" w:eastAsia="微软雅黑" w:hAnsi="微软雅黑" w:cs="Tahoma" w:hint="eastAsia"/>
                <w:color w:val="000000"/>
              </w:rPr>
              <w:t>详细描述</w:t>
            </w:r>
          </w:p>
        </w:tc>
        <w:tc>
          <w:tcPr>
            <w:tcW w:w="3138" w:type="dxa"/>
            <w:shd w:val="clear" w:color="000000" w:fill="BDD7EE"/>
            <w:vAlign w:val="center"/>
            <w:hideMark/>
          </w:tcPr>
          <w:p w14:paraId="22087900" w14:textId="77777777" w:rsidR="002533E8" w:rsidRPr="00475245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475245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2351" w:type="dxa"/>
            <w:shd w:val="clear" w:color="000000" w:fill="BDD7EE"/>
            <w:vAlign w:val="center"/>
            <w:hideMark/>
          </w:tcPr>
          <w:p w14:paraId="3A16B297" w14:textId="77777777" w:rsidR="002533E8" w:rsidRPr="00475245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475245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2533E8" w:rsidRPr="00475245" w14:paraId="549AA9F6" w14:textId="77777777" w:rsidTr="007E6D8B">
        <w:trPr>
          <w:trHeight w:val="1320"/>
        </w:trPr>
        <w:tc>
          <w:tcPr>
            <w:tcW w:w="1452" w:type="dxa"/>
            <w:vMerge w:val="restart"/>
            <w:shd w:val="clear" w:color="auto" w:fill="auto"/>
            <w:vAlign w:val="center"/>
            <w:hideMark/>
          </w:tcPr>
          <w:p w14:paraId="7E0A215A" w14:textId="056FCDDF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林肯香氛</w:t>
            </w:r>
            <w:r w:rsidRPr="005A6589">
              <w:rPr>
                <w:rFonts w:ascii="微软雅黑" w:eastAsia="微软雅黑" w:hAnsi="微软雅黑" w:cs="Tahoma"/>
                <w:color w:val="000000"/>
              </w:rPr>
              <w:t>—</w:t>
            </w: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》发给香氛模块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5AE831D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车辆设置-》林肯香氛-》开关（off的情况下，界面灰化无法设置，但是其他功能如relax moods或语音来控制的时候，切换成on且下发最新的设置给香氛模块）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7C529A02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  <w:highlight w:val="yellow"/>
              </w:rPr>
            </w:pPr>
            <w:r w:rsidRPr="005A6589">
              <w:rPr>
                <w:rFonts w:ascii="微软雅黑" w:eastAsia="微软雅黑" w:hAnsi="微软雅黑" w:cs="Arial"/>
                <w:color w:val="000000"/>
                <w:highlight w:val="yellow"/>
              </w:rPr>
              <w:t>FGA_OperationReq</w:t>
            </w:r>
          </w:p>
          <w:p w14:paraId="72E8CE77" w14:textId="71436BDB" w:rsidR="00A045B2" w:rsidRPr="005A6589" w:rsidRDefault="00A045B2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hint="eastAsia"/>
                <w:highlight w:val="yellow"/>
              </w:rPr>
              <w:t>香氛开关设置状态</w:t>
            </w:r>
            <w:r w:rsidRPr="005A6589">
              <w:rPr>
                <w:rFonts w:ascii="微软雅黑" w:eastAsia="微软雅黑" w:hAnsi="微软雅黑"/>
                <w:highlight w:val="yellow"/>
              </w:rPr>
              <w:t>( 0x1:</w:t>
            </w:r>
            <w:r w:rsidRPr="005A6589">
              <w:rPr>
                <w:rFonts w:ascii="微软雅黑" w:eastAsia="微软雅黑" w:hAnsi="微软雅黑" w:hint="eastAsia"/>
                <w:highlight w:val="yellow"/>
              </w:rPr>
              <w:t>香氛开始运行</w:t>
            </w:r>
            <w:r w:rsidRPr="005A6589">
              <w:rPr>
                <w:rFonts w:ascii="微软雅黑" w:eastAsia="微软雅黑" w:hAnsi="微软雅黑"/>
                <w:highlight w:val="yellow"/>
              </w:rPr>
              <w:t>, 0x2:</w:t>
            </w:r>
            <w:r w:rsidRPr="005A6589">
              <w:rPr>
                <w:rFonts w:ascii="微软雅黑" w:eastAsia="微软雅黑" w:hAnsi="微软雅黑" w:hint="eastAsia"/>
                <w:highlight w:val="yellow"/>
              </w:rPr>
              <w:t>香氛停止工作</w:t>
            </w:r>
            <w:r w:rsidRPr="005A6589">
              <w:rPr>
                <w:rFonts w:ascii="微软雅黑" w:eastAsia="微软雅黑" w:hAnsi="微软雅黑"/>
                <w:highlight w:val="yellow"/>
              </w:rPr>
              <w:t xml:space="preserve">) </w:t>
            </w:r>
            <w:r w:rsidRPr="005A6589">
              <w:rPr>
                <w:rFonts w:ascii="微软雅黑" w:eastAsia="微软雅黑" w:hAnsi="微软雅黑" w:hint="eastAsia"/>
                <w:highlight w:val="yellow"/>
              </w:rPr>
              <w:t>是由香氛模块记忆吗？</w:t>
            </w:r>
            <w:r w:rsidRPr="005A6589">
              <w:rPr>
                <w:rFonts w:ascii="微软雅黑" w:eastAsia="微软雅黑" w:hAnsi="微软雅黑"/>
                <w:highlight w:val="yellow"/>
              </w:rPr>
              <w:br/>
              <w:t>   ”0x3:</w:t>
            </w:r>
            <w:r w:rsidRPr="005A6589">
              <w:rPr>
                <w:rFonts w:ascii="微软雅黑" w:eastAsia="微软雅黑" w:hAnsi="微软雅黑" w:hint="eastAsia"/>
                <w:highlight w:val="yellow"/>
              </w:rPr>
              <w:t>主节点异常“</w:t>
            </w:r>
            <w:r w:rsidRPr="005A6589">
              <w:rPr>
                <w:rFonts w:ascii="微软雅黑" w:eastAsia="微软雅黑" w:hAnsi="微软雅黑"/>
                <w:highlight w:val="yellow"/>
              </w:rPr>
              <w:t xml:space="preserve"> </w:t>
            </w:r>
            <w:r w:rsidRPr="005A6589">
              <w:rPr>
                <w:rFonts w:ascii="微软雅黑" w:eastAsia="微软雅黑" w:hAnsi="微软雅黑" w:hint="eastAsia"/>
                <w:highlight w:val="yellow"/>
              </w:rPr>
              <w:t>是指什么类型异常？</w:t>
            </w:r>
          </w:p>
        </w:tc>
        <w:tc>
          <w:tcPr>
            <w:tcW w:w="2351" w:type="dxa"/>
            <w:shd w:val="clear" w:color="auto" w:fill="auto"/>
            <w:vAlign w:val="bottom"/>
            <w:hideMark/>
          </w:tcPr>
          <w:p w14:paraId="6845B0C0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控制香氛的工作状态</w:t>
            </w:r>
          </w:p>
        </w:tc>
      </w:tr>
      <w:tr w:rsidR="002533E8" w:rsidRPr="00475245" w14:paraId="2D90F45D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14AC5EF3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3C348ED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车辆设置-》林肯香氛-》通道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65D16BDC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FGAChanTypSelect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2E23C6DE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香氛通道</w:t>
            </w:r>
          </w:p>
        </w:tc>
      </w:tr>
      <w:tr w:rsidR="002533E8" w:rsidRPr="00475245" w14:paraId="41FA1EB8" w14:textId="77777777" w:rsidTr="007E6D8B">
        <w:trPr>
          <w:trHeight w:val="570"/>
        </w:trPr>
        <w:tc>
          <w:tcPr>
            <w:tcW w:w="1452" w:type="dxa"/>
            <w:vMerge/>
            <w:vAlign w:val="center"/>
            <w:hideMark/>
          </w:tcPr>
          <w:p w14:paraId="40A1733A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CCE40C1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车辆设置-》林肯香氛-》浓度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5F96E6EE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FGAIntensityReq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3B2628DB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 w:hint="eastAsia"/>
              </w:rPr>
              <w:t>香氛浓度</w:t>
            </w:r>
          </w:p>
        </w:tc>
      </w:tr>
      <w:tr w:rsidR="002533E8" w:rsidRPr="00475245" w14:paraId="30A3C294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4E690C23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2F0374A1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329E1D21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GenderSts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76D05041" w14:textId="38044E9E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性别</w:t>
            </w:r>
            <w:r w:rsidR="004E751E" w:rsidRPr="005A6589">
              <w:rPr>
                <w:rFonts w:ascii="微软雅黑" w:eastAsia="微软雅黑" w:hAnsi="微软雅黑" w:cs="Tahoma" w:hint="eastAsia"/>
              </w:rPr>
              <w:t>（已确认账号不含此信息）</w:t>
            </w:r>
          </w:p>
        </w:tc>
      </w:tr>
      <w:tr w:rsidR="002533E8" w:rsidRPr="00475245" w14:paraId="1525074A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7C14473D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30FDF429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198C8C42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InCarTemperature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3FED7EC4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车内温度</w:t>
            </w:r>
          </w:p>
        </w:tc>
      </w:tr>
      <w:tr w:rsidR="002533E8" w:rsidRPr="00475245" w14:paraId="734A714F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22A26B7C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C02451E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0E227E45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Time_Year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5C52E5E5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年</w:t>
            </w:r>
          </w:p>
        </w:tc>
      </w:tr>
      <w:tr w:rsidR="002533E8" w:rsidRPr="00475245" w14:paraId="214B5FA2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693E3040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11CE0116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270C69CF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Time_Day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2243E23F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日</w:t>
            </w:r>
          </w:p>
        </w:tc>
      </w:tr>
      <w:tr w:rsidR="002533E8" w:rsidRPr="00475245" w14:paraId="0925F3E9" w14:textId="77777777" w:rsidTr="007E6D8B">
        <w:trPr>
          <w:trHeight w:val="585"/>
        </w:trPr>
        <w:tc>
          <w:tcPr>
            <w:tcW w:w="1452" w:type="dxa"/>
            <w:vMerge/>
            <w:vAlign w:val="center"/>
            <w:hideMark/>
          </w:tcPr>
          <w:p w14:paraId="2175D45A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0603572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45EF2B75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ScentType_afctdst_Factor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03630791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将当前选择的香氛类型对应的转速校准参数发送至香氛模块（该值通过查表获取）</w:t>
            </w:r>
          </w:p>
        </w:tc>
      </w:tr>
      <w:tr w:rsidR="002533E8" w:rsidRPr="00475245" w14:paraId="48916230" w14:textId="77777777" w:rsidTr="007E6D8B">
        <w:trPr>
          <w:trHeight w:val="330"/>
        </w:trPr>
        <w:tc>
          <w:tcPr>
            <w:tcW w:w="1452" w:type="dxa"/>
            <w:vMerge w:val="restart"/>
            <w:shd w:val="clear" w:color="auto" w:fill="auto"/>
            <w:vAlign w:val="center"/>
            <w:hideMark/>
          </w:tcPr>
          <w:p w14:paraId="0D6F0327" w14:textId="18A9C6F8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林肯香氛</w:t>
            </w:r>
            <w:r w:rsidRPr="005A6589">
              <w:rPr>
                <w:rFonts w:ascii="微软雅黑" w:eastAsia="微软雅黑" w:hAnsi="微软雅黑" w:cs="Tahoma"/>
                <w:color w:val="000000"/>
              </w:rPr>
              <w:t>—</w:t>
            </w: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》从香氛模块接收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6D8A32A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车辆设置-》林肯香氛-》各通道工作状态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6FF884B5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FGACurrentWorkCh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2C07F6BC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当前香氛模块工作状态</w:t>
            </w:r>
          </w:p>
        </w:tc>
      </w:tr>
      <w:tr w:rsidR="002533E8" w:rsidRPr="00475245" w14:paraId="4D75BBA6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58E04232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E586303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车辆设置-》林肯香氛-》通道1香氛类型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0FDB44AE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FG_Chan1Typ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69E691D6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当前各通道香氛罐的状态信息</w:t>
            </w:r>
          </w:p>
        </w:tc>
      </w:tr>
      <w:tr w:rsidR="002533E8" w:rsidRPr="00475245" w14:paraId="4BA326F4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51B3EFB1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EFF3D67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车辆设置-》林肯香氛-》通道2香氛类型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20E38C09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FG_Chan2Typ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547FF33C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当前各通道香氛罐的状态信息</w:t>
            </w:r>
          </w:p>
        </w:tc>
      </w:tr>
      <w:tr w:rsidR="002533E8" w:rsidRPr="00475245" w14:paraId="47C63F9B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01AADBB9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12BBF34B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车辆设置-》林肯香氛-》通道3香氛类型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4F7148BB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FG_Chan3Typ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48001F86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当前各通道香氛罐的状态信息</w:t>
            </w:r>
          </w:p>
        </w:tc>
      </w:tr>
      <w:tr w:rsidR="002533E8" w:rsidRPr="00475245" w14:paraId="4FC00B45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09F162BF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C660152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车辆设置-》林肯香氛-》通道1余量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404D68A7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FG_LifeRemainingChan1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74B49B8B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各通道香氛罐残余百分比信息</w:t>
            </w:r>
          </w:p>
        </w:tc>
      </w:tr>
      <w:tr w:rsidR="002533E8" w:rsidRPr="00475245" w14:paraId="5202A19A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01F0C2EF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C730DE3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车辆设置-》林肯香氛-》通道2余量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34E886C0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FG_LifeRemainingChan2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57863095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各通道香氛罐残余百分比信息</w:t>
            </w:r>
          </w:p>
        </w:tc>
      </w:tr>
      <w:tr w:rsidR="002533E8" w:rsidRPr="00475245" w14:paraId="2D841B60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40E04C5B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7DE0E54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车辆设置-》林肯香氛-》通道3余量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1CD8B377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FG_LifeRemainingChan3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406994F4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各通道香氛罐残余百分比信息</w:t>
            </w:r>
          </w:p>
        </w:tc>
      </w:tr>
      <w:tr w:rsidR="002533E8" w:rsidRPr="00475245" w14:paraId="13BB1AF3" w14:textId="77777777" w:rsidTr="007E6D8B">
        <w:trPr>
          <w:trHeight w:val="330"/>
        </w:trPr>
        <w:tc>
          <w:tcPr>
            <w:tcW w:w="1452" w:type="dxa"/>
            <w:vMerge/>
            <w:vAlign w:val="center"/>
            <w:hideMark/>
          </w:tcPr>
          <w:p w14:paraId="658F6054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86F584C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车辆设置-》林肯香氛-》浓度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729B3705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FGACurrentdensity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479AABBC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当前香氛工作浓度信息</w:t>
            </w:r>
          </w:p>
        </w:tc>
      </w:tr>
      <w:tr w:rsidR="002533E8" w:rsidRPr="00475245" w14:paraId="7371E387" w14:textId="77777777" w:rsidTr="007E6D8B">
        <w:trPr>
          <w:trHeight w:val="660"/>
        </w:trPr>
        <w:tc>
          <w:tcPr>
            <w:tcW w:w="1452" w:type="dxa"/>
            <w:shd w:val="clear" w:color="auto" w:fill="auto"/>
            <w:vAlign w:val="center"/>
            <w:hideMark/>
          </w:tcPr>
          <w:p w14:paraId="4CE44B39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语音控制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D26B1B4" w14:textId="47F3F44C" w:rsidR="002533E8" w:rsidRPr="005A6589" w:rsidRDefault="002533E8" w:rsidP="00B9173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语音指令详见</w:t>
            </w:r>
            <w:r w:rsidR="00B91735" w:rsidRPr="005A6589">
              <w:rPr>
                <w:rFonts w:ascii="微软雅黑" w:eastAsia="微软雅黑" w:hAnsi="微软雅黑" w:cs="Tahoma" w:hint="eastAsia"/>
                <w:color w:val="000000"/>
              </w:rPr>
              <w:t>附件</w:t>
            </w:r>
            <w:r w:rsidR="00955B63" w:rsidRPr="005A6589">
              <w:rPr>
                <w:rFonts w:ascii="微软雅黑" w:eastAsia="微软雅黑" w:hAnsi="微软雅黑" w:cs="Tahoma" w:hint="eastAsia"/>
                <w:color w:val="000000"/>
              </w:rPr>
              <w:t>《phase4语音指令集-车控等需与德赛联调部分v1.1 20200630.xlsx》</w:t>
            </w: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，可以控制开关、通道、浓度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007C4B18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 xml:space="preserve">　</w:t>
            </w:r>
          </w:p>
        </w:tc>
        <w:tc>
          <w:tcPr>
            <w:tcW w:w="2351" w:type="dxa"/>
            <w:shd w:val="clear" w:color="auto" w:fill="auto"/>
            <w:vAlign w:val="bottom"/>
            <w:hideMark/>
          </w:tcPr>
          <w:p w14:paraId="3B597F35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 xml:space="preserve">　</w:t>
            </w:r>
          </w:p>
        </w:tc>
      </w:tr>
      <w:tr w:rsidR="002533E8" w:rsidRPr="00475245" w14:paraId="4F63587A" w14:textId="77777777" w:rsidTr="007E6D8B">
        <w:trPr>
          <w:trHeight w:val="315"/>
        </w:trPr>
        <w:tc>
          <w:tcPr>
            <w:tcW w:w="1452" w:type="dxa"/>
            <w:vMerge w:val="restart"/>
            <w:shd w:val="clear" w:color="auto" w:fill="auto"/>
            <w:vAlign w:val="center"/>
            <w:hideMark/>
          </w:tcPr>
          <w:p w14:paraId="77E7AF7E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 xml:space="preserve">Bezel Diagnostics下增加一级菜单Fragrance Diagnostics 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  <w:hideMark/>
          </w:tcPr>
          <w:p w14:paraId="0E447E92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工程模式需要显示数字香氛的软硬件版本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74B85C03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H/W Date YY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5FAEC909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硬件版本</w:t>
            </w:r>
          </w:p>
        </w:tc>
      </w:tr>
      <w:tr w:rsidR="002533E8" w:rsidRPr="00475245" w14:paraId="33AA85B5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6ADEF79F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06CE8BBF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3CD3D0F7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H/W Date  DD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25045E83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硬件版本</w:t>
            </w:r>
          </w:p>
        </w:tc>
      </w:tr>
      <w:tr w:rsidR="002533E8" w:rsidRPr="00475245" w14:paraId="7CCE72D6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154876B3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17FE67BA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15DE14FA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S/W Date YY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03D77C76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软件版本</w:t>
            </w:r>
          </w:p>
        </w:tc>
      </w:tr>
      <w:tr w:rsidR="002533E8" w:rsidRPr="00475245" w14:paraId="6F7A06D8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1F88F98F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64DAAF39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34811A77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S/W Date  DD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57E10B44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软件版本</w:t>
            </w:r>
          </w:p>
        </w:tc>
      </w:tr>
      <w:tr w:rsidR="002533E8" w:rsidRPr="00475245" w14:paraId="2E0C9000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497FC619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 w:val="restart"/>
            <w:shd w:val="clear" w:color="auto" w:fill="auto"/>
            <w:vAlign w:val="center"/>
            <w:hideMark/>
          </w:tcPr>
          <w:p w14:paraId="45DF7BC2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存储最后10个错误信号（错误状态，</w:t>
            </w:r>
            <w:r w:rsidRPr="005A6589">
              <w:rPr>
                <w:rFonts w:ascii="微软雅黑" w:eastAsia="微软雅黑" w:hAnsi="微软雅黑" w:cs="Tahoma" w:hint="eastAsia"/>
                <w:color w:val="FF0000"/>
              </w:rPr>
              <w:t>时间</w:t>
            </w: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）</w:t>
            </w:r>
            <w:r w:rsidRPr="005A6589">
              <w:rPr>
                <w:rFonts w:ascii="微软雅黑" w:eastAsia="微软雅黑" w:hAnsi="微软雅黑" w:cs="Tahoma" w:hint="eastAsia"/>
                <w:color w:val="FF0000"/>
              </w:rPr>
              <w:t>时间不上报，需要IVI自己记录？</w:t>
            </w:r>
          </w:p>
        </w:tc>
        <w:tc>
          <w:tcPr>
            <w:tcW w:w="3138" w:type="dxa"/>
            <w:shd w:val="clear" w:color="000000" w:fill="FFFFFF"/>
            <w:vAlign w:val="center"/>
            <w:hideMark/>
          </w:tcPr>
          <w:p w14:paraId="299B90AD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FGAStatusSts</w:t>
            </w:r>
          </w:p>
        </w:tc>
        <w:tc>
          <w:tcPr>
            <w:tcW w:w="2351" w:type="dxa"/>
            <w:shd w:val="clear" w:color="000000" w:fill="FFFFFF"/>
            <w:vAlign w:val="center"/>
            <w:hideMark/>
          </w:tcPr>
          <w:p w14:paraId="500A1676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香氛系统状态，用于IVI控制策略的输入</w:t>
            </w:r>
          </w:p>
        </w:tc>
      </w:tr>
      <w:tr w:rsidR="002533E8" w:rsidRPr="00475245" w14:paraId="2E955313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31443C6E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21CF1E48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21C96D3A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FRAGUnKnownErr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476FFEF8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 w:hint="eastAsia"/>
              </w:rPr>
              <w:t>未知异常</w:t>
            </w:r>
          </w:p>
        </w:tc>
      </w:tr>
      <w:tr w:rsidR="002533E8" w:rsidRPr="00475245" w14:paraId="0CFA7BCE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02808331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17359E02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7EFB76D6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FRAGFanSts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100AE4DC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风机</w:t>
            </w:r>
          </w:p>
        </w:tc>
      </w:tr>
      <w:tr w:rsidR="002533E8" w:rsidRPr="00475245" w14:paraId="43FB9B24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54770735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755C5EDC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73B004B8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FRAGTempSts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42B20F23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</w:rPr>
            </w:pPr>
            <w:r w:rsidRPr="005A6589">
              <w:rPr>
                <w:rFonts w:ascii="微软雅黑" w:eastAsia="微软雅黑" w:hAnsi="微软雅黑" w:cs="Tahoma" w:hint="eastAsia"/>
              </w:rPr>
              <w:t>温度</w:t>
            </w:r>
          </w:p>
        </w:tc>
      </w:tr>
      <w:tr w:rsidR="002533E8" w:rsidRPr="00475245" w14:paraId="5A69293D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6A84FE9F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0B290F8D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41465C61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FRAGPowerSupplySts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4352CC01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 w:hint="eastAsia"/>
              </w:rPr>
              <w:t>电源</w:t>
            </w:r>
          </w:p>
        </w:tc>
      </w:tr>
      <w:tr w:rsidR="002533E8" w:rsidRPr="00475245" w14:paraId="02AC77FC" w14:textId="77777777" w:rsidTr="007E6D8B">
        <w:trPr>
          <w:trHeight w:val="300"/>
        </w:trPr>
        <w:tc>
          <w:tcPr>
            <w:tcW w:w="1452" w:type="dxa"/>
            <w:vMerge w:val="restart"/>
            <w:shd w:val="clear" w:color="auto" w:fill="auto"/>
            <w:vAlign w:val="center"/>
            <w:hideMark/>
          </w:tcPr>
          <w:p w14:paraId="6ED60EAD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香氛标定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  <w:hideMark/>
          </w:tcPr>
          <w:p w14:paraId="24FDEBE6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MCU处理</w:t>
            </w: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3C4FA382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AC_2_CalibrationParaType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56407A9B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告知香氛模块需要修改的信号类型</w:t>
            </w:r>
          </w:p>
        </w:tc>
      </w:tr>
      <w:tr w:rsidR="002533E8" w:rsidRPr="00475245" w14:paraId="3D34B4F8" w14:textId="77777777" w:rsidTr="007E6D8B">
        <w:trPr>
          <w:trHeight w:val="300"/>
        </w:trPr>
        <w:tc>
          <w:tcPr>
            <w:tcW w:w="1452" w:type="dxa"/>
            <w:vMerge/>
            <w:vAlign w:val="center"/>
            <w:hideMark/>
          </w:tcPr>
          <w:p w14:paraId="306B40B1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14:paraId="1D9D919B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</w:p>
        </w:tc>
        <w:tc>
          <w:tcPr>
            <w:tcW w:w="3138" w:type="dxa"/>
            <w:shd w:val="clear" w:color="auto" w:fill="auto"/>
            <w:vAlign w:val="center"/>
            <w:hideMark/>
          </w:tcPr>
          <w:p w14:paraId="40E7AFD7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/>
                <w:color w:val="000000"/>
              </w:rPr>
              <w:t>AC_2_Calibrationvalue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13519E5B" w14:textId="77777777" w:rsidR="002533E8" w:rsidRPr="005A6589" w:rsidRDefault="002533E8" w:rsidP="00475245">
            <w:pPr>
              <w:rPr>
                <w:rFonts w:ascii="微软雅黑" w:eastAsia="微软雅黑" w:hAnsi="微软雅黑" w:cs="Arial"/>
              </w:rPr>
            </w:pPr>
            <w:r w:rsidRPr="005A6589">
              <w:rPr>
                <w:rFonts w:ascii="微软雅黑" w:eastAsia="微软雅黑" w:hAnsi="微软雅黑" w:cs="Arial"/>
              </w:rPr>
              <w:t>用于说明校正值</w:t>
            </w:r>
          </w:p>
        </w:tc>
      </w:tr>
      <w:tr w:rsidR="002533E8" w:rsidRPr="00475245" w14:paraId="0F25F207" w14:textId="77777777" w:rsidTr="007E6D8B">
        <w:trPr>
          <w:trHeight w:val="855"/>
        </w:trPr>
        <w:tc>
          <w:tcPr>
            <w:tcW w:w="1452" w:type="dxa"/>
            <w:shd w:val="clear" w:color="auto" w:fill="auto"/>
            <w:vAlign w:val="center"/>
            <w:hideMark/>
          </w:tcPr>
          <w:p w14:paraId="28DCF27C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休眠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F4F4DCC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MCU处理</w:t>
            </w:r>
          </w:p>
        </w:tc>
        <w:tc>
          <w:tcPr>
            <w:tcW w:w="3138" w:type="dxa"/>
            <w:shd w:val="clear" w:color="auto" w:fill="auto"/>
            <w:noWrap/>
            <w:vAlign w:val="bottom"/>
            <w:hideMark/>
          </w:tcPr>
          <w:p w14:paraId="60686146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Master Sleep Command</w:t>
            </w:r>
          </w:p>
        </w:tc>
        <w:tc>
          <w:tcPr>
            <w:tcW w:w="2351" w:type="dxa"/>
            <w:shd w:val="clear" w:color="auto" w:fill="auto"/>
            <w:vAlign w:val="center"/>
            <w:hideMark/>
          </w:tcPr>
          <w:p w14:paraId="1F68B64A" w14:textId="77777777" w:rsidR="002533E8" w:rsidRPr="005A6589" w:rsidRDefault="002533E8" w:rsidP="00475245">
            <w:pPr>
              <w:rPr>
                <w:rFonts w:ascii="微软雅黑" w:eastAsia="微软雅黑" w:hAnsi="微软雅黑" w:cs="Arial"/>
                <w:color w:val="000000"/>
              </w:rPr>
            </w:pPr>
            <w:r w:rsidRPr="005A6589">
              <w:rPr>
                <w:rFonts w:ascii="微软雅黑" w:eastAsia="微软雅黑" w:hAnsi="微软雅黑" w:cs="Arial" w:hint="eastAsia"/>
                <w:color w:val="000000"/>
              </w:rPr>
              <w:t>香氛控制器收到固定的</w:t>
            </w:r>
            <w:r w:rsidRPr="005A6589">
              <w:rPr>
                <w:rFonts w:ascii="微软雅黑" w:eastAsia="微软雅黑" w:hAnsi="微软雅黑" w:cs="Tahoma"/>
                <w:color w:val="000000"/>
              </w:rPr>
              <w:t>8</w:t>
            </w:r>
            <w:r w:rsidRPr="005A6589">
              <w:rPr>
                <w:rFonts w:ascii="微软雅黑" w:eastAsia="微软雅黑" w:hAnsi="微软雅黑" w:cs="Arial" w:hint="eastAsia"/>
                <w:color w:val="000000"/>
              </w:rPr>
              <w:t>个字节数据内容为：</w:t>
            </w:r>
            <w:r w:rsidRPr="005A6589">
              <w:rPr>
                <w:rFonts w:ascii="微软雅黑" w:eastAsia="微软雅黑" w:hAnsi="微软雅黑" w:cs="Tahoma"/>
                <w:color w:val="000000"/>
              </w:rPr>
              <w:t>0x00 0xFF 0xFF 0xFF 0xFF 0xFF 0xFF 0xFF</w:t>
            </w:r>
            <w:r w:rsidRPr="005A6589">
              <w:rPr>
                <w:rFonts w:ascii="微软雅黑" w:eastAsia="微软雅黑" w:hAnsi="微软雅黑" w:cs="Arial" w:hint="eastAsia"/>
                <w:color w:val="000000"/>
              </w:rPr>
              <w:t>，则会进入休眠的处理流程</w:t>
            </w:r>
          </w:p>
        </w:tc>
      </w:tr>
      <w:tr w:rsidR="002533E8" w:rsidRPr="00475245" w14:paraId="6ED8B70B" w14:textId="77777777" w:rsidTr="007E6D8B">
        <w:trPr>
          <w:trHeight w:val="330"/>
        </w:trPr>
        <w:tc>
          <w:tcPr>
            <w:tcW w:w="1452" w:type="dxa"/>
            <w:shd w:val="clear" w:color="auto" w:fill="auto"/>
            <w:vAlign w:val="center"/>
            <w:hideMark/>
          </w:tcPr>
          <w:p w14:paraId="71434500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云更新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CBB0F8E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OTA更新新增的香味（图片、校准值等）</w:t>
            </w:r>
          </w:p>
        </w:tc>
        <w:tc>
          <w:tcPr>
            <w:tcW w:w="3138" w:type="dxa"/>
            <w:shd w:val="clear" w:color="auto" w:fill="auto"/>
            <w:noWrap/>
            <w:vAlign w:val="bottom"/>
            <w:hideMark/>
          </w:tcPr>
          <w:p w14:paraId="6F508C7B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002A38FB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</w:tr>
      <w:tr w:rsidR="002533E8" w:rsidRPr="00475245" w14:paraId="1C037541" w14:textId="77777777" w:rsidTr="007E6D8B">
        <w:trPr>
          <w:trHeight w:val="990"/>
        </w:trPr>
        <w:tc>
          <w:tcPr>
            <w:tcW w:w="1452" w:type="dxa"/>
            <w:shd w:val="clear" w:color="auto" w:fill="auto"/>
            <w:vAlign w:val="center"/>
            <w:hideMark/>
          </w:tcPr>
          <w:p w14:paraId="2A5C37F6" w14:textId="77777777" w:rsidR="002533E8" w:rsidRPr="005A6589" w:rsidRDefault="002533E8" w:rsidP="00475245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 w:hint="eastAsia"/>
                <w:color w:val="000000"/>
              </w:rPr>
              <w:t>模块间交互</w:t>
            </w:r>
          </w:p>
        </w:tc>
        <w:tc>
          <w:tcPr>
            <w:tcW w:w="3402" w:type="dxa"/>
            <w:shd w:val="clear" w:color="000000" w:fill="FFFFFF"/>
            <w:vAlign w:val="center"/>
            <w:hideMark/>
          </w:tcPr>
          <w:p w14:paraId="2EDB9D01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FF0000"/>
              </w:rPr>
            </w:pPr>
            <w:r w:rsidRPr="005A6589">
              <w:rPr>
                <w:rFonts w:ascii="微软雅黑" w:eastAsia="微软雅黑" w:hAnsi="微软雅黑" w:cs="Tahoma" w:hint="eastAsia"/>
                <w:color w:val="FF0000"/>
              </w:rPr>
              <w:t>发：当前每个通道对应的香型ID</w:t>
            </w:r>
            <w:r w:rsidRPr="005A6589">
              <w:rPr>
                <w:rFonts w:ascii="微软雅黑" w:eastAsia="微软雅黑" w:hAnsi="微软雅黑" w:cs="Tahoma" w:hint="eastAsia"/>
                <w:color w:val="FF0000"/>
              </w:rPr>
              <w:br/>
              <w:t>收：对方可以发送指令来控制香氛的类型和浓度</w:t>
            </w:r>
          </w:p>
        </w:tc>
        <w:tc>
          <w:tcPr>
            <w:tcW w:w="3138" w:type="dxa"/>
            <w:shd w:val="clear" w:color="auto" w:fill="auto"/>
            <w:noWrap/>
            <w:vAlign w:val="bottom"/>
            <w:hideMark/>
          </w:tcPr>
          <w:p w14:paraId="3A22F187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69988A6D" w14:textId="77777777" w:rsidR="002533E8" w:rsidRPr="005A6589" w:rsidRDefault="002533E8" w:rsidP="00475245">
            <w:pPr>
              <w:rPr>
                <w:rFonts w:ascii="微软雅黑" w:eastAsia="微软雅黑" w:hAnsi="微软雅黑" w:cs="Tahoma"/>
                <w:color w:val="000000"/>
              </w:rPr>
            </w:pPr>
            <w:r w:rsidRPr="005A6589">
              <w:rPr>
                <w:rFonts w:ascii="微软雅黑" w:eastAsia="微软雅黑" w:hAnsi="微软雅黑" w:cs="Tahoma"/>
                <w:color w:val="000000"/>
              </w:rPr>
              <w:t>NA</w:t>
            </w:r>
          </w:p>
        </w:tc>
      </w:tr>
    </w:tbl>
    <w:p w14:paraId="26929709" w14:textId="74BDAF4C" w:rsidR="0078336A" w:rsidRDefault="0078336A" w:rsidP="0078336A">
      <w:pPr>
        <w:pStyle w:val="40"/>
        <w:tabs>
          <w:tab w:val="clear" w:pos="432"/>
          <w:tab w:val="num" w:pos="864"/>
        </w:tabs>
        <w:ind w:left="864"/>
        <w:rPr>
          <w:rFonts w:ascii="微软雅黑" w:eastAsia="微软雅黑" w:hAnsi="微软雅黑" w:cs="Arial"/>
          <w:b w:val="0"/>
          <w:bCs w:val="0"/>
          <w:iCs w:val="0"/>
          <w:color w:val="000000"/>
          <w:sz w:val="20"/>
          <w:szCs w:val="20"/>
          <w:lang w:eastAsia="zh-CN"/>
        </w:rPr>
      </w:pPr>
      <w:r>
        <w:rPr>
          <w:rFonts w:ascii="微软雅黑" w:eastAsia="微软雅黑" w:hAnsi="微软雅黑" w:cs="Arial" w:hint="eastAsia"/>
          <w:b w:val="0"/>
          <w:bCs w:val="0"/>
          <w:iCs w:val="0"/>
          <w:color w:val="000000"/>
          <w:sz w:val="20"/>
          <w:szCs w:val="20"/>
          <w:lang w:eastAsia="zh-CN"/>
        </w:rPr>
        <w:t>香氛盒异常</w:t>
      </w:r>
      <w:r w:rsidR="009B37FE">
        <w:rPr>
          <w:rFonts w:ascii="微软雅黑" w:eastAsia="微软雅黑" w:hAnsi="微软雅黑" w:cs="Arial" w:hint="eastAsia"/>
          <w:b w:val="0"/>
          <w:bCs w:val="0"/>
          <w:iCs w:val="0"/>
          <w:color w:val="000000"/>
          <w:sz w:val="20"/>
          <w:szCs w:val="20"/>
          <w:lang w:eastAsia="zh-CN"/>
        </w:rPr>
        <w:t>告警</w:t>
      </w:r>
    </w:p>
    <w:p w14:paraId="15AF1A1E" w14:textId="1FAE5CC9" w:rsidR="0078336A" w:rsidRPr="0078336A" w:rsidRDefault="0078336A" w:rsidP="0078336A">
      <w:pPr>
        <w:ind w:left="720"/>
        <w:rPr>
          <w:rFonts w:ascii="微软雅黑" w:eastAsia="微软雅黑" w:hAnsi="微软雅黑"/>
        </w:rPr>
      </w:pPr>
      <w:r w:rsidRPr="0078336A">
        <w:rPr>
          <w:rFonts w:ascii="微软雅黑" w:eastAsia="微软雅黑" w:hAnsi="微软雅黑" w:hint="eastAsia"/>
        </w:rPr>
        <w:t>当出现下列情况时，I</w:t>
      </w:r>
      <w:r w:rsidRPr="0078336A">
        <w:rPr>
          <w:rFonts w:ascii="微软雅黑" w:eastAsia="微软雅黑" w:hAnsi="微软雅黑"/>
        </w:rPr>
        <w:t>VI</w:t>
      </w:r>
      <w:r w:rsidRPr="0078336A">
        <w:rPr>
          <w:rFonts w:ascii="微软雅黑" w:eastAsia="微软雅黑" w:hAnsi="微软雅黑" w:hint="eastAsia"/>
        </w:rPr>
        <w:t>需要提供不同的反馈</w:t>
      </w:r>
      <w:r w:rsidR="00161814">
        <w:rPr>
          <w:rFonts w:ascii="微软雅黑" w:eastAsia="微软雅黑" w:hAnsi="微软雅黑" w:hint="eastAsia"/>
        </w:rPr>
        <w:t>，</w:t>
      </w:r>
      <w:r w:rsidR="00444517">
        <w:rPr>
          <w:rFonts w:ascii="微软雅黑" w:eastAsia="微软雅黑" w:hAnsi="微软雅黑" w:hint="eastAsia"/>
        </w:rPr>
        <w:t>弹框消息需求详见U</w:t>
      </w:r>
      <w:r w:rsidR="00444517">
        <w:rPr>
          <w:rFonts w:ascii="微软雅黑" w:eastAsia="微软雅黑" w:hAnsi="微软雅黑"/>
        </w:rPr>
        <w:t>E</w:t>
      </w:r>
      <w:r w:rsidRPr="0078336A">
        <w:rPr>
          <w:rFonts w:ascii="微软雅黑" w:eastAsia="微软雅黑" w:hAnsi="微软雅黑" w:hint="eastAsia"/>
        </w:rPr>
        <w:t>：</w:t>
      </w:r>
    </w:p>
    <w:p w14:paraId="21BC611B" w14:textId="61C3079F" w:rsid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39710889" wp14:editId="40613AD9">
            <wp:extent cx="4961890" cy="3784600"/>
            <wp:effectExtent l="0" t="0" r="0" b="635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080" w:type="dxa"/>
        <w:tblInd w:w="113" w:type="dxa"/>
        <w:tblLook w:val="04A0" w:firstRow="1" w:lastRow="0" w:firstColumn="1" w:lastColumn="0" w:noHBand="0" w:noVBand="1"/>
      </w:tblPr>
      <w:tblGrid>
        <w:gridCol w:w="3160"/>
        <w:gridCol w:w="4920"/>
      </w:tblGrid>
      <w:tr w:rsidR="000667A6" w:rsidRPr="000667A6" w14:paraId="734CB578" w14:textId="77777777" w:rsidTr="000667A6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A88E9C0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17C2963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0667A6" w:rsidRPr="000667A6" w14:paraId="56B56BC5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ABC1F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FG_LifeRemainingChan1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D118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告知IVI各通道香氛罐残余百分比信息</w:t>
            </w:r>
          </w:p>
        </w:tc>
      </w:tr>
      <w:tr w:rsidR="000667A6" w:rsidRPr="000667A6" w14:paraId="4AD3E272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44D8B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FG_LifeRemainingChan2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9355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告知IVI各通道香氛罐残余百分比信息</w:t>
            </w:r>
          </w:p>
        </w:tc>
      </w:tr>
      <w:tr w:rsidR="000667A6" w:rsidRPr="000667A6" w14:paraId="78AEE662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2FC97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FG_LifeRemainingChan3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0A24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告知IVI各通道香氛罐残余百分比信息</w:t>
            </w:r>
          </w:p>
        </w:tc>
      </w:tr>
    </w:tbl>
    <w:p w14:paraId="12084857" w14:textId="77777777" w:rsidR="000667A6" w:rsidRPr="000667A6" w:rsidRDefault="000667A6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52E61589" w14:textId="21083F9F" w:rsid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6D1B70D2" wp14:editId="50C407E6">
            <wp:extent cx="4563745" cy="3418840"/>
            <wp:effectExtent l="0" t="0" r="8255" b="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080" w:type="dxa"/>
        <w:tblInd w:w="113" w:type="dxa"/>
        <w:tblLook w:val="04A0" w:firstRow="1" w:lastRow="0" w:firstColumn="1" w:lastColumn="0" w:noHBand="0" w:noVBand="1"/>
      </w:tblPr>
      <w:tblGrid>
        <w:gridCol w:w="3160"/>
        <w:gridCol w:w="4920"/>
      </w:tblGrid>
      <w:tr w:rsidR="000667A6" w:rsidRPr="000667A6" w14:paraId="20FE6252" w14:textId="77777777" w:rsidTr="000667A6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7754203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87238EC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0667A6" w:rsidRPr="000667A6" w14:paraId="4D6CA700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9A30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FG_LifeRemainingChan1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F854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告知IVI各通道香氛罐残余百分比信息</w:t>
            </w:r>
          </w:p>
        </w:tc>
      </w:tr>
      <w:tr w:rsidR="000667A6" w:rsidRPr="000667A6" w14:paraId="0FC02050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F87D6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FG_LifeRemainingChan2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F89A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告知IVI各通道香氛罐残余百分比信息</w:t>
            </w:r>
          </w:p>
        </w:tc>
      </w:tr>
      <w:tr w:rsidR="000667A6" w:rsidRPr="000667A6" w14:paraId="57EAB232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453FC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FG_LifeRemainingChan3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C9DB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告知IVI各通道香氛罐残余百分比信息</w:t>
            </w:r>
          </w:p>
        </w:tc>
      </w:tr>
    </w:tbl>
    <w:p w14:paraId="547D87FC" w14:textId="77777777" w:rsidR="001963DE" w:rsidRPr="000667A6" w:rsidRDefault="001963D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5FD5029B" w14:textId="77777777" w:rsidR="00F325FE" w:rsidRP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0B6FD3B5" wp14:editId="5C196F5D">
            <wp:extent cx="4445000" cy="3339465"/>
            <wp:effectExtent l="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CD56" w14:textId="482B56C5" w:rsidR="009520C8" w:rsidRPr="009520C8" w:rsidRDefault="00745A38" w:rsidP="009520C8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9520C8">
        <w:rPr>
          <w:rFonts w:ascii="微软雅黑" w:eastAsia="微软雅黑" w:hAnsi="微软雅黑" w:hint="eastAsia"/>
          <w:sz w:val="20"/>
          <w:szCs w:val="20"/>
        </w:rPr>
        <w:t>3</w:t>
      </w:r>
      <w:r w:rsidRPr="009520C8">
        <w:rPr>
          <w:rFonts w:ascii="微软雅黑" w:eastAsia="微软雅黑" w:hAnsi="微软雅黑"/>
          <w:sz w:val="20"/>
          <w:szCs w:val="20"/>
        </w:rPr>
        <w:t>0</w:t>
      </w:r>
      <w:r w:rsidRPr="009520C8">
        <w:rPr>
          <w:rFonts w:ascii="微软雅黑" w:eastAsia="微软雅黑" w:hAnsi="微软雅黑" w:hint="eastAsia"/>
          <w:sz w:val="20"/>
          <w:szCs w:val="20"/>
        </w:rPr>
        <w:t>天提醒一次，1</w:t>
      </w:r>
      <w:r w:rsidRPr="009520C8">
        <w:rPr>
          <w:rFonts w:ascii="微软雅黑" w:eastAsia="微软雅黑" w:hAnsi="微软雅黑"/>
          <w:sz w:val="20"/>
          <w:szCs w:val="20"/>
        </w:rPr>
        <w:t>0</w:t>
      </w:r>
      <w:r w:rsidRPr="009520C8">
        <w:rPr>
          <w:rFonts w:ascii="微软雅黑" w:eastAsia="微软雅黑" w:hAnsi="微软雅黑" w:hint="eastAsia"/>
          <w:sz w:val="20"/>
          <w:szCs w:val="20"/>
        </w:rPr>
        <w:t>天提醒一次</w:t>
      </w:r>
    </w:p>
    <w:tbl>
      <w:tblPr>
        <w:tblW w:w="8080" w:type="dxa"/>
        <w:tblInd w:w="113" w:type="dxa"/>
        <w:tblLook w:val="04A0" w:firstRow="1" w:lastRow="0" w:firstColumn="1" w:lastColumn="0" w:noHBand="0" w:noVBand="1"/>
      </w:tblPr>
      <w:tblGrid>
        <w:gridCol w:w="3160"/>
        <w:gridCol w:w="4920"/>
      </w:tblGrid>
      <w:tr w:rsidR="009520C8" w:rsidRPr="009520C8" w14:paraId="0D6FF939" w14:textId="77777777" w:rsidTr="009520C8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69BF470" w14:textId="77777777" w:rsidR="009520C8" w:rsidRPr="009520C8" w:rsidRDefault="009520C8" w:rsidP="009520C8">
            <w:pPr>
              <w:rPr>
                <w:rFonts w:ascii="微软雅黑" w:eastAsia="微软雅黑" w:hAnsi="微软雅黑" w:cs="Tahoma"/>
                <w:color w:val="000000"/>
              </w:rPr>
            </w:pPr>
            <w:r w:rsidRPr="009520C8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7FD59EF" w14:textId="77777777" w:rsidR="009520C8" w:rsidRPr="009520C8" w:rsidRDefault="009520C8" w:rsidP="009520C8">
            <w:pPr>
              <w:rPr>
                <w:rFonts w:ascii="微软雅黑" w:eastAsia="微软雅黑" w:hAnsi="微软雅黑" w:cs="Tahoma"/>
                <w:color w:val="000000"/>
              </w:rPr>
            </w:pPr>
            <w:r w:rsidRPr="009520C8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9520C8" w:rsidRPr="009520C8" w14:paraId="2E95187C" w14:textId="77777777" w:rsidTr="009520C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8B98E" w14:textId="77777777" w:rsidR="009520C8" w:rsidRPr="009520C8" w:rsidRDefault="009520C8" w:rsidP="009520C8">
            <w:pPr>
              <w:rPr>
                <w:rFonts w:cs="Arial"/>
                <w:color w:val="000000"/>
                <w:sz w:val="24"/>
                <w:szCs w:val="24"/>
              </w:rPr>
            </w:pPr>
            <w:r w:rsidRPr="009520C8">
              <w:rPr>
                <w:rFonts w:cs="Arial"/>
                <w:color w:val="000000"/>
                <w:sz w:val="24"/>
                <w:szCs w:val="24"/>
              </w:rPr>
              <w:t>FGID1Overdue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38C2" w14:textId="77777777" w:rsidR="009520C8" w:rsidRPr="009520C8" w:rsidRDefault="009520C8" w:rsidP="009520C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该信号告诉</w:t>
            </w:r>
            <w:r w:rsidRPr="009520C8">
              <w:rPr>
                <w:rFonts w:ascii="Tahoma" w:hAnsi="Tahoma" w:cs="Tahoma"/>
                <w:color w:val="000000"/>
                <w:sz w:val="22"/>
                <w:szCs w:val="22"/>
              </w:rPr>
              <w:t>IVI</w:t>
            </w: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某一个特定香氛罐的过期相关信息</w:t>
            </w:r>
          </w:p>
        </w:tc>
      </w:tr>
      <w:tr w:rsidR="009520C8" w:rsidRPr="009520C8" w14:paraId="6DD69290" w14:textId="77777777" w:rsidTr="009520C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914C1" w14:textId="77777777" w:rsidR="009520C8" w:rsidRPr="009520C8" w:rsidRDefault="009520C8" w:rsidP="009520C8">
            <w:pPr>
              <w:rPr>
                <w:rFonts w:cs="Arial"/>
                <w:color w:val="000000"/>
                <w:sz w:val="24"/>
                <w:szCs w:val="24"/>
              </w:rPr>
            </w:pPr>
            <w:r w:rsidRPr="009520C8">
              <w:rPr>
                <w:rFonts w:cs="Arial"/>
                <w:color w:val="000000"/>
                <w:sz w:val="24"/>
                <w:szCs w:val="24"/>
              </w:rPr>
              <w:t>FGID2Overdue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036F" w14:textId="77777777" w:rsidR="009520C8" w:rsidRPr="009520C8" w:rsidRDefault="009520C8" w:rsidP="009520C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该信号告诉</w:t>
            </w:r>
            <w:r w:rsidRPr="009520C8">
              <w:rPr>
                <w:rFonts w:ascii="Tahoma" w:hAnsi="Tahoma" w:cs="Tahoma"/>
                <w:color w:val="000000"/>
                <w:sz w:val="22"/>
                <w:szCs w:val="22"/>
              </w:rPr>
              <w:t>IVI</w:t>
            </w: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某一个特定香氛罐的过期相关信息</w:t>
            </w:r>
          </w:p>
        </w:tc>
      </w:tr>
      <w:tr w:rsidR="009520C8" w:rsidRPr="009520C8" w14:paraId="4798298A" w14:textId="77777777" w:rsidTr="009520C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84F7" w14:textId="77777777" w:rsidR="009520C8" w:rsidRPr="009520C8" w:rsidRDefault="009520C8" w:rsidP="009520C8">
            <w:pPr>
              <w:rPr>
                <w:rFonts w:cs="Arial"/>
                <w:color w:val="000000"/>
                <w:sz w:val="24"/>
                <w:szCs w:val="24"/>
              </w:rPr>
            </w:pPr>
            <w:r w:rsidRPr="009520C8">
              <w:rPr>
                <w:rFonts w:cs="Arial"/>
                <w:color w:val="000000"/>
                <w:sz w:val="24"/>
                <w:szCs w:val="24"/>
              </w:rPr>
              <w:t>FGID3Overdue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CBE0" w14:textId="77777777" w:rsidR="009520C8" w:rsidRPr="009520C8" w:rsidRDefault="009520C8" w:rsidP="009520C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该信号告诉</w:t>
            </w:r>
            <w:r w:rsidRPr="009520C8">
              <w:rPr>
                <w:rFonts w:ascii="Tahoma" w:hAnsi="Tahoma" w:cs="Tahoma"/>
                <w:color w:val="000000"/>
                <w:sz w:val="22"/>
                <w:szCs w:val="22"/>
              </w:rPr>
              <w:t>IVI</w:t>
            </w: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某一个特定香氛罐的过期相关信息</w:t>
            </w:r>
          </w:p>
        </w:tc>
      </w:tr>
    </w:tbl>
    <w:p w14:paraId="73C54568" w14:textId="77777777" w:rsidR="009520C8" w:rsidRPr="009520C8" w:rsidRDefault="009520C8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34A1568D" w14:textId="77777777" w:rsidR="009520C8" w:rsidRDefault="009520C8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0AE52405" w14:textId="77777777" w:rsidR="00143DC5" w:rsidRPr="00F325FE" w:rsidRDefault="00143DC5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5564C55B" w14:textId="6F70A366" w:rsid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56D22DDB" wp14:editId="58361A0D">
            <wp:extent cx="4317365" cy="3029585"/>
            <wp:effectExtent l="0" t="0" r="6985" b="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20" w:type="dxa"/>
        <w:tblInd w:w="113" w:type="dxa"/>
        <w:tblLook w:val="04A0" w:firstRow="1" w:lastRow="0" w:firstColumn="1" w:lastColumn="0" w:noHBand="0" w:noVBand="1"/>
      </w:tblPr>
      <w:tblGrid>
        <w:gridCol w:w="3160"/>
        <w:gridCol w:w="6160"/>
      </w:tblGrid>
      <w:tr w:rsidR="000667A6" w:rsidRPr="000667A6" w14:paraId="20F0A635" w14:textId="77777777" w:rsidTr="000667A6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C8B24D3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1107F4D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0667A6" w:rsidRPr="000667A6" w14:paraId="04167668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51532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FRAGTempSts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061D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特定错误状态，用于IVI报警的输入，以及存储于工程模式</w:t>
            </w:r>
          </w:p>
        </w:tc>
      </w:tr>
    </w:tbl>
    <w:p w14:paraId="4F39643C" w14:textId="749E0BEF" w:rsidR="001659A6" w:rsidRPr="000667A6" w:rsidRDefault="001659A6" w:rsidP="00745A38">
      <w:pPr>
        <w:widowControl w:val="0"/>
        <w:contextualSpacing/>
        <w:jc w:val="both"/>
        <w:rPr>
          <w:rFonts w:ascii="微软雅黑" w:eastAsia="微软雅黑" w:hAnsi="微软雅黑"/>
        </w:rPr>
      </w:pPr>
    </w:p>
    <w:p w14:paraId="4611096E" w14:textId="6CC92E86" w:rsidR="001659A6" w:rsidRDefault="00F325FE" w:rsidP="00745A38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2E92495A" wp14:editId="3D14D95D">
            <wp:extent cx="4413250" cy="3133090"/>
            <wp:effectExtent l="0" t="0" r="6350" b="0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20" w:type="dxa"/>
        <w:tblInd w:w="113" w:type="dxa"/>
        <w:tblLook w:val="04A0" w:firstRow="1" w:lastRow="0" w:firstColumn="1" w:lastColumn="0" w:noHBand="0" w:noVBand="1"/>
      </w:tblPr>
      <w:tblGrid>
        <w:gridCol w:w="3160"/>
        <w:gridCol w:w="6160"/>
      </w:tblGrid>
      <w:tr w:rsidR="000667A6" w:rsidRPr="000667A6" w14:paraId="416F9F23" w14:textId="77777777" w:rsidTr="000667A6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FFDB00C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2577D53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0667A6" w:rsidRPr="000667A6" w14:paraId="668D24D3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8CE37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FRAGTempSts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FF48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特定错误状态，用于IVI报警的输入，以及存储于工程模式</w:t>
            </w:r>
          </w:p>
        </w:tc>
      </w:tr>
    </w:tbl>
    <w:p w14:paraId="7D0AB41A" w14:textId="77777777" w:rsidR="000667A6" w:rsidRPr="000667A6" w:rsidRDefault="000667A6" w:rsidP="00745A38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52C8340E" w14:textId="4EA4FA1E" w:rsid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63E38C31" wp14:editId="2B86119D">
            <wp:extent cx="4333240" cy="3315970"/>
            <wp:effectExtent l="0" t="0" r="0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320" w:type="dxa"/>
        <w:tblInd w:w="113" w:type="dxa"/>
        <w:tblLook w:val="04A0" w:firstRow="1" w:lastRow="0" w:firstColumn="1" w:lastColumn="0" w:noHBand="0" w:noVBand="1"/>
      </w:tblPr>
      <w:tblGrid>
        <w:gridCol w:w="3160"/>
        <w:gridCol w:w="4160"/>
      </w:tblGrid>
      <w:tr w:rsidR="000667A6" w:rsidRPr="000667A6" w14:paraId="2E72A3B4" w14:textId="77777777" w:rsidTr="000667A6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FAF758C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93D4451" w14:textId="77777777" w:rsidR="000667A6" w:rsidRPr="000667A6" w:rsidRDefault="000667A6" w:rsidP="000667A6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0667A6" w:rsidRPr="000667A6" w14:paraId="4EFF1D3A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F06C8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FG_Chan1Typ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110F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告知IVI当前各通道香氛罐的状态信息</w:t>
            </w:r>
          </w:p>
        </w:tc>
      </w:tr>
      <w:tr w:rsidR="000667A6" w:rsidRPr="000667A6" w14:paraId="27B5BBEE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11D6D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FG_Chan2Typ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B2E5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告知IVI当前各通道香氛罐的状态信息</w:t>
            </w:r>
          </w:p>
        </w:tc>
      </w:tr>
      <w:tr w:rsidR="000667A6" w:rsidRPr="000667A6" w14:paraId="4FE3B0D5" w14:textId="77777777" w:rsidTr="000667A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70E8" w14:textId="77777777" w:rsidR="000667A6" w:rsidRPr="000667A6" w:rsidRDefault="000667A6" w:rsidP="000667A6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FG_Chan3Typ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26C9" w14:textId="77777777" w:rsidR="000667A6" w:rsidRPr="000667A6" w:rsidRDefault="000667A6" w:rsidP="000667A6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告知IVI当前各通道香氛罐的状态信息</w:t>
            </w:r>
          </w:p>
        </w:tc>
      </w:tr>
    </w:tbl>
    <w:p w14:paraId="2A1C3D9F" w14:textId="77777777" w:rsidR="000667A6" w:rsidRPr="000667A6" w:rsidRDefault="000667A6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232C4DFB" w14:textId="77777777" w:rsidR="00143DC5" w:rsidRPr="00F325FE" w:rsidRDefault="00143DC5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6581EF6D" w14:textId="37FA3E4D" w:rsid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515E7765" wp14:editId="301742D9">
            <wp:extent cx="4007485" cy="3045460"/>
            <wp:effectExtent l="0" t="0" r="0" b="2540"/>
            <wp:docPr id="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320" w:type="dxa"/>
        <w:tblInd w:w="113" w:type="dxa"/>
        <w:tblLook w:val="04A0" w:firstRow="1" w:lastRow="0" w:firstColumn="1" w:lastColumn="0" w:noHBand="0" w:noVBand="1"/>
      </w:tblPr>
      <w:tblGrid>
        <w:gridCol w:w="3160"/>
        <w:gridCol w:w="4160"/>
      </w:tblGrid>
      <w:tr w:rsidR="000667A6" w:rsidRPr="000667A6" w14:paraId="2CDE06F3" w14:textId="77777777" w:rsidTr="008D3528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4E3FA4B" w14:textId="77777777" w:rsidR="000667A6" w:rsidRPr="000667A6" w:rsidRDefault="000667A6" w:rsidP="008D3528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lastRenderedPageBreak/>
              <w:t>信号名称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905C186" w14:textId="77777777" w:rsidR="000667A6" w:rsidRPr="000667A6" w:rsidRDefault="000667A6" w:rsidP="008D3528">
            <w:pPr>
              <w:rPr>
                <w:rFonts w:ascii="微软雅黑" w:eastAsia="微软雅黑" w:hAnsi="微软雅黑" w:cs="Tahoma"/>
                <w:color w:val="000000"/>
              </w:rPr>
            </w:pPr>
            <w:r w:rsidRPr="000667A6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0667A6" w:rsidRPr="000667A6" w14:paraId="20F340D5" w14:textId="77777777" w:rsidTr="008D352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D66E0" w14:textId="77777777" w:rsidR="000667A6" w:rsidRPr="000667A6" w:rsidRDefault="000667A6" w:rsidP="008D3528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FG_Chan1Typ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8DF8" w14:textId="77777777" w:rsidR="000667A6" w:rsidRPr="000667A6" w:rsidRDefault="000667A6" w:rsidP="008D352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告知IVI当前各通道香氛罐的状态信息</w:t>
            </w:r>
          </w:p>
        </w:tc>
      </w:tr>
      <w:tr w:rsidR="000667A6" w:rsidRPr="000667A6" w14:paraId="1B056ED1" w14:textId="77777777" w:rsidTr="008D352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E7C6" w14:textId="77777777" w:rsidR="000667A6" w:rsidRPr="000667A6" w:rsidRDefault="000667A6" w:rsidP="008D3528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FG_Chan2Typ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59D7" w14:textId="77777777" w:rsidR="000667A6" w:rsidRPr="000667A6" w:rsidRDefault="000667A6" w:rsidP="008D352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告知IVI当前各通道香氛罐的状态信息</w:t>
            </w:r>
          </w:p>
        </w:tc>
      </w:tr>
      <w:tr w:rsidR="000667A6" w:rsidRPr="000667A6" w14:paraId="2178339F" w14:textId="77777777" w:rsidTr="008D352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8F602" w14:textId="77777777" w:rsidR="000667A6" w:rsidRPr="000667A6" w:rsidRDefault="000667A6" w:rsidP="008D3528">
            <w:pPr>
              <w:rPr>
                <w:rFonts w:cs="Arial"/>
                <w:color w:val="000000"/>
                <w:sz w:val="24"/>
                <w:szCs w:val="24"/>
              </w:rPr>
            </w:pPr>
            <w:r w:rsidRPr="000667A6">
              <w:rPr>
                <w:rFonts w:cs="Arial"/>
                <w:color w:val="000000"/>
                <w:sz w:val="24"/>
                <w:szCs w:val="24"/>
              </w:rPr>
              <w:t>FG_Chan3Typ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7967" w14:textId="77777777" w:rsidR="000667A6" w:rsidRPr="000667A6" w:rsidRDefault="000667A6" w:rsidP="008D352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0667A6">
              <w:rPr>
                <w:rFonts w:ascii="宋体" w:hAnsi="宋体" w:cs="Tahoma" w:hint="eastAsia"/>
                <w:color w:val="000000"/>
                <w:sz w:val="22"/>
                <w:szCs w:val="22"/>
              </w:rPr>
              <w:t>告知IVI当前各通道香氛罐的状态信息</w:t>
            </w:r>
          </w:p>
        </w:tc>
      </w:tr>
    </w:tbl>
    <w:p w14:paraId="1634DBE1" w14:textId="77777777" w:rsidR="000667A6" w:rsidRPr="000667A6" w:rsidRDefault="000667A6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34950853" w14:textId="3540A465" w:rsidR="00143DC5" w:rsidRDefault="00143DC5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0BEF8AC4" w14:textId="77777777" w:rsidR="00143DC5" w:rsidRPr="00F325FE" w:rsidRDefault="00143DC5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44CB097B" w14:textId="77777777" w:rsidR="00F325FE" w:rsidRP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  <w:r w:rsidRPr="00F325FE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076C3A8E" wp14:editId="5E0F0425">
            <wp:extent cx="3864610" cy="2950210"/>
            <wp:effectExtent l="0" t="0" r="2540" b="2540"/>
            <wp:docPr id="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080" w:type="dxa"/>
        <w:tblInd w:w="113" w:type="dxa"/>
        <w:tblLook w:val="04A0" w:firstRow="1" w:lastRow="0" w:firstColumn="1" w:lastColumn="0" w:noHBand="0" w:noVBand="1"/>
      </w:tblPr>
      <w:tblGrid>
        <w:gridCol w:w="3160"/>
        <w:gridCol w:w="4920"/>
      </w:tblGrid>
      <w:tr w:rsidR="00CD1AD6" w:rsidRPr="009520C8" w14:paraId="6CE52BF2" w14:textId="77777777" w:rsidTr="008D3528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AA77000" w14:textId="77777777" w:rsidR="00CD1AD6" w:rsidRPr="009520C8" w:rsidRDefault="00CD1AD6" w:rsidP="008D3528">
            <w:pPr>
              <w:rPr>
                <w:rFonts w:ascii="微软雅黑" w:eastAsia="微软雅黑" w:hAnsi="微软雅黑" w:cs="Tahoma"/>
                <w:color w:val="000000"/>
              </w:rPr>
            </w:pPr>
            <w:r w:rsidRPr="009520C8">
              <w:rPr>
                <w:rFonts w:ascii="微软雅黑" w:eastAsia="微软雅黑" w:hAnsi="微软雅黑" w:cs="Tahoma" w:hint="eastAsia"/>
                <w:color w:val="000000"/>
              </w:rPr>
              <w:t>信号名称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4806666" w14:textId="77777777" w:rsidR="00CD1AD6" w:rsidRPr="009520C8" w:rsidRDefault="00CD1AD6" w:rsidP="008D3528">
            <w:pPr>
              <w:rPr>
                <w:rFonts w:ascii="微软雅黑" w:eastAsia="微软雅黑" w:hAnsi="微软雅黑" w:cs="Tahoma"/>
                <w:color w:val="000000"/>
              </w:rPr>
            </w:pPr>
            <w:r w:rsidRPr="009520C8">
              <w:rPr>
                <w:rFonts w:ascii="微软雅黑" w:eastAsia="微软雅黑" w:hAnsi="微软雅黑" w:cs="Tahoma" w:hint="eastAsia"/>
                <w:color w:val="000000"/>
              </w:rPr>
              <w:t>信号描述</w:t>
            </w:r>
          </w:p>
        </w:tc>
      </w:tr>
      <w:tr w:rsidR="00CD1AD6" w:rsidRPr="009520C8" w14:paraId="33EC6AB1" w14:textId="77777777" w:rsidTr="008D352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3DB66" w14:textId="77777777" w:rsidR="00CD1AD6" w:rsidRPr="009520C8" w:rsidRDefault="00CD1AD6" w:rsidP="008D3528">
            <w:pPr>
              <w:rPr>
                <w:rFonts w:cs="Arial"/>
                <w:color w:val="000000"/>
                <w:sz w:val="24"/>
                <w:szCs w:val="24"/>
              </w:rPr>
            </w:pPr>
            <w:r w:rsidRPr="009520C8">
              <w:rPr>
                <w:rFonts w:cs="Arial"/>
                <w:color w:val="000000"/>
                <w:sz w:val="24"/>
                <w:szCs w:val="24"/>
              </w:rPr>
              <w:t>FGID1Overdue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B4E5" w14:textId="77777777" w:rsidR="00CD1AD6" w:rsidRPr="009520C8" w:rsidRDefault="00CD1AD6" w:rsidP="008D352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该信号告诉</w:t>
            </w:r>
            <w:r w:rsidRPr="009520C8">
              <w:rPr>
                <w:rFonts w:ascii="Tahoma" w:hAnsi="Tahoma" w:cs="Tahoma"/>
                <w:color w:val="000000"/>
                <w:sz w:val="22"/>
                <w:szCs w:val="22"/>
              </w:rPr>
              <w:t>IVI</w:t>
            </w: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某一个特定香氛罐的过期相关信息</w:t>
            </w:r>
          </w:p>
        </w:tc>
      </w:tr>
      <w:tr w:rsidR="00CD1AD6" w:rsidRPr="009520C8" w14:paraId="2D8E546B" w14:textId="77777777" w:rsidTr="008D352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D64E" w14:textId="77777777" w:rsidR="00CD1AD6" w:rsidRPr="009520C8" w:rsidRDefault="00CD1AD6" w:rsidP="008D3528">
            <w:pPr>
              <w:rPr>
                <w:rFonts w:cs="Arial"/>
                <w:color w:val="000000"/>
                <w:sz w:val="24"/>
                <w:szCs w:val="24"/>
              </w:rPr>
            </w:pPr>
            <w:r w:rsidRPr="009520C8">
              <w:rPr>
                <w:rFonts w:cs="Arial"/>
                <w:color w:val="000000"/>
                <w:sz w:val="24"/>
                <w:szCs w:val="24"/>
              </w:rPr>
              <w:t>FGID2Overdue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252F" w14:textId="77777777" w:rsidR="00CD1AD6" w:rsidRPr="009520C8" w:rsidRDefault="00CD1AD6" w:rsidP="008D352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该信号告诉</w:t>
            </w:r>
            <w:r w:rsidRPr="009520C8">
              <w:rPr>
                <w:rFonts w:ascii="Tahoma" w:hAnsi="Tahoma" w:cs="Tahoma"/>
                <w:color w:val="000000"/>
                <w:sz w:val="22"/>
                <w:szCs w:val="22"/>
              </w:rPr>
              <w:t>IVI</w:t>
            </w: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某一个特定香氛罐的过期相关信息</w:t>
            </w:r>
          </w:p>
        </w:tc>
      </w:tr>
      <w:tr w:rsidR="00CD1AD6" w:rsidRPr="009520C8" w14:paraId="72FB751D" w14:textId="77777777" w:rsidTr="008D352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94644" w14:textId="77777777" w:rsidR="00CD1AD6" w:rsidRPr="009520C8" w:rsidRDefault="00CD1AD6" w:rsidP="008D3528">
            <w:pPr>
              <w:rPr>
                <w:rFonts w:cs="Arial"/>
                <w:color w:val="000000"/>
                <w:sz w:val="24"/>
                <w:szCs w:val="24"/>
              </w:rPr>
            </w:pPr>
            <w:r w:rsidRPr="009520C8">
              <w:rPr>
                <w:rFonts w:cs="Arial"/>
                <w:color w:val="000000"/>
                <w:sz w:val="24"/>
                <w:szCs w:val="24"/>
              </w:rPr>
              <w:t>FGID3Overdue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7DCA" w14:textId="77777777" w:rsidR="00CD1AD6" w:rsidRPr="009520C8" w:rsidRDefault="00CD1AD6" w:rsidP="008D3528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该信号告诉</w:t>
            </w:r>
            <w:r w:rsidRPr="009520C8">
              <w:rPr>
                <w:rFonts w:ascii="Tahoma" w:hAnsi="Tahoma" w:cs="Tahoma"/>
                <w:color w:val="000000"/>
                <w:sz w:val="22"/>
                <w:szCs w:val="22"/>
              </w:rPr>
              <w:t>IVI</w:t>
            </w:r>
            <w:r w:rsidRPr="009520C8">
              <w:rPr>
                <w:rFonts w:ascii="宋体" w:hAnsi="宋体" w:cs="Tahoma" w:hint="eastAsia"/>
                <w:color w:val="000000"/>
                <w:sz w:val="22"/>
                <w:szCs w:val="22"/>
              </w:rPr>
              <w:t>某一个特定香氛罐的过期相关信息</w:t>
            </w:r>
          </w:p>
        </w:tc>
      </w:tr>
    </w:tbl>
    <w:p w14:paraId="3C378834" w14:textId="77777777" w:rsidR="00F325FE" w:rsidRPr="00CD1AD6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7F6B79A4" w14:textId="5926802A" w:rsidR="00F325FE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350FA134" w14:textId="77777777" w:rsidR="00F325FE" w:rsidRPr="00CD0909" w:rsidRDefault="00F325FE" w:rsidP="00F325FE">
      <w:pPr>
        <w:pStyle w:val="afffb"/>
        <w:widowControl w:val="0"/>
        <w:ind w:left="360" w:firstLineChars="0" w:firstLine="0"/>
        <w:contextualSpacing/>
        <w:jc w:val="both"/>
        <w:rPr>
          <w:rFonts w:ascii="微软雅黑" w:eastAsia="微软雅黑" w:hAnsi="微软雅黑"/>
          <w:sz w:val="20"/>
          <w:szCs w:val="20"/>
        </w:rPr>
      </w:pPr>
    </w:p>
    <w:p w14:paraId="2B663A73" w14:textId="392BC270" w:rsidR="00B12F03" w:rsidRDefault="00B12F03" w:rsidP="00B12F03">
      <w:pPr>
        <w:pStyle w:val="40"/>
        <w:tabs>
          <w:tab w:val="clear" w:pos="432"/>
          <w:tab w:val="num" w:pos="864"/>
        </w:tabs>
        <w:ind w:left="864"/>
        <w:rPr>
          <w:rFonts w:ascii="微软雅黑" w:eastAsia="微软雅黑" w:hAnsi="微软雅黑" w:cs="Arial"/>
          <w:b w:val="0"/>
          <w:bCs w:val="0"/>
          <w:iCs w:val="0"/>
          <w:color w:val="000000"/>
          <w:sz w:val="20"/>
          <w:szCs w:val="20"/>
          <w:lang w:eastAsia="zh-CN"/>
        </w:rPr>
      </w:pPr>
      <w:r>
        <w:rPr>
          <w:rFonts w:ascii="微软雅黑" w:eastAsia="微软雅黑" w:hAnsi="微软雅黑" w:cs="Arial"/>
          <w:b w:val="0"/>
          <w:bCs w:val="0"/>
          <w:iCs w:val="0"/>
          <w:color w:val="000000"/>
          <w:sz w:val="20"/>
          <w:szCs w:val="20"/>
          <w:lang w:eastAsia="zh-CN"/>
        </w:rPr>
        <w:t>OTA</w:t>
      </w:r>
      <w:r>
        <w:rPr>
          <w:rFonts w:ascii="微软雅黑" w:eastAsia="微软雅黑" w:hAnsi="微软雅黑" w:cs="Arial" w:hint="eastAsia"/>
          <w:b w:val="0"/>
          <w:bCs w:val="0"/>
          <w:iCs w:val="0"/>
          <w:color w:val="000000"/>
          <w:sz w:val="20"/>
          <w:szCs w:val="20"/>
          <w:lang w:eastAsia="zh-CN"/>
        </w:rPr>
        <w:t>升级</w:t>
      </w:r>
    </w:p>
    <w:p w14:paraId="27DBC905" w14:textId="75DE4BB6" w:rsidR="00B12F03" w:rsidRDefault="00571A38" w:rsidP="00B12F03">
      <w:pPr>
        <w:ind w:firstLineChars="200" w:firstLine="420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香氛</w:t>
      </w:r>
      <w:r w:rsidR="00B12F03">
        <w:rPr>
          <w:rFonts w:ascii="等线" w:eastAsia="等线" w:hAnsi="等线" w:hint="eastAsia"/>
          <w:sz w:val="21"/>
          <w:szCs w:val="21"/>
        </w:rPr>
        <w:t>模块</w:t>
      </w:r>
      <w:r w:rsidR="007B0A1D">
        <w:rPr>
          <w:rFonts w:ascii="等线" w:eastAsia="等线" w:hAnsi="等线" w:hint="eastAsia"/>
          <w:sz w:val="21"/>
          <w:szCs w:val="21"/>
        </w:rPr>
        <w:t>通过</w:t>
      </w:r>
      <w:r w:rsidR="00B12F03">
        <w:rPr>
          <w:sz w:val="21"/>
          <w:szCs w:val="21"/>
        </w:rPr>
        <w:t>LIN</w:t>
      </w:r>
      <w:r w:rsidR="00A21F9D">
        <w:rPr>
          <w:sz w:val="21"/>
          <w:szCs w:val="21"/>
        </w:rPr>
        <w:t xml:space="preserve"> </w:t>
      </w:r>
      <w:r w:rsidR="00A21F9D" w:rsidRPr="00A21F9D">
        <w:rPr>
          <w:rFonts w:ascii="等线" w:eastAsia="等线" w:hAnsi="等线" w:hint="eastAsia"/>
          <w:sz w:val="21"/>
          <w:szCs w:val="21"/>
        </w:rPr>
        <w:t>bus</w:t>
      </w:r>
      <w:r w:rsidR="007B0A1D">
        <w:rPr>
          <w:rFonts w:ascii="等线" w:eastAsia="等线" w:hAnsi="等线" w:hint="eastAsia"/>
          <w:sz w:val="21"/>
          <w:szCs w:val="21"/>
        </w:rPr>
        <w:t>连到I</w:t>
      </w:r>
      <w:r w:rsidR="007B0A1D">
        <w:rPr>
          <w:rFonts w:ascii="等线" w:eastAsia="等线" w:hAnsi="等线"/>
          <w:sz w:val="21"/>
          <w:szCs w:val="21"/>
        </w:rPr>
        <w:t>VI</w:t>
      </w:r>
      <w:r w:rsidR="007B0A1D">
        <w:rPr>
          <w:rFonts w:ascii="等线" w:eastAsia="等线" w:hAnsi="等线" w:hint="eastAsia"/>
          <w:sz w:val="21"/>
          <w:szCs w:val="21"/>
        </w:rPr>
        <w:t>上，</w:t>
      </w:r>
      <w:r w:rsidR="00A21F9D" w:rsidRPr="00A21F9D">
        <w:rPr>
          <w:rFonts w:ascii="等线" w:eastAsia="等线" w:hAnsi="等线" w:hint="eastAsia"/>
          <w:sz w:val="21"/>
          <w:szCs w:val="21"/>
        </w:rPr>
        <w:t>IVI在更新软件的时候，也能把</w:t>
      </w:r>
      <w:r>
        <w:rPr>
          <w:rFonts w:ascii="等线" w:eastAsia="等线" w:hAnsi="等线" w:hint="eastAsia"/>
          <w:sz w:val="21"/>
          <w:szCs w:val="21"/>
        </w:rPr>
        <w:t>香氛</w:t>
      </w:r>
      <w:r w:rsidR="00A21F9D">
        <w:rPr>
          <w:rFonts w:ascii="等线" w:eastAsia="等线" w:hAnsi="等线" w:hint="eastAsia"/>
          <w:sz w:val="21"/>
          <w:szCs w:val="21"/>
        </w:rPr>
        <w:t>模块</w:t>
      </w:r>
      <w:r w:rsidR="00A21F9D" w:rsidRPr="00A21F9D">
        <w:rPr>
          <w:rFonts w:ascii="等线" w:eastAsia="等线" w:hAnsi="等线" w:hint="eastAsia"/>
          <w:sz w:val="21"/>
          <w:szCs w:val="21"/>
        </w:rPr>
        <w:t>的</w:t>
      </w:r>
      <w:r w:rsidR="008E19DE">
        <w:rPr>
          <w:rFonts w:ascii="等线" w:eastAsia="等线" w:hAnsi="等线" w:hint="eastAsia"/>
          <w:sz w:val="21"/>
          <w:szCs w:val="21"/>
        </w:rPr>
        <w:t>图片和校准信息</w:t>
      </w:r>
      <w:r w:rsidR="00F97B24">
        <w:rPr>
          <w:rFonts w:ascii="等线" w:eastAsia="等线" w:hAnsi="等线" w:hint="eastAsia"/>
          <w:sz w:val="21"/>
          <w:szCs w:val="21"/>
        </w:rPr>
        <w:t>表格</w:t>
      </w:r>
      <w:r w:rsidR="00A21F9D" w:rsidRPr="00A21F9D">
        <w:rPr>
          <w:rFonts w:ascii="等线" w:eastAsia="等线" w:hAnsi="等线" w:hint="eastAsia"/>
          <w:sz w:val="21"/>
          <w:szCs w:val="21"/>
        </w:rPr>
        <w:t>完成更新</w:t>
      </w:r>
      <w:r w:rsidR="00A21F9D">
        <w:rPr>
          <w:rFonts w:ascii="等线" w:eastAsia="等线" w:hAnsi="等线" w:hint="eastAsia"/>
          <w:sz w:val="21"/>
          <w:szCs w:val="21"/>
        </w:rPr>
        <w:t>。</w:t>
      </w:r>
    </w:p>
    <w:p w14:paraId="1C0E6C2A" w14:textId="7DD301D0" w:rsidR="008F3B8E" w:rsidRPr="008F3B8E" w:rsidRDefault="00A1662A" w:rsidP="008F3B8E">
      <w:pPr>
        <w:pStyle w:val="22"/>
        <w:tabs>
          <w:tab w:val="clear" w:pos="432"/>
        </w:tabs>
        <w:rPr>
          <w:rFonts w:ascii="微软雅黑" w:eastAsia="微软雅黑" w:hAnsi="微软雅黑" w:cs="Arial"/>
          <w:lang w:eastAsia="zh-CN"/>
        </w:rPr>
      </w:pPr>
      <w:bookmarkStart w:id="12" w:name="_Toc33628035"/>
      <w:r>
        <w:rPr>
          <w:rFonts w:ascii="微软雅黑" w:eastAsia="微软雅黑" w:hAnsi="微软雅黑" w:cs="Arial" w:hint="eastAsia"/>
          <w:lang w:eastAsia="zh-CN"/>
        </w:rPr>
        <w:lastRenderedPageBreak/>
        <w:t>开发</w:t>
      </w:r>
      <w:r w:rsidR="008F3B8E" w:rsidRPr="008F3B8E">
        <w:rPr>
          <w:rFonts w:ascii="微软雅黑" w:eastAsia="微软雅黑" w:hAnsi="微软雅黑" w:cs="Arial" w:hint="eastAsia"/>
          <w:lang w:eastAsia="zh-CN"/>
        </w:rPr>
        <w:t>分工</w:t>
      </w:r>
      <w:bookmarkEnd w:id="12"/>
    </w:p>
    <w:p w14:paraId="7058539B" w14:textId="655700DA" w:rsidR="008F3B8E" w:rsidRDefault="008F3B8E" w:rsidP="008F3B8E">
      <w:pPr>
        <w:pStyle w:val="a8"/>
        <w:rPr>
          <w:rFonts w:ascii="微软雅黑" w:eastAsia="微软雅黑" w:hAnsi="微软雅黑"/>
          <w:lang w:eastAsia="zh-CN"/>
        </w:rPr>
      </w:pPr>
      <w:r w:rsidRPr="00FB0DB8">
        <w:rPr>
          <w:rFonts w:ascii="微软雅黑" w:eastAsia="微软雅黑" w:hAnsi="微软雅黑" w:hint="eastAsia"/>
          <w:lang w:eastAsia="zh-CN"/>
        </w:rPr>
        <w:t>此feature对车机各部分的影响如下：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1951"/>
        <w:gridCol w:w="8165"/>
      </w:tblGrid>
      <w:tr w:rsidR="003D3BEE" w14:paraId="544DEF90" w14:textId="77777777" w:rsidTr="003D3BEE">
        <w:tc>
          <w:tcPr>
            <w:tcW w:w="1951" w:type="dxa"/>
          </w:tcPr>
          <w:p w14:paraId="7538AA65" w14:textId="6257739B" w:rsidR="003D3BEE" w:rsidRDefault="003D3BEE" w:rsidP="008F3B8E">
            <w:pPr>
              <w:pStyle w:val="a8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责任方</w:t>
            </w:r>
          </w:p>
        </w:tc>
        <w:tc>
          <w:tcPr>
            <w:tcW w:w="8165" w:type="dxa"/>
          </w:tcPr>
          <w:p w14:paraId="19EDD696" w14:textId="04518662" w:rsidR="003D3BEE" w:rsidRDefault="00AA011B" w:rsidP="008F3B8E">
            <w:pPr>
              <w:pStyle w:val="a8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功能</w:t>
            </w:r>
          </w:p>
        </w:tc>
      </w:tr>
      <w:tr w:rsidR="003D3BEE" w14:paraId="17C3A12E" w14:textId="77777777" w:rsidTr="003D3BEE">
        <w:tc>
          <w:tcPr>
            <w:tcW w:w="1951" w:type="dxa"/>
          </w:tcPr>
          <w:p w14:paraId="4CEC548F" w14:textId="6CB5CE81" w:rsidR="003D3BEE" w:rsidRDefault="003D3BEE" w:rsidP="008F3B8E">
            <w:pPr>
              <w:pStyle w:val="a8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D</w:t>
            </w:r>
            <w:r>
              <w:rPr>
                <w:rFonts w:ascii="微软雅黑" w:eastAsia="微软雅黑" w:hAnsi="微软雅黑" w:hint="eastAsia"/>
                <w:lang w:eastAsia="zh-CN"/>
              </w:rPr>
              <w:t>esay</w:t>
            </w:r>
          </w:p>
        </w:tc>
        <w:tc>
          <w:tcPr>
            <w:tcW w:w="8165" w:type="dxa"/>
          </w:tcPr>
          <w:p w14:paraId="36C78C9B" w14:textId="2069E5E2" w:rsidR="007C08D4" w:rsidRDefault="007C08D4" w:rsidP="00FF5EED">
            <w:pPr>
              <w:pStyle w:val="a8"/>
              <w:numPr>
                <w:ilvl w:val="0"/>
                <w:numId w:val="35"/>
              </w:num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香氛设置界面</w:t>
            </w:r>
          </w:p>
          <w:p w14:paraId="1D3559F4" w14:textId="593F51E1" w:rsidR="007C08D4" w:rsidRPr="0056549C" w:rsidRDefault="00AA011B" w:rsidP="00FF5EED">
            <w:pPr>
              <w:pStyle w:val="a8"/>
              <w:numPr>
                <w:ilvl w:val="0"/>
                <w:numId w:val="35"/>
              </w:numPr>
              <w:rPr>
                <w:rFonts w:ascii="微软雅黑" w:eastAsia="微软雅黑" w:hAnsi="微软雅黑"/>
                <w:lang w:eastAsia="zh-CN"/>
              </w:rPr>
            </w:pPr>
            <w:r w:rsidRPr="0056549C">
              <w:rPr>
                <w:rFonts w:ascii="微软雅黑" w:eastAsia="微软雅黑" w:hAnsi="微软雅黑" w:hint="eastAsia"/>
                <w:lang w:eastAsia="zh-CN"/>
              </w:rPr>
              <w:t>处理I</w:t>
            </w:r>
            <w:r w:rsidRPr="0056549C">
              <w:rPr>
                <w:rFonts w:ascii="微软雅黑" w:eastAsia="微软雅黑" w:hAnsi="微软雅黑"/>
                <w:lang w:eastAsia="zh-CN"/>
              </w:rPr>
              <w:t>VI</w:t>
            </w:r>
            <w:r w:rsidRPr="0056549C">
              <w:rPr>
                <w:rFonts w:ascii="微软雅黑" w:eastAsia="微软雅黑" w:hAnsi="微软雅黑" w:hint="eastAsia"/>
                <w:lang w:eastAsia="zh-CN"/>
              </w:rPr>
              <w:t>和香氛设备之间的Lin消息</w:t>
            </w:r>
          </w:p>
          <w:p w14:paraId="2A78A197" w14:textId="77777777" w:rsidR="007C08D4" w:rsidRDefault="00AA011B" w:rsidP="00FF5EED">
            <w:pPr>
              <w:pStyle w:val="a8"/>
              <w:numPr>
                <w:ilvl w:val="0"/>
                <w:numId w:val="35"/>
              </w:numPr>
              <w:rPr>
                <w:rFonts w:ascii="微软雅黑" w:eastAsia="微软雅黑" w:hAnsi="微软雅黑"/>
                <w:lang w:eastAsia="zh-CN"/>
              </w:rPr>
            </w:pPr>
            <w:r w:rsidRPr="007C08D4">
              <w:rPr>
                <w:rFonts w:ascii="微软雅黑" w:eastAsia="微软雅黑" w:hAnsi="微软雅黑" w:hint="eastAsia"/>
                <w:lang w:eastAsia="zh-CN"/>
              </w:rPr>
              <w:t>支持错误诊断</w:t>
            </w:r>
          </w:p>
          <w:p w14:paraId="7334DC12" w14:textId="77777777" w:rsidR="007C08D4" w:rsidRDefault="00AA011B" w:rsidP="00FF5EED">
            <w:pPr>
              <w:pStyle w:val="a8"/>
              <w:numPr>
                <w:ilvl w:val="0"/>
                <w:numId w:val="35"/>
              </w:numPr>
              <w:rPr>
                <w:rFonts w:ascii="微软雅黑" w:eastAsia="微软雅黑" w:hAnsi="微软雅黑"/>
                <w:lang w:eastAsia="zh-CN"/>
              </w:rPr>
            </w:pPr>
            <w:r w:rsidRPr="007C08D4">
              <w:rPr>
                <w:rFonts w:ascii="微软雅黑" w:eastAsia="微软雅黑" w:hAnsi="微软雅黑" w:hint="eastAsia"/>
                <w:lang w:eastAsia="zh-CN"/>
              </w:rPr>
              <w:t>O</w:t>
            </w:r>
            <w:r w:rsidRPr="007C08D4">
              <w:rPr>
                <w:rFonts w:ascii="微软雅黑" w:eastAsia="微软雅黑" w:hAnsi="微软雅黑"/>
                <w:lang w:eastAsia="zh-CN"/>
              </w:rPr>
              <w:t>TA</w:t>
            </w:r>
            <w:r w:rsidRPr="007C08D4">
              <w:rPr>
                <w:rFonts w:ascii="微软雅黑" w:eastAsia="微软雅黑" w:hAnsi="微软雅黑" w:hint="eastAsia"/>
                <w:lang w:eastAsia="zh-CN"/>
              </w:rPr>
              <w:t>更新香氛表格</w:t>
            </w:r>
          </w:p>
          <w:p w14:paraId="2174C559" w14:textId="77A79610" w:rsidR="00AA011B" w:rsidRDefault="00AA011B" w:rsidP="00FF5EED">
            <w:pPr>
              <w:pStyle w:val="a8"/>
              <w:numPr>
                <w:ilvl w:val="0"/>
                <w:numId w:val="35"/>
              </w:numPr>
              <w:rPr>
                <w:rFonts w:ascii="微软雅黑" w:eastAsia="微软雅黑" w:hAnsi="微软雅黑"/>
                <w:lang w:eastAsia="zh-CN"/>
              </w:rPr>
            </w:pPr>
            <w:r w:rsidRPr="009C07D4">
              <w:rPr>
                <w:rFonts w:ascii="微软雅黑" w:eastAsia="微软雅黑" w:hAnsi="微软雅黑" w:hint="eastAsia"/>
                <w:lang w:eastAsia="zh-CN"/>
              </w:rPr>
              <w:t>香氛设置和用户挂钩</w:t>
            </w:r>
          </w:p>
        </w:tc>
      </w:tr>
      <w:tr w:rsidR="003D3BEE" w14:paraId="02E49AE2" w14:textId="77777777" w:rsidTr="003D3BEE">
        <w:tc>
          <w:tcPr>
            <w:tcW w:w="1951" w:type="dxa"/>
          </w:tcPr>
          <w:p w14:paraId="470B1DE1" w14:textId="72D484B2" w:rsidR="003D3BEE" w:rsidRDefault="003D3BEE" w:rsidP="008F3B8E">
            <w:pPr>
              <w:pStyle w:val="a8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B</w:t>
            </w:r>
            <w:r>
              <w:rPr>
                <w:rFonts w:ascii="微软雅黑" w:eastAsia="微软雅黑" w:hAnsi="微软雅黑" w:hint="eastAsia"/>
                <w:lang w:eastAsia="zh-CN"/>
              </w:rPr>
              <w:t>aidu</w:t>
            </w:r>
          </w:p>
        </w:tc>
        <w:tc>
          <w:tcPr>
            <w:tcW w:w="8165" w:type="dxa"/>
          </w:tcPr>
          <w:p w14:paraId="2AE7ED93" w14:textId="77777777" w:rsidR="007C08D4" w:rsidRDefault="003D3BEE" w:rsidP="00FF5EED">
            <w:pPr>
              <w:pStyle w:val="a8"/>
              <w:numPr>
                <w:ilvl w:val="0"/>
                <w:numId w:val="36"/>
              </w:numPr>
              <w:rPr>
                <w:rFonts w:ascii="微软雅黑" w:eastAsia="微软雅黑" w:hAnsi="微软雅黑"/>
                <w:lang w:eastAsia="zh-CN"/>
              </w:rPr>
            </w:pPr>
            <w:r w:rsidRPr="007C08D4">
              <w:rPr>
                <w:rFonts w:ascii="微软雅黑" w:eastAsia="微软雅黑" w:hAnsi="微软雅黑" w:hint="eastAsia"/>
                <w:lang w:eastAsia="zh-CN"/>
              </w:rPr>
              <w:t>告警提醒</w:t>
            </w:r>
            <w:r w:rsidR="00AA6CE1" w:rsidRPr="007C08D4">
              <w:rPr>
                <w:rFonts w:ascii="微软雅黑" w:eastAsia="微软雅黑" w:hAnsi="微软雅黑" w:hint="eastAsia"/>
                <w:lang w:eastAsia="zh-CN"/>
              </w:rPr>
              <w:t>接口</w:t>
            </w:r>
          </w:p>
          <w:p w14:paraId="1086151C" w14:textId="603459F6" w:rsidR="003D3BEE" w:rsidRDefault="003D3BEE" w:rsidP="00FF5EED">
            <w:pPr>
              <w:pStyle w:val="a8"/>
              <w:numPr>
                <w:ilvl w:val="0"/>
                <w:numId w:val="36"/>
              </w:num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语音控制</w:t>
            </w:r>
            <w:r w:rsidR="00C5473C">
              <w:rPr>
                <w:rFonts w:ascii="微软雅黑" w:eastAsia="微软雅黑" w:hAnsi="微软雅黑" w:hint="eastAsia"/>
                <w:lang w:eastAsia="zh-CN"/>
              </w:rPr>
              <w:t>接口</w:t>
            </w:r>
          </w:p>
        </w:tc>
      </w:tr>
      <w:tr w:rsidR="003D3BEE" w14:paraId="2B243A98" w14:textId="77777777" w:rsidTr="003D3BEE">
        <w:tc>
          <w:tcPr>
            <w:tcW w:w="1951" w:type="dxa"/>
          </w:tcPr>
          <w:p w14:paraId="17167D10" w14:textId="3C377BDB" w:rsidR="003D3BEE" w:rsidRDefault="003D3BEE" w:rsidP="008F3B8E">
            <w:pPr>
              <w:pStyle w:val="a8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F</w:t>
            </w:r>
            <w:r>
              <w:rPr>
                <w:rFonts w:ascii="微软雅黑" w:eastAsia="微软雅黑" w:hAnsi="微软雅黑" w:hint="eastAsia"/>
                <w:lang w:eastAsia="zh-CN"/>
              </w:rPr>
              <w:t>ord</w:t>
            </w:r>
          </w:p>
        </w:tc>
        <w:tc>
          <w:tcPr>
            <w:tcW w:w="8165" w:type="dxa"/>
          </w:tcPr>
          <w:p w14:paraId="54C881B1" w14:textId="4ABB4433" w:rsidR="007C08D4" w:rsidRPr="007C08D4" w:rsidRDefault="00AA011B" w:rsidP="000D5108">
            <w:pPr>
              <w:pStyle w:val="a8"/>
              <w:numPr>
                <w:ilvl w:val="0"/>
                <w:numId w:val="37"/>
              </w:num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其他交互模块如relax</w:t>
            </w:r>
            <w:r>
              <w:rPr>
                <w:rFonts w:ascii="微软雅黑" w:eastAsia="微软雅黑" w:hAnsi="微软雅黑"/>
                <w:lang w:eastAsia="zh-CN"/>
              </w:rPr>
              <w:t xml:space="preserve"> </w:t>
            </w:r>
            <w:r w:rsidR="000D5108">
              <w:rPr>
                <w:rFonts w:ascii="微软雅黑" w:eastAsia="微软雅黑" w:hAnsi="微软雅黑" w:hint="eastAsia"/>
                <w:lang w:eastAsia="zh-CN"/>
              </w:rPr>
              <w:t>moods的</w:t>
            </w:r>
            <w:r>
              <w:rPr>
                <w:rFonts w:ascii="微软雅黑" w:eastAsia="微软雅黑" w:hAnsi="微软雅黑" w:hint="eastAsia"/>
                <w:lang w:eastAsia="zh-CN"/>
              </w:rPr>
              <w:t>接口</w:t>
            </w:r>
          </w:p>
        </w:tc>
      </w:tr>
    </w:tbl>
    <w:p w14:paraId="3152EC86" w14:textId="4A8C3F8D" w:rsidR="00346421" w:rsidRPr="008F3B8E" w:rsidRDefault="00346421" w:rsidP="00346421">
      <w:pPr>
        <w:pStyle w:val="22"/>
        <w:tabs>
          <w:tab w:val="clear" w:pos="432"/>
        </w:tabs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 w:hint="eastAsia"/>
          <w:lang w:eastAsia="zh-CN"/>
        </w:rPr>
        <w:t>附件</w:t>
      </w:r>
    </w:p>
    <w:p w14:paraId="69ED958E" w14:textId="59BBDBBB" w:rsidR="00DD29B4" w:rsidRDefault="00DD29B4" w:rsidP="00DD29B4">
      <w:pPr>
        <w:pStyle w:val="31"/>
        <w:tabs>
          <w:tab w:val="clear" w:pos="1287"/>
          <w:tab w:val="num" w:pos="720"/>
        </w:tabs>
        <w:ind w:left="72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语音指令集</w:t>
      </w:r>
    </w:p>
    <w:p w14:paraId="0F013B4B" w14:textId="6DC8A5AB" w:rsidR="00DD29B4" w:rsidRPr="00DD29B4" w:rsidRDefault="00C93D23" w:rsidP="00DD29B4">
      <w:pPr>
        <w:pStyle w:val="a8"/>
        <w:rPr>
          <w:rFonts w:eastAsia="微软雅黑"/>
          <w:lang w:eastAsia="zh-CN"/>
        </w:rPr>
      </w:pPr>
      <w:r>
        <w:rPr>
          <w:rFonts w:eastAsia="微软雅黑"/>
          <w:lang w:eastAsia="zh-CN"/>
        </w:rPr>
        <w:object w:dxaOrig="1534" w:dyaOrig="1117" w14:anchorId="458892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5.7pt" o:ole="">
            <v:imagedata r:id="rId20" o:title=""/>
          </v:shape>
          <o:OLEObject Type="Embed" ProgID="Excel.Sheet.12" ShapeID="_x0000_i1025" DrawAspect="Icon" ObjectID="_1664610833" r:id="rId21"/>
        </w:object>
      </w:r>
    </w:p>
    <w:p w14:paraId="5A8F6A49" w14:textId="5AD92F8B" w:rsidR="00DD29B4" w:rsidRPr="00FB0DB8" w:rsidRDefault="00DD29B4" w:rsidP="00DD29B4">
      <w:pPr>
        <w:pStyle w:val="31"/>
        <w:tabs>
          <w:tab w:val="clear" w:pos="1287"/>
          <w:tab w:val="num" w:pos="720"/>
        </w:tabs>
        <w:ind w:left="72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L</w:t>
      </w:r>
      <w:r w:rsidR="008D147C">
        <w:rPr>
          <w:rFonts w:ascii="微软雅黑" w:eastAsia="微软雅黑" w:hAnsi="微软雅黑"/>
          <w:lang w:eastAsia="zh-CN"/>
        </w:rPr>
        <w:t>IN</w:t>
      </w:r>
      <w:r w:rsidR="008D147C">
        <w:rPr>
          <w:rFonts w:ascii="微软雅黑" w:eastAsia="微软雅黑" w:hAnsi="微软雅黑" w:hint="eastAsia"/>
          <w:lang w:eastAsia="zh-CN"/>
        </w:rPr>
        <w:t>矩阵</w:t>
      </w:r>
    </w:p>
    <w:bookmarkStart w:id="13" w:name="_MON_1660048798"/>
    <w:bookmarkEnd w:id="13"/>
    <w:p w14:paraId="28622702" w14:textId="5DAA7D28" w:rsidR="0063596F" w:rsidRPr="00FB0DB8" w:rsidRDefault="008D147C" w:rsidP="00C062F3">
      <w:pPr>
        <w:pStyle w:val="a8"/>
        <w:rPr>
          <w:rFonts w:ascii="微软雅黑" w:eastAsia="微软雅黑" w:hAnsi="微软雅黑"/>
          <w:lang w:eastAsia="zh-CN"/>
        </w:rPr>
      </w:pPr>
      <w:r>
        <w:rPr>
          <w:rFonts w:ascii="Times New Roman" w:eastAsiaTheme="minorEastAsia" w:hAnsi="Times New Roman"/>
          <w:sz w:val="24"/>
          <w:szCs w:val="24"/>
        </w:rPr>
        <w:object w:dxaOrig="1632" w:dyaOrig="1056" w14:anchorId="4AE8BD14">
          <v:shape id="_x0000_i1026" type="#_x0000_t75" style="width:81.4pt;height:53.2pt" o:ole="">
            <v:imagedata r:id="rId22" o:title=""/>
          </v:shape>
          <o:OLEObject Type="Embed" ProgID="Excel.Sheet.12" ShapeID="_x0000_i1026" DrawAspect="Icon" ObjectID="_1664610834" r:id="rId23"/>
        </w:object>
      </w:r>
    </w:p>
    <w:sectPr w:rsidR="0063596F" w:rsidRPr="00FB0DB8">
      <w:headerReference w:type="default" r:id="rId24"/>
      <w:footerReference w:type="default" r:id="rId25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1B6015" w16cid:durableId="21FFB76A"/>
  <w16cid:commentId w16cid:paraId="5741B32F" w16cid:durableId="21FFB9D9"/>
  <w16cid:commentId w16cid:paraId="0E83FCB3" w16cid:durableId="21FFB876"/>
  <w16cid:commentId w16cid:paraId="4E7CC7C2" w16cid:durableId="21FFBC5E"/>
  <w16cid:commentId w16cid:paraId="24083F69" w16cid:durableId="21FFBC89"/>
  <w16cid:commentId w16cid:paraId="6B756221" w16cid:durableId="21FFB88F"/>
  <w16cid:commentId w16cid:paraId="114274AB" w16cid:durableId="21FFBA15"/>
  <w16cid:commentId w16cid:paraId="3D826E28" w16cid:durableId="21FFBCCB"/>
  <w16cid:commentId w16cid:paraId="4FC8CA8C" w16cid:durableId="21FFBAC1"/>
  <w16cid:commentId w16cid:paraId="650F4AC7" w16cid:durableId="21FFBA9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DA91F" w14:textId="77777777" w:rsidR="00755C11" w:rsidRDefault="00755C11">
      <w:r>
        <w:separator/>
      </w:r>
    </w:p>
  </w:endnote>
  <w:endnote w:type="continuationSeparator" w:id="0">
    <w:p w14:paraId="43649585" w14:textId="77777777" w:rsidR="00755C11" w:rsidRDefault="00755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Yb2gj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F8A92" w14:textId="77777777" w:rsidR="000A5B6A" w:rsidRDefault="000A5B6A">
    <w:pPr>
      <w:pStyle w:val="aff2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8BA6A7" wp14:editId="77853313">
              <wp:simplePos x="0" y="0"/>
              <wp:positionH relativeFrom="column">
                <wp:posOffset>0</wp:posOffset>
              </wp:positionH>
              <wp:positionV relativeFrom="paragraph">
                <wp:posOffset>29210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0FAF411" id="Line 17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3pt" to="4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4C055B02" wp14:editId="0481465A">
              <wp:extent cx="2865120" cy="137795"/>
              <wp:effectExtent l="0" t="0" r="0" b="0"/>
              <wp:docPr id="1" name="画布 13"/>
              <wp:cNvGraphicFramePr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17ED320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CC27E" w14:textId="77777777" w:rsidR="00755C11" w:rsidRDefault="00755C11">
      <w:r>
        <w:separator/>
      </w:r>
    </w:p>
  </w:footnote>
  <w:footnote w:type="continuationSeparator" w:id="0">
    <w:p w14:paraId="04665C80" w14:textId="77777777" w:rsidR="00755C11" w:rsidRDefault="00755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8B0C6" w14:textId="77777777" w:rsidR="000A5B6A" w:rsidRDefault="000A5B6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9A92487" wp14:editId="48EB3A1E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3215A08" wp14:editId="3187A32C">
              <wp:simplePos x="0" y="0"/>
              <wp:positionH relativeFrom="column">
                <wp:posOffset>0</wp:posOffset>
              </wp:positionH>
              <wp:positionV relativeFrom="paragraph">
                <wp:posOffset>454660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59BF592" id="Line 8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8pt" to="49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49025F24" w14:textId="77777777" w:rsidR="000A5B6A" w:rsidRDefault="000A5B6A">
    <w:pPr>
      <w:pStyle w:val="aff4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FFFFFF81"/>
    <w:lvl w:ilvl="0">
      <w:start w:val="1"/>
      <w:numFmt w:val="bullet"/>
      <w:pStyle w:val="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00000003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40A15CD"/>
    <w:multiLevelType w:val="multilevel"/>
    <w:tmpl w:val="040A15CD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317"/>
        </w:tabs>
        <w:ind w:left="6317" w:hanging="1700"/>
      </w:pPr>
      <w:rPr>
        <w:rFonts w:hint="eastAsia"/>
      </w:rPr>
    </w:lvl>
  </w:abstractNum>
  <w:abstractNum w:abstractNumId="8" w15:restartNumberingAfterBreak="0">
    <w:nsid w:val="065D5F32"/>
    <w:multiLevelType w:val="singleLevel"/>
    <w:tmpl w:val="065D5F32"/>
    <w:lvl w:ilvl="0">
      <w:start w:val="1"/>
      <w:numFmt w:val="decimal"/>
      <w:pStyle w:val="Upstream"/>
      <w:lvlText w:val="[U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10037FD2"/>
    <w:multiLevelType w:val="hybridMultilevel"/>
    <w:tmpl w:val="16C8596C"/>
    <w:lvl w:ilvl="0" w:tplc="4712F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1924E72"/>
    <w:multiLevelType w:val="singleLevel"/>
    <w:tmpl w:val="11924E72"/>
    <w:lvl w:ilvl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 w15:restartNumberingAfterBreak="0">
    <w:nsid w:val="19A465F8"/>
    <w:multiLevelType w:val="hybridMultilevel"/>
    <w:tmpl w:val="62B08192"/>
    <w:lvl w:ilvl="0" w:tplc="99C82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F75266"/>
    <w:multiLevelType w:val="hybridMultilevel"/>
    <w:tmpl w:val="0A026390"/>
    <w:lvl w:ilvl="0" w:tplc="D4EE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D766FCF"/>
    <w:multiLevelType w:val="multilevel"/>
    <w:tmpl w:val="1D766FCF"/>
    <w:lvl w:ilvl="0">
      <w:start w:val="1"/>
      <w:numFmt w:val="decimal"/>
      <w:pStyle w:val="Figures"/>
      <w:lvlText w:val="[F-%1]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 w15:restartNumberingAfterBreak="0">
    <w:nsid w:val="1E182D12"/>
    <w:multiLevelType w:val="multilevel"/>
    <w:tmpl w:val="1E182D12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969566D"/>
    <w:multiLevelType w:val="singleLevel"/>
    <w:tmpl w:val="2969566D"/>
    <w:lvl w:ilvl="0">
      <w:start w:val="1"/>
      <w:numFmt w:val="bullet"/>
      <w:pStyle w:val="BodyTextRequirement"/>
      <w:lvlText w:val=""/>
      <w:lvlJc w:val="left"/>
      <w:pPr>
        <w:tabs>
          <w:tab w:val="left" w:pos="720"/>
        </w:tabs>
        <w:ind w:left="454" w:hanging="454"/>
      </w:pPr>
      <w:rPr>
        <w:rFonts w:ascii="Wingdings" w:hAnsi="Wingdings" w:hint="default"/>
      </w:rPr>
    </w:lvl>
  </w:abstractNum>
  <w:abstractNum w:abstractNumId="16" w15:restartNumberingAfterBreak="0">
    <w:nsid w:val="2AE7132B"/>
    <w:multiLevelType w:val="multilevel"/>
    <w:tmpl w:val="0409001D"/>
    <w:styleLink w:val="2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DD27A72"/>
    <w:multiLevelType w:val="multilevel"/>
    <w:tmpl w:val="2DD27A72"/>
    <w:lvl w:ilvl="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E0924"/>
    <w:multiLevelType w:val="hybridMultilevel"/>
    <w:tmpl w:val="C7964BB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38514A"/>
    <w:multiLevelType w:val="multilevel"/>
    <w:tmpl w:val="3538514A"/>
    <w:lvl w:ilvl="0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D67CB"/>
    <w:multiLevelType w:val="multilevel"/>
    <w:tmpl w:val="381D67CB"/>
    <w:lvl w:ilvl="0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07E65F9"/>
    <w:multiLevelType w:val="multilevel"/>
    <w:tmpl w:val="407E65F9"/>
    <w:lvl w:ilvl="0">
      <w:start w:val="1"/>
      <w:numFmt w:val="none"/>
      <w:pStyle w:val="a2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42639CE"/>
    <w:multiLevelType w:val="multilevel"/>
    <w:tmpl w:val="442639CE"/>
    <w:lvl w:ilvl="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E536F2"/>
    <w:multiLevelType w:val="singleLevel"/>
    <w:tmpl w:val="45E536F2"/>
    <w:lvl w:ilvl="0">
      <w:start w:val="1"/>
      <w:numFmt w:val="decimal"/>
      <w:pStyle w:val="Related"/>
      <w:lvlText w:val="[R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24" w15:restartNumberingAfterBreak="0">
    <w:nsid w:val="468F2B8B"/>
    <w:multiLevelType w:val="hybridMultilevel"/>
    <w:tmpl w:val="041E6FCE"/>
    <w:lvl w:ilvl="0" w:tplc="C2D27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84455E"/>
    <w:multiLevelType w:val="multilevel"/>
    <w:tmpl w:val="4F84455E"/>
    <w:lvl w:ilvl="0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6" w15:restartNumberingAfterBreak="0">
    <w:nsid w:val="4FBD3F2B"/>
    <w:multiLevelType w:val="hybridMultilevel"/>
    <w:tmpl w:val="145663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7C2AF5"/>
    <w:multiLevelType w:val="multilevel"/>
    <w:tmpl w:val="557C2AF5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8" w15:restartNumberingAfterBreak="0">
    <w:nsid w:val="55E743B9"/>
    <w:multiLevelType w:val="multilevel"/>
    <w:tmpl w:val="55E743B9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9" w15:restartNumberingAfterBreak="0">
    <w:nsid w:val="59C3595C"/>
    <w:multiLevelType w:val="multilevel"/>
    <w:tmpl w:val="59C3595C"/>
    <w:lvl w:ilvl="0">
      <w:start w:val="3"/>
      <w:numFmt w:val="bullet"/>
      <w:pStyle w:val="a4"/>
      <w:lvlText w:val="●"/>
      <w:lvlJc w:val="left"/>
      <w:pPr>
        <w:tabs>
          <w:tab w:val="left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46260FA"/>
    <w:multiLevelType w:val="multilevel"/>
    <w:tmpl w:val="646260FA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7AF6E42"/>
    <w:multiLevelType w:val="hybridMultilevel"/>
    <w:tmpl w:val="5AF4D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524494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64E62B8"/>
    <w:multiLevelType w:val="multilevel"/>
    <w:tmpl w:val="764E62B8"/>
    <w:lvl w:ilvl="0">
      <w:start w:val="1"/>
      <w:numFmt w:val="decimal"/>
      <w:pStyle w:val="10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2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left" w:pos="1287"/>
        </w:tabs>
        <w:ind w:left="1287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5825"/>
        </w:tabs>
        <w:ind w:left="5825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4" w15:restartNumberingAfterBreak="0">
    <w:nsid w:val="76933334"/>
    <w:multiLevelType w:val="multilevel"/>
    <w:tmpl w:val="76933334"/>
    <w:lvl w:ilvl="0">
      <w:start w:val="1"/>
      <w:numFmt w:val="none"/>
      <w:pStyle w:val="a6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5" w15:restartNumberingAfterBreak="0">
    <w:nsid w:val="7D8767D8"/>
    <w:multiLevelType w:val="hybridMultilevel"/>
    <w:tmpl w:val="2FF4F3D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F53769C"/>
    <w:multiLevelType w:val="hybridMultilevel"/>
    <w:tmpl w:val="077EB0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10"/>
  </w:num>
  <w:num w:numId="7">
    <w:abstractNumId w:val="0"/>
  </w:num>
  <w:num w:numId="8">
    <w:abstractNumId w:val="13"/>
  </w:num>
  <w:num w:numId="9">
    <w:abstractNumId w:val="15"/>
  </w:num>
  <w:num w:numId="10">
    <w:abstractNumId w:val="8"/>
  </w:num>
  <w:num w:numId="11">
    <w:abstractNumId w:val="23"/>
  </w:num>
  <w:num w:numId="12">
    <w:abstractNumId w:val="14"/>
  </w:num>
  <w:num w:numId="13">
    <w:abstractNumId w:val="19"/>
  </w:num>
  <w:num w:numId="14">
    <w:abstractNumId w:val="28"/>
  </w:num>
  <w:num w:numId="15">
    <w:abstractNumId w:val="22"/>
  </w:num>
  <w:num w:numId="16">
    <w:abstractNumId w:val="17"/>
  </w:num>
  <w:num w:numId="17">
    <w:abstractNumId w:val="29"/>
  </w:num>
  <w:num w:numId="18">
    <w:abstractNumId w:val="30"/>
  </w:num>
  <w:num w:numId="19">
    <w:abstractNumId w:val="34"/>
  </w:num>
  <w:num w:numId="20">
    <w:abstractNumId w:val="21"/>
  </w:num>
  <w:num w:numId="21">
    <w:abstractNumId w:val="7"/>
  </w:num>
  <w:num w:numId="22">
    <w:abstractNumId w:val="27"/>
  </w:num>
  <w:num w:numId="23">
    <w:abstractNumId w:val="5"/>
  </w:num>
  <w:num w:numId="24">
    <w:abstractNumId w:val="6"/>
  </w:num>
  <w:num w:numId="25">
    <w:abstractNumId w:val="25"/>
  </w:num>
  <w:num w:numId="26">
    <w:abstractNumId w:val="20"/>
  </w:num>
  <w:num w:numId="27">
    <w:abstractNumId w:val="32"/>
  </w:num>
  <w:num w:numId="28">
    <w:abstractNumId w:val="16"/>
  </w:num>
  <w:num w:numId="29">
    <w:abstractNumId w:val="36"/>
  </w:num>
  <w:num w:numId="30">
    <w:abstractNumId w:val="35"/>
  </w:num>
  <w:num w:numId="31">
    <w:abstractNumId w:val="18"/>
  </w:num>
  <w:num w:numId="32">
    <w:abstractNumId w:val="26"/>
  </w:num>
  <w:num w:numId="33">
    <w:abstractNumId w:val="31"/>
  </w:num>
  <w:num w:numId="34">
    <w:abstractNumId w:val="9"/>
  </w:num>
  <w:num w:numId="35">
    <w:abstractNumId w:val="11"/>
  </w:num>
  <w:num w:numId="36">
    <w:abstractNumId w:val="12"/>
  </w:num>
  <w:num w:numId="37">
    <w:abstractNumId w:val="2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420"/>
    <w:rsid w:val="00000336"/>
    <w:rsid w:val="00002E8A"/>
    <w:rsid w:val="00003991"/>
    <w:rsid w:val="00007019"/>
    <w:rsid w:val="00010B25"/>
    <w:rsid w:val="00011033"/>
    <w:rsid w:val="000135CA"/>
    <w:rsid w:val="000139F7"/>
    <w:rsid w:val="000148C2"/>
    <w:rsid w:val="000155C7"/>
    <w:rsid w:val="000217FE"/>
    <w:rsid w:val="000244C7"/>
    <w:rsid w:val="0002575D"/>
    <w:rsid w:val="00025BAD"/>
    <w:rsid w:val="00027206"/>
    <w:rsid w:val="000321EB"/>
    <w:rsid w:val="000360DD"/>
    <w:rsid w:val="0003720C"/>
    <w:rsid w:val="00040A57"/>
    <w:rsid w:val="00043354"/>
    <w:rsid w:val="00046179"/>
    <w:rsid w:val="00047DF5"/>
    <w:rsid w:val="0005217B"/>
    <w:rsid w:val="000533A6"/>
    <w:rsid w:val="00054831"/>
    <w:rsid w:val="000551CC"/>
    <w:rsid w:val="00056073"/>
    <w:rsid w:val="000565C0"/>
    <w:rsid w:val="000575AF"/>
    <w:rsid w:val="00061262"/>
    <w:rsid w:val="000617FB"/>
    <w:rsid w:val="00062402"/>
    <w:rsid w:val="00062C04"/>
    <w:rsid w:val="000665B3"/>
    <w:rsid w:val="0006670D"/>
    <w:rsid w:val="000667A6"/>
    <w:rsid w:val="0006798C"/>
    <w:rsid w:val="00070E81"/>
    <w:rsid w:val="000713CB"/>
    <w:rsid w:val="00080B2C"/>
    <w:rsid w:val="0008261C"/>
    <w:rsid w:val="000826B8"/>
    <w:rsid w:val="00082A60"/>
    <w:rsid w:val="00084CD5"/>
    <w:rsid w:val="00085856"/>
    <w:rsid w:val="00085DCB"/>
    <w:rsid w:val="000903D6"/>
    <w:rsid w:val="000909A0"/>
    <w:rsid w:val="0009418D"/>
    <w:rsid w:val="00095A9C"/>
    <w:rsid w:val="000A10C7"/>
    <w:rsid w:val="000A247F"/>
    <w:rsid w:val="000A2B57"/>
    <w:rsid w:val="000A30E6"/>
    <w:rsid w:val="000A40D6"/>
    <w:rsid w:val="000A5B6A"/>
    <w:rsid w:val="000A70B2"/>
    <w:rsid w:val="000A7CEF"/>
    <w:rsid w:val="000B5C6B"/>
    <w:rsid w:val="000B6C6D"/>
    <w:rsid w:val="000B7554"/>
    <w:rsid w:val="000C12E1"/>
    <w:rsid w:val="000C3458"/>
    <w:rsid w:val="000C5601"/>
    <w:rsid w:val="000C6B7E"/>
    <w:rsid w:val="000C7217"/>
    <w:rsid w:val="000D0D6A"/>
    <w:rsid w:val="000D3BE7"/>
    <w:rsid w:val="000D5108"/>
    <w:rsid w:val="000D7E63"/>
    <w:rsid w:val="000E0AB6"/>
    <w:rsid w:val="000E2A22"/>
    <w:rsid w:val="000E7E91"/>
    <w:rsid w:val="000F235C"/>
    <w:rsid w:val="000F5F0C"/>
    <w:rsid w:val="000F6BE1"/>
    <w:rsid w:val="00104317"/>
    <w:rsid w:val="001056AD"/>
    <w:rsid w:val="0010602F"/>
    <w:rsid w:val="00113279"/>
    <w:rsid w:val="00113CD9"/>
    <w:rsid w:val="00115731"/>
    <w:rsid w:val="001158B5"/>
    <w:rsid w:val="00116241"/>
    <w:rsid w:val="00116E1E"/>
    <w:rsid w:val="0011778C"/>
    <w:rsid w:val="00117FE3"/>
    <w:rsid w:val="00123291"/>
    <w:rsid w:val="00125941"/>
    <w:rsid w:val="00125FE2"/>
    <w:rsid w:val="001265AF"/>
    <w:rsid w:val="0014150D"/>
    <w:rsid w:val="00143DC5"/>
    <w:rsid w:val="00144B3C"/>
    <w:rsid w:val="00145C97"/>
    <w:rsid w:val="001471D8"/>
    <w:rsid w:val="00150710"/>
    <w:rsid w:val="00152F06"/>
    <w:rsid w:val="00161814"/>
    <w:rsid w:val="00161EB6"/>
    <w:rsid w:val="00162B1D"/>
    <w:rsid w:val="00162D82"/>
    <w:rsid w:val="00163053"/>
    <w:rsid w:val="001659A6"/>
    <w:rsid w:val="00165A14"/>
    <w:rsid w:val="00167FB4"/>
    <w:rsid w:val="0017005C"/>
    <w:rsid w:val="0017009B"/>
    <w:rsid w:val="0017145C"/>
    <w:rsid w:val="00173E7E"/>
    <w:rsid w:val="0017421E"/>
    <w:rsid w:val="00176CCA"/>
    <w:rsid w:val="00186B0B"/>
    <w:rsid w:val="00187C1C"/>
    <w:rsid w:val="001910F4"/>
    <w:rsid w:val="0019111B"/>
    <w:rsid w:val="001923F5"/>
    <w:rsid w:val="001963DE"/>
    <w:rsid w:val="001A09AB"/>
    <w:rsid w:val="001A31B8"/>
    <w:rsid w:val="001A439E"/>
    <w:rsid w:val="001A6AA2"/>
    <w:rsid w:val="001A70BC"/>
    <w:rsid w:val="001A73AD"/>
    <w:rsid w:val="001B0D51"/>
    <w:rsid w:val="001B75AC"/>
    <w:rsid w:val="001B7656"/>
    <w:rsid w:val="001B77F7"/>
    <w:rsid w:val="001B7E87"/>
    <w:rsid w:val="001B7E9E"/>
    <w:rsid w:val="001C27DF"/>
    <w:rsid w:val="001C41EF"/>
    <w:rsid w:val="001C51BC"/>
    <w:rsid w:val="001C5452"/>
    <w:rsid w:val="001C55D8"/>
    <w:rsid w:val="001D65A3"/>
    <w:rsid w:val="001E0C61"/>
    <w:rsid w:val="001E0DF9"/>
    <w:rsid w:val="001E6093"/>
    <w:rsid w:val="001F26D6"/>
    <w:rsid w:val="001F37D7"/>
    <w:rsid w:val="001F41D4"/>
    <w:rsid w:val="001F4719"/>
    <w:rsid w:val="001F498C"/>
    <w:rsid w:val="00201175"/>
    <w:rsid w:val="002030DC"/>
    <w:rsid w:val="002046A5"/>
    <w:rsid w:val="002102F8"/>
    <w:rsid w:val="0021039B"/>
    <w:rsid w:val="00211FC5"/>
    <w:rsid w:val="002126B9"/>
    <w:rsid w:val="0021271A"/>
    <w:rsid w:val="00215CB8"/>
    <w:rsid w:val="00217177"/>
    <w:rsid w:val="0022160F"/>
    <w:rsid w:val="00223255"/>
    <w:rsid w:val="002232B8"/>
    <w:rsid w:val="00223C09"/>
    <w:rsid w:val="00223E88"/>
    <w:rsid w:val="0022431F"/>
    <w:rsid w:val="00224673"/>
    <w:rsid w:val="00224B51"/>
    <w:rsid w:val="002252E9"/>
    <w:rsid w:val="002278F1"/>
    <w:rsid w:val="00231786"/>
    <w:rsid w:val="0023503C"/>
    <w:rsid w:val="002362BB"/>
    <w:rsid w:val="002365A5"/>
    <w:rsid w:val="00240B70"/>
    <w:rsid w:val="00243905"/>
    <w:rsid w:val="00244249"/>
    <w:rsid w:val="00244BEE"/>
    <w:rsid w:val="00246F9C"/>
    <w:rsid w:val="002514EA"/>
    <w:rsid w:val="002533E8"/>
    <w:rsid w:val="0025377B"/>
    <w:rsid w:val="00256F7B"/>
    <w:rsid w:val="002576B0"/>
    <w:rsid w:val="00260E5F"/>
    <w:rsid w:val="002628B5"/>
    <w:rsid w:val="002636A2"/>
    <w:rsid w:val="00263819"/>
    <w:rsid w:val="0027221F"/>
    <w:rsid w:val="002731B6"/>
    <w:rsid w:val="002733FE"/>
    <w:rsid w:val="00274C61"/>
    <w:rsid w:val="00280FB4"/>
    <w:rsid w:val="00281FA2"/>
    <w:rsid w:val="00282960"/>
    <w:rsid w:val="00287683"/>
    <w:rsid w:val="00291A9C"/>
    <w:rsid w:val="002944BF"/>
    <w:rsid w:val="002A0695"/>
    <w:rsid w:val="002A18C1"/>
    <w:rsid w:val="002A2315"/>
    <w:rsid w:val="002A311C"/>
    <w:rsid w:val="002A3849"/>
    <w:rsid w:val="002A440B"/>
    <w:rsid w:val="002B04D0"/>
    <w:rsid w:val="002B434D"/>
    <w:rsid w:val="002B5EBE"/>
    <w:rsid w:val="002C1EF3"/>
    <w:rsid w:val="002C278A"/>
    <w:rsid w:val="002C4602"/>
    <w:rsid w:val="002C5537"/>
    <w:rsid w:val="002C5BED"/>
    <w:rsid w:val="002D01BB"/>
    <w:rsid w:val="002D05F1"/>
    <w:rsid w:val="002D2E7E"/>
    <w:rsid w:val="002D2EAA"/>
    <w:rsid w:val="002D720A"/>
    <w:rsid w:val="002E101D"/>
    <w:rsid w:val="002E4D33"/>
    <w:rsid w:val="002E5273"/>
    <w:rsid w:val="002F1BBB"/>
    <w:rsid w:val="002F1F9A"/>
    <w:rsid w:val="002F2E96"/>
    <w:rsid w:val="002F4560"/>
    <w:rsid w:val="002F5808"/>
    <w:rsid w:val="002F73A9"/>
    <w:rsid w:val="003006B4"/>
    <w:rsid w:val="00300AC3"/>
    <w:rsid w:val="00306687"/>
    <w:rsid w:val="00307F94"/>
    <w:rsid w:val="00310E9B"/>
    <w:rsid w:val="0031135B"/>
    <w:rsid w:val="00311CCE"/>
    <w:rsid w:val="003141C8"/>
    <w:rsid w:val="003144BB"/>
    <w:rsid w:val="00323DD9"/>
    <w:rsid w:val="00324CEC"/>
    <w:rsid w:val="003311D7"/>
    <w:rsid w:val="00331420"/>
    <w:rsid w:val="00332456"/>
    <w:rsid w:val="00333280"/>
    <w:rsid w:val="00334476"/>
    <w:rsid w:val="00334A7F"/>
    <w:rsid w:val="00334BCB"/>
    <w:rsid w:val="00334BF2"/>
    <w:rsid w:val="00335A73"/>
    <w:rsid w:val="00336110"/>
    <w:rsid w:val="00340C13"/>
    <w:rsid w:val="00340C89"/>
    <w:rsid w:val="00341176"/>
    <w:rsid w:val="00342EB9"/>
    <w:rsid w:val="0034479E"/>
    <w:rsid w:val="00344D65"/>
    <w:rsid w:val="00346421"/>
    <w:rsid w:val="00347A61"/>
    <w:rsid w:val="00347B5B"/>
    <w:rsid w:val="00352540"/>
    <w:rsid w:val="003534AB"/>
    <w:rsid w:val="00355628"/>
    <w:rsid w:val="00355674"/>
    <w:rsid w:val="00355F4F"/>
    <w:rsid w:val="0035698F"/>
    <w:rsid w:val="00357CE5"/>
    <w:rsid w:val="003637FE"/>
    <w:rsid w:val="00366E4D"/>
    <w:rsid w:val="003704BF"/>
    <w:rsid w:val="00371A59"/>
    <w:rsid w:val="003723B2"/>
    <w:rsid w:val="00380EB1"/>
    <w:rsid w:val="003810AF"/>
    <w:rsid w:val="00383778"/>
    <w:rsid w:val="00385199"/>
    <w:rsid w:val="00385826"/>
    <w:rsid w:val="00387CA2"/>
    <w:rsid w:val="00391908"/>
    <w:rsid w:val="00393FA1"/>
    <w:rsid w:val="003949A4"/>
    <w:rsid w:val="00395D94"/>
    <w:rsid w:val="00397CA6"/>
    <w:rsid w:val="003A3108"/>
    <w:rsid w:val="003A5ABE"/>
    <w:rsid w:val="003B0644"/>
    <w:rsid w:val="003B4F81"/>
    <w:rsid w:val="003B746F"/>
    <w:rsid w:val="003C4B6E"/>
    <w:rsid w:val="003C60E8"/>
    <w:rsid w:val="003C7C11"/>
    <w:rsid w:val="003D17D2"/>
    <w:rsid w:val="003D3BEE"/>
    <w:rsid w:val="003D47B8"/>
    <w:rsid w:val="003D53E5"/>
    <w:rsid w:val="003E0D88"/>
    <w:rsid w:val="003E3785"/>
    <w:rsid w:val="003F2D0F"/>
    <w:rsid w:val="003F35C2"/>
    <w:rsid w:val="00400CCA"/>
    <w:rsid w:val="0040125B"/>
    <w:rsid w:val="00403733"/>
    <w:rsid w:val="0040555E"/>
    <w:rsid w:val="00411133"/>
    <w:rsid w:val="0041373D"/>
    <w:rsid w:val="00417226"/>
    <w:rsid w:val="00420661"/>
    <w:rsid w:val="00422429"/>
    <w:rsid w:val="00422AD9"/>
    <w:rsid w:val="00422B8C"/>
    <w:rsid w:val="00424FA8"/>
    <w:rsid w:val="004279B2"/>
    <w:rsid w:val="00427B8A"/>
    <w:rsid w:val="00430A71"/>
    <w:rsid w:val="00431B86"/>
    <w:rsid w:val="00434FDA"/>
    <w:rsid w:val="0044023E"/>
    <w:rsid w:val="00441CDB"/>
    <w:rsid w:val="00442B7C"/>
    <w:rsid w:val="00442F71"/>
    <w:rsid w:val="0044328D"/>
    <w:rsid w:val="00443715"/>
    <w:rsid w:val="00444517"/>
    <w:rsid w:val="00450409"/>
    <w:rsid w:val="00453352"/>
    <w:rsid w:val="00461A18"/>
    <w:rsid w:val="00467BFE"/>
    <w:rsid w:val="00467FB7"/>
    <w:rsid w:val="00471162"/>
    <w:rsid w:val="00471DC5"/>
    <w:rsid w:val="00473533"/>
    <w:rsid w:val="0047461C"/>
    <w:rsid w:val="00474B19"/>
    <w:rsid w:val="00475245"/>
    <w:rsid w:val="00476225"/>
    <w:rsid w:val="00477000"/>
    <w:rsid w:val="004809CF"/>
    <w:rsid w:val="00482489"/>
    <w:rsid w:val="004825FC"/>
    <w:rsid w:val="00486054"/>
    <w:rsid w:val="00494916"/>
    <w:rsid w:val="004A0A4D"/>
    <w:rsid w:val="004A0D4E"/>
    <w:rsid w:val="004A1413"/>
    <w:rsid w:val="004A25C1"/>
    <w:rsid w:val="004A2CA2"/>
    <w:rsid w:val="004A5661"/>
    <w:rsid w:val="004A6188"/>
    <w:rsid w:val="004A76CB"/>
    <w:rsid w:val="004B3440"/>
    <w:rsid w:val="004B391D"/>
    <w:rsid w:val="004B5130"/>
    <w:rsid w:val="004B5ABA"/>
    <w:rsid w:val="004C01CA"/>
    <w:rsid w:val="004C0C0B"/>
    <w:rsid w:val="004C79F6"/>
    <w:rsid w:val="004C7BC2"/>
    <w:rsid w:val="004D3661"/>
    <w:rsid w:val="004D527A"/>
    <w:rsid w:val="004D675C"/>
    <w:rsid w:val="004D7804"/>
    <w:rsid w:val="004D7FA0"/>
    <w:rsid w:val="004E2214"/>
    <w:rsid w:val="004E3E94"/>
    <w:rsid w:val="004E4A16"/>
    <w:rsid w:val="004E751E"/>
    <w:rsid w:val="004F0CEC"/>
    <w:rsid w:val="004F2CC3"/>
    <w:rsid w:val="004F39CC"/>
    <w:rsid w:val="004F416F"/>
    <w:rsid w:val="005008A6"/>
    <w:rsid w:val="00502324"/>
    <w:rsid w:val="00503B42"/>
    <w:rsid w:val="005073FA"/>
    <w:rsid w:val="00510153"/>
    <w:rsid w:val="00510BE1"/>
    <w:rsid w:val="00511507"/>
    <w:rsid w:val="005133DD"/>
    <w:rsid w:val="0051612C"/>
    <w:rsid w:val="00516EAF"/>
    <w:rsid w:val="00522311"/>
    <w:rsid w:val="00522E20"/>
    <w:rsid w:val="00526589"/>
    <w:rsid w:val="00527D19"/>
    <w:rsid w:val="00527F15"/>
    <w:rsid w:val="00530381"/>
    <w:rsid w:val="00534136"/>
    <w:rsid w:val="005417EE"/>
    <w:rsid w:val="0054524A"/>
    <w:rsid w:val="0054579F"/>
    <w:rsid w:val="00547CF4"/>
    <w:rsid w:val="0055433D"/>
    <w:rsid w:val="0056268B"/>
    <w:rsid w:val="00563E99"/>
    <w:rsid w:val="005648E9"/>
    <w:rsid w:val="0056549C"/>
    <w:rsid w:val="00571A38"/>
    <w:rsid w:val="00571B84"/>
    <w:rsid w:val="00573553"/>
    <w:rsid w:val="005746E1"/>
    <w:rsid w:val="0057536C"/>
    <w:rsid w:val="005759BF"/>
    <w:rsid w:val="0058228F"/>
    <w:rsid w:val="0059375D"/>
    <w:rsid w:val="005949C7"/>
    <w:rsid w:val="00594E28"/>
    <w:rsid w:val="00597E13"/>
    <w:rsid w:val="005A3416"/>
    <w:rsid w:val="005A3CEF"/>
    <w:rsid w:val="005A6589"/>
    <w:rsid w:val="005B205D"/>
    <w:rsid w:val="005B22A0"/>
    <w:rsid w:val="005B2364"/>
    <w:rsid w:val="005B34E5"/>
    <w:rsid w:val="005B4FC9"/>
    <w:rsid w:val="005B6965"/>
    <w:rsid w:val="005B73CF"/>
    <w:rsid w:val="005C1AF2"/>
    <w:rsid w:val="005C3CAE"/>
    <w:rsid w:val="005D0189"/>
    <w:rsid w:val="005D05E6"/>
    <w:rsid w:val="005D07D3"/>
    <w:rsid w:val="005D4B9B"/>
    <w:rsid w:val="005D68CA"/>
    <w:rsid w:val="005D71A7"/>
    <w:rsid w:val="005D7AF9"/>
    <w:rsid w:val="005E1051"/>
    <w:rsid w:val="005E15CE"/>
    <w:rsid w:val="005E2340"/>
    <w:rsid w:val="005E4130"/>
    <w:rsid w:val="005E5C69"/>
    <w:rsid w:val="005E67DF"/>
    <w:rsid w:val="005E6B8B"/>
    <w:rsid w:val="005E6EC4"/>
    <w:rsid w:val="005F4059"/>
    <w:rsid w:val="005F4875"/>
    <w:rsid w:val="005F4CFE"/>
    <w:rsid w:val="005F67A0"/>
    <w:rsid w:val="005F7A60"/>
    <w:rsid w:val="00600CF2"/>
    <w:rsid w:val="0060101C"/>
    <w:rsid w:val="00601FC7"/>
    <w:rsid w:val="00602D2E"/>
    <w:rsid w:val="00604A23"/>
    <w:rsid w:val="00604E93"/>
    <w:rsid w:val="00607E8E"/>
    <w:rsid w:val="00615270"/>
    <w:rsid w:val="006209CF"/>
    <w:rsid w:val="0062302C"/>
    <w:rsid w:val="0062662A"/>
    <w:rsid w:val="00630F88"/>
    <w:rsid w:val="00631A19"/>
    <w:rsid w:val="00633DAE"/>
    <w:rsid w:val="00634957"/>
    <w:rsid w:val="0063596F"/>
    <w:rsid w:val="00644E63"/>
    <w:rsid w:val="00646BBA"/>
    <w:rsid w:val="00647230"/>
    <w:rsid w:val="0064778D"/>
    <w:rsid w:val="00647CC2"/>
    <w:rsid w:val="006537EC"/>
    <w:rsid w:val="00655D8F"/>
    <w:rsid w:val="006565D4"/>
    <w:rsid w:val="00660C10"/>
    <w:rsid w:val="006630EE"/>
    <w:rsid w:val="00663A96"/>
    <w:rsid w:val="00664933"/>
    <w:rsid w:val="00670741"/>
    <w:rsid w:val="00674F22"/>
    <w:rsid w:val="00675983"/>
    <w:rsid w:val="0067642C"/>
    <w:rsid w:val="006774B3"/>
    <w:rsid w:val="006774BB"/>
    <w:rsid w:val="0068042C"/>
    <w:rsid w:val="0068234F"/>
    <w:rsid w:val="00682E14"/>
    <w:rsid w:val="00684D90"/>
    <w:rsid w:val="00685AE6"/>
    <w:rsid w:val="006902F1"/>
    <w:rsid w:val="00692B18"/>
    <w:rsid w:val="006953A7"/>
    <w:rsid w:val="00695E1B"/>
    <w:rsid w:val="00695E9B"/>
    <w:rsid w:val="006A00A0"/>
    <w:rsid w:val="006A2E74"/>
    <w:rsid w:val="006A4C3B"/>
    <w:rsid w:val="006B0B64"/>
    <w:rsid w:val="006B104E"/>
    <w:rsid w:val="006B34B3"/>
    <w:rsid w:val="006B3E3B"/>
    <w:rsid w:val="006B478F"/>
    <w:rsid w:val="006B5573"/>
    <w:rsid w:val="006B7FEE"/>
    <w:rsid w:val="006C2F29"/>
    <w:rsid w:val="006C304D"/>
    <w:rsid w:val="006C7050"/>
    <w:rsid w:val="006D36A7"/>
    <w:rsid w:val="006D3851"/>
    <w:rsid w:val="006D51CB"/>
    <w:rsid w:val="006D7B23"/>
    <w:rsid w:val="006D7CD5"/>
    <w:rsid w:val="006E160C"/>
    <w:rsid w:val="006E1ED0"/>
    <w:rsid w:val="006E1ED6"/>
    <w:rsid w:val="006E5480"/>
    <w:rsid w:val="006E6B1C"/>
    <w:rsid w:val="006E7A6D"/>
    <w:rsid w:val="006F0705"/>
    <w:rsid w:val="006F1D10"/>
    <w:rsid w:val="006F20AB"/>
    <w:rsid w:val="006F22E5"/>
    <w:rsid w:val="006F54C8"/>
    <w:rsid w:val="00700928"/>
    <w:rsid w:val="0070217A"/>
    <w:rsid w:val="007024D7"/>
    <w:rsid w:val="00702DDA"/>
    <w:rsid w:val="00705197"/>
    <w:rsid w:val="007078C9"/>
    <w:rsid w:val="00710090"/>
    <w:rsid w:val="007107F2"/>
    <w:rsid w:val="0071105F"/>
    <w:rsid w:val="00712751"/>
    <w:rsid w:val="007145C1"/>
    <w:rsid w:val="00714F12"/>
    <w:rsid w:val="00715A2D"/>
    <w:rsid w:val="00715B3E"/>
    <w:rsid w:val="00720E71"/>
    <w:rsid w:val="00722104"/>
    <w:rsid w:val="007223FB"/>
    <w:rsid w:val="007257E4"/>
    <w:rsid w:val="00727FBA"/>
    <w:rsid w:val="007345F8"/>
    <w:rsid w:val="00734D43"/>
    <w:rsid w:val="00735F80"/>
    <w:rsid w:val="007402FB"/>
    <w:rsid w:val="00741474"/>
    <w:rsid w:val="00742981"/>
    <w:rsid w:val="00743B1E"/>
    <w:rsid w:val="00744D74"/>
    <w:rsid w:val="0074587D"/>
    <w:rsid w:val="00745A38"/>
    <w:rsid w:val="00745EC4"/>
    <w:rsid w:val="00747C37"/>
    <w:rsid w:val="00747C8A"/>
    <w:rsid w:val="00750AAA"/>
    <w:rsid w:val="00750DFA"/>
    <w:rsid w:val="0075193E"/>
    <w:rsid w:val="00751EE1"/>
    <w:rsid w:val="0075406D"/>
    <w:rsid w:val="00755C11"/>
    <w:rsid w:val="00755E7B"/>
    <w:rsid w:val="00761E23"/>
    <w:rsid w:val="007622DA"/>
    <w:rsid w:val="007647F6"/>
    <w:rsid w:val="0076555E"/>
    <w:rsid w:val="00765B4B"/>
    <w:rsid w:val="007704FE"/>
    <w:rsid w:val="0077399E"/>
    <w:rsid w:val="007739D5"/>
    <w:rsid w:val="00773F69"/>
    <w:rsid w:val="007773AF"/>
    <w:rsid w:val="0077741A"/>
    <w:rsid w:val="0078166D"/>
    <w:rsid w:val="0078336A"/>
    <w:rsid w:val="00786732"/>
    <w:rsid w:val="007901A4"/>
    <w:rsid w:val="007946C7"/>
    <w:rsid w:val="007A03A8"/>
    <w:rsid w:val="007A4A76"/>
    <w:rsid w:val="007A5263"/>
    <w:rsid w:val="007A5F38"/>
    <w:rsid w:val="007A79BF"/>
    <w:rsid w:val="007B065A"/>
    <w:rsid w:val="007B0A1D"/>
    <w:rsid w:val="007B2954"/>
    <w:rsid w:val="007B2C50"/>
    <w:rsid w:val="007B2C5F"/>
    <w:rsid w:val="007B63E7"/>
    <w:rsid w:val="007B7918"/>
    <w:rsid w:val="007B7F38"/>
    <w:rsid w:val="007C0785"/>
    <w:rsid w:val="007C08D4"/>
    <w:rsid w:val="007C1DF5"/>
    <w:rsid w:val="007C34CF"/>
    <w:rsid w:val="007C4175"/>
    <w:rsid w:val="007C6669"/>
    <w:rsid w:val="007C7653"/>
    <w:rsid w:val="007D03DC"/>
    <w:rsid w:val="007D5976"/>
    <w:rsid w:val="007D699A"/>
    <w:rsid w:val="007E184B"/>
    <w:rsid w:val="007E6D8B"/>
    <w:rsid w:val="007F0E24"/>
    <w:rsid w:val="007F1115"/>
    <w:rsid w:val="007F15D4"/>
    <w:rsid w:val="007F2FFF"/>
    <w:rsid w:val="00800241"/>
    <w:rsid w:val="00800D1A"/>
    <w:rsid w:val="00802103"/>
    <w:rsid w:val="00803917"/>
    <w:rsid w:val="00810422"/>
    <w:rsid w:val="00811EF4"/>
    <w:rsid w:val="00812CF5"/>
    <w:rsid w:val="00814332"/>
    <w:rsid w:val="00814C7D"/>
    <w:rsid w:val="00816EA4"/>
    <w:rsid w:val="0082099F"/>
    <w:rsid w:val="00824215"/>
    <w:rsid w:val="008268F9"/>
    <w:rsid w:val="00827A30"/>
    <w:rsid w:val="00833D04"/>
    <w:rsid w:val="008347C9"/>
    <w:rsid w:val="0083484D"/>
    <w:rsid w:val="00835ECB"/>
    <w:rsid w:val="008406DE"/>
    <w:rsid w:val="00841C66"/>
    <w:rsid w:val="0084260A"/>
    <w:rsid w:val="008448C3"/>
    <w:rsid w:val="008449B1"/>
    <w:rsid w:val="00844AFE"/>
    <w:rsid w:val="0084577E"/>
    <w:rsid w:val="00846DF6"/>
    <w:rsid w:val="00847BA2"/>
    <w:rsid w:val="00851EA5"/>
    <w:rsid w:val="00852BDF"/>
    <w:rsid w:val="008555A8"/>
    <w:rsid w:val="00857EDD"/>
    <w:rsid w:val="0086172D"/>
    <w:rsid w:val="00863B2D"/>
    <w:rsid w:val="008647DD"/>
    <w:rsid w:val="00864D0E"/>
    <w:rsid w:val="008671EE"/>
    <w:rsid w:val="00872B09"/>
    <w:rsid w:val="008772A4"/>
    <w:rsid w:val="008802E3"/>
    <w:rsid w:val="0088048D"/>
    <w:rsid w:val="0088578F"/>
    <w:rsid w:val="0088596A"/>
    <w:rsid w:val="00892524"/>
    <w:rsid w:val="00893942"/>
    <w:rsid w:val="00893EF7"/>
    <w:rsid w:val="008950E4"/>
    <w:rsid w:val="008A0436"/>
    <w:rsid w:val="008A17A5"/>
    <w:rsid w:val="008A5289"/>
    <w:rsid w:val="008A5EEB"/>
    <w:rsid w:val="008B0148"/>
    <w:rsid w:val="008B2256"/>
    <w:rsid w:val="008B52A6"/>
    <w:rsid w:val="008B65E3"/>
    <w:rsid w:val="008C1EDE"/>
    <w:rsid w:val="008C2AEB"/>
    <w:rsid w:val="008D0265"/>
    <w:rsid w:val="008D037E"/>
    <w:rsid w:val="008D147C"/>
    <w:rsid w:val="008D1875"/>
    <w:rsid w:val="008D1B77"/>
    <w:rsid w:val="008D3A63"/>
    <w:rsid w:val="008D646F"/>
    <w:rsid w:val="008D79E8"/>
    <w:rsid w:val="008D7C8E"/>
    <w:rsid w:val="008E014C"/>
    <w:rsid w:val="008E06AB"/>
    <w:rsid w:val="008E19DE"/>
    <w:rsid w:val="008E34DA"/>
    <w:rsid w:val="008E64A6"/>
    <w:rsid w:val="008F1181"/>
    <w:rsid w:val="008F1FE8"/>
    <w:rsid w:val="008F209A"/>
    <w:rsid w:val="008F3B8E"/>
    <w:rsid w:val="00901AFF"/>
    <w:rsid w:val="009043EE"/>
    <w:rsid w:val="0090632A"/>
    <w:rsid w:val="0090675D"/>
    <w:rsid w:val="00910A2D"/>
    <w:rsid w:val="00910FCF"/>
    <w:rsid w:val="0091726F"/>
    <w:rsid w:val="0092406D"/>
    <w:rsid w:val="00926477"/>
    <w:rsid w:val="00927BD5"/>
    <w:rsid w:val="00937A25"/>
    <w:rsid w:val="00940509"/>
    <w:rsid w:val="00940AB6"/>
    <w:rsid w:val="0094150B"/>
    <w:rsid w:val="0094470B"/>
    <w:rsid w:val="00945C89"/>
    <w:rsid w:val="009473F8"/>
    <w:rsid w:val="009475DE"/>
    <w:rsid w:val="00947744"/>
    <w:rsid w:val="00947CAE"/>
    <w:rsid w:val="00950D1E"/>
    <w:rsid w:val="00950F5B"/>
    <w:rsid w:val="00951A00"/>
    <w:rsid w:val="009520C8"/>
    <w:rsid w:val="00952AA5"/>
    <w:rsid w:val="00953B1C"/>
    <w:rsid w:val="00953DDB"/>
    <w:rsid w:val="0095470D"/>
    <w:rsid w:val="00955B63"/>
    <w:rsid w:val="00962FDE"/>
    <w:rsid w:val="00971C2A"/>
    <w:rsid w:val="00971C57"/>
    <w:rsid w:val="00972E6F"/>
    <w:rsid w:val="0097394C"/>
    <w:rsid w:val="00973A69"/>
    <w:rsid w:val="00974130"/>
    <w:rsid w:val="00975AF5"/>
    <w:rsid w:val="009760B7"/>
    <w:rsid w:val="009775A1"/>
    <w:rsid w:val="0098299E"/>
    <w:rsid w:val="00982A54"/>
    <w:rsid w:val="00986731"/>
    <w:rsid w:val="0099181A"/>
    <w:rsid w:val="00991EC0"/>
    <w:rsid w:val="00992583"/>
    <w:rsid w:val="00992EE9"/>
    <w:rsid w:val="00994119"/>
    <w:rsid w:val="00994EA1"/>
    <w:rsid w:val="00995560"/>
    <w:rsid w:val="00997FFB"/>
    <w:rsid w:val="009A069F"/>
    <w:rsid w:val="009A2849"/>
    <w:rsid w:val="009A69FB"/>
    <w:rsid w:val="009B14E9"/>
    <w:rsid w:val="009B37FE"/>
    <w:rsid w:val="009B39E3"/>
    <w:rsid w:val="009B6F77"/>
    <w:rsid w:val="009B7A0E"/>
    <w:rsid w:val="009C07D4"/>
    <w:rsid w:val="009C32F2"/>
    <w:rsid w:val="009C4CE6"/>
    <w:rsid w:val="009C713E"/>
    <w:rsid w:val="009C7BB0"/>
    <w:rsid w:val="009D006E"/>
    <w:rsid w:val="009D0489"/>
    <w:rsid w:val="009D34B6"/>
    <w:rsid w:val="009D4048"/>
    <w:rsid w:val="009D6D6C"/>
    <w:rsid w:val="009D7851"/>
    <w:rsid w:val="009E2E6C"/>
    <w:rsid w:val="009E47BD"/>
    <w:rsid w:val="009E68D3"/>
    <w:rsid w:val="009F4EF1"/>
    <w:rsid w:val="009F64CC"/>
    <w:rsid w:val="00A00680"/>
    <w:rsid w:val="00A03298"/>
    <w:rsid w:val="00A04575"/>
    <w:rsid w:val="00A045B2"/>
    <w:rsid w:val="00A104BD"/>
    <w:rsid w:val="00A122C1"/>
    <w:rsid w:val="00A13FCE"/>
    <w:rsid w:val="00A1662A"/>
    <w:rsid w:val="00A1667D"/>
    <w:rsid w:val="00A16CE2"/>
    <w:rsid w:val="00A179D2"/>
    <w:rsid w:val="00A208D6"/>
    <w:rsid w:val="00A21A54"/>
    <w:rsid w:val="00A21F9D"/>
    <w:rsid w:val="00A23E66"/>
    <w:rsid w:val="00A2454A"/>
    <w:rsid w:val="00A24F77"/>
    <w:rsid w:val="00A31A60"/>
    <w:rsid w:val="00A33B71"/>
    <w:rsid w:val="00A35526"/>
    <w:rsid w:val="00A35C0B"/>
    <w:rsid w:val="00A37FF3"/>
    <w:rsid w:val="00A41067"/>
    <w:rsid w:val="00A43331"/>
    <w:rsid w:val="00A4543F"/>
    <w:rsid w:val="00A51AA6"/>
    <w:rsid w:val="00A574D6"/>
    <w:rsid w:val="00A61D36"/>
    <w:rsid w:val="00A66100"/>
    <w:rsid w:val="00A70257"/>
    <w:rsid w:val="00A705DD"/>
    <w:rsid w:val="00A714BB"/>
    <w:rsid w:val="00A72665"/>
    <w:rsid w:val="00A75821"/>
    <w:rsid w:val="00A7590E"/>
    <w:rsid w:val="00A76C70"/>
    <w:rsid w:val="00A82C85"/>
    <w:rsid w:val="00A86723"/>
    <w:rsid w:val="00A90146"/>
    <w:rsid w:val="00A93A65"/>
    <w:rsid w:val="00A9551C"/>
    <w:rsid w:val="00A96066"/>
    <w:rsid w:val="00AA011B"/>
    <w:rsid w:val="00AA1FE4"/>
    <w:rsid w:val="00AA5663"/>
    <w:rsid w:val="00AA6173"/>
    <w:rsid w:val="00AA6825"/>
    <w:rsid w:val="00AA6CE1"/>
    <w:rsid w:val="00AA7F83"/>
    <w:rsid w:val="00AB04A4"/>
    <w:rsid w:val="00AB1000"/>
    <w:rsid w:val="00AB6FA9"/>
    <w:rsid w:val="00AC18EA"/>
    <w:rsid w:val="00AC33A1"/>
    <w:rsid w:val="00AC3BEC"/>
    <w:rsid w:val="00AC7744"/>
    <w:rsid w:val="00AD2043"/>
    <w:rsid w:val="00AD2103"/>
    <w:rsid w:val="00AD3C76"/>
    <w:rsid w:val="00AE008A"/>
    <w:rsid w:val="00AE234A"/>
    <w:rsid w:val="00AE319A"/>
    <w:rsid w:val="00AE4E70"/>
    <w:rsid w:val="00AE5037"/>
    <w:rsid w:val="00AF0F16"/>
    <w:rsid w:val="00AF35FC"/>
    <w:rsid w:val="00AF3F69"/>
    <w:rsid w:val="00B03D16"/>
    <w:rsid w:val="00B10117"/>
    <w:rsid w:val="00B1016D"/>
    <w:rsid w:val="00B1029E"/>
    <w:rsid w:val="00B10C8A"/>
    <w:rsid w:val="00B10DDE"/>
    <w:rsid w:val="00B11B9D"/>
    <w:rsid w:val="00B12F03"/>
    <w:rsid w:val="00B14980"/>
    <w:rsid w:val="00B178B8"/>
    <w:rsid w:val="00B17939"/>
    <w:rsid w:val="00B17F4D"/>
    <w:rsid w:val="00B21525"/>
    <w:rsid w:val="00B21699"/>
    <w:rsid w:val="00B22172"/>
    <w:rsid w:val="00B224E9"/>
    <w:rsid w:val="00B250B0"/>
    <w:rsid w:val="00B27901"/>
    <w:rsid w:val="00B27BAD"/>
    <w:rsid w:val="00B27F31"/>
    <w:rsid w:val="00B31418"/>
    <w:rsid w:val="00B411BA"/>
    <w:rsid w:val="00B423C0"/>
    <w:rsid w:val="00B43FFF"/>
    <w:rsid w:val="00B44954"/>
    <w:rsid w:val="00B45C1C"/>
    <w:rsid w:val="00B45C89"/>
    <w:rsid w:val="00B50BE2"/>
    <w:rsid w:val="00B54356"/>
    <w:rsid w:val="00B555DE"/>
    <w:rsid w:val="00B60689"/>
    <w:rsid w:val="00B61ADC"/>
    <w:rsid w:val="00B62B8F"/>
    <w:rsid w:val="00B63DC1"/>
    <w:rsid w:val="00B645C4"/>
    <w:rsid w:val="00B66B77"/>
    <w:rsid w:val="00B70274"/>
    <w:rsid w:val="00B7074F"/>
    <w:rsid w:val="00B73039"/>
    <w:rsid w:val="00B73F58"/>
    <w:rsid w:val="00B75F04"/>
    <w:rsid w:val="00B91735"/>
    <w:rsid w:val="00B92B1B"/>
    <w:rsid w:val="00B935FC"/>
    <w:rsid w:val="00B944AD"/>
    <w:rsid w:val="00B95167"/>
    <w:rsid w:val="00B95C91"/>
    <w:rsid w:val="00BA1217"/>
    <w:rsid w:val="00BA16CC"/>
    <w:rsid w:val="00BA363D"/>
    <w:rsid w:val="00BA4637"/>
    <w:rsid w:val="00BA69F8"/>
    <w:rsid w:val="00BB1942"/>
    <w:rsid w:val="00BB3000"/>
    <w:rsid w:val="00BB4A39"/>
    <w:rsid w:val="00BB4FC9"/>
    <w:rsid w:val="00BB6CD3"/>
    <w:rsid w:val="00BC237B"/>
    <w:rsid w:val="00BC2467"/>
    <w:rsid w:val="00BC36DC"/>
    <w:rsid w:val="00BC449C"/>
    <w:rsid w:val="00BC4AE9"/>
    <w:rsid w:val="00BC5F5C"/>
    <w:rsid w:val="00BC628A"/>
    <w:rsid w:val="00BC6C4F"/>
    <w:rsid w:val="00BD0703"/>
    <w:rsid w:val="00BD287D"/>
    <w:rsid w:val="00BD5A0E"/>
    <w:rsid w:val="00BD77DE"/>
    <w:rsid w:val="00BE14F1"/>
    <w:rsid w:val="00BE711A"/>
    <w:rsid w:val="00BF4DDE"/>
    <w:rsid w:val="00BF50C2"/>
    <w:rsid w:val="00C00208"/>
    <w:rsid w:val="00C005D1"/>
    <w:rsid w:val="00C011DC"/>
    <w:rsid w:val="00C04709"/>
    <w:rsid w:val="00C056B1"/>
    <w:rsid w:val="00C062F3"/>
    <w:rsid w:val="00C10794"/>
    <w:rsid w:val="00C136A7"/>
    <w:rsid w:val="00C15189"/>
    <w:rsid w:val="00C17239"/>
    <w:rsid w:val="00C176C9"/>
    <w:rsid w:val="00C23EC0"/>
    <w:rsid w:val="00C242B1"/>
    <w:rsid w:val="00C26D52"/>
    <w:rsid w:val="00C3326F"/>
    <w:rsid w:val="00C33671"/>
    <w:rsid w:val="00C34A1A"/>
    <w:rsid w:val="00C35FDE"/>
    <w:rsid w:val="00C40B3C"/>
    <w:rsid w:val="00C410FA"/>
    <w:rsid w:val="00C46079"/>
    <w:rsid w:val="00C51801"/>
    <w:rsid w:val="00C5323D"/>
    <w:rsid w:val="00C5466B"/>
    <w:rsid w:val="00C5473C"/>
    <w:rsid w:val="00C54E87"/>
    <w:rsid w:val="00C54F6E"/>
    <w:rsid w:val="00C64CDF"/>
    <w:rsid w:val="00C66CB6"/>
    <w:rsid w:val="00C7287C"/>
    <w:rsid w:val="00C72FF3"/>
    <w:rsid w:val="00C740FA"/>
    <w:rsid w:val="00C7631A"/>
    <w:rsid w:val="00C8008E"/>
    <w:rsid w:val="00C81B49"/>
    <w:rsid w:val="00C844E3"/>
    <w:rsid w:val="00C85168"/>
    <w:rsid w:val="00C90E01"/>
    <w:rsid w:val="00C92C9B"/>
    <w:rsid w:val="00C93D23"/>
    <w:rsid w:val="00C94078"/>
    <w:rsid w:val="00CA0500"/>
    <w:rsid w:val="00CA1322"/>
    <w:rsid w:val="00CA3880"/>
    <w:rsid w:val="00CA3CD9"/>
    <w:rsid w:val="00CA7B7D"/>
    <w:rsid w:val="00CB35C0"/>
    <w:rsid w:val="00CB487A"/>
    <w:rsid w:val="00CB497B"/>
    <w:rsid w:val="00CB57F3"/>
    <w:rsid w:val="00CB5FAC"/>
    <w:rsid w:val="00CB70B6"/>
    <w:rsid w:val="00CC2D30"/>
    <w:rsid w:val="00CD0909"/>
    <w:rsid w:val="00CD1602"/>
    <w:rsid w:val="00CD1A9D"/>
    <w:rsid w:val="00CD1AD6"/>
    <w:rsid w:val="00CD1E38"/>
    <w:rsid w:val="00CD3624"/>
    <w:rsid w:val="00CD60F4"/>
    <w:rsid w:val="00CE2975"/>
    <w:rsid w:val="00CF09BE"/>
    <w:rsid w:val="00CF43B3"/>
    <w:rsid w:val="00CF77D2"/>
    <w:rsid w:val="00D015D6"/>
    <w:rsid w:val="00D01B31"/>
    <w:rsid w:val="00D01B53"/>
    <w:rsid w:val="00D02302"/>
    <w:rsid w:val="00D02563"/>
    <w:rsid w:val="00D030F3"/>
    <w:rsid w:val="00D04799"/>
    <w:rsid w:val="00D15E2F"/>
    <w:rsid w:val="00D172F6"/>
    <w:rsid w:val="00D20C8E"/>
    <w:rsid w:val="00D24568"/>
    <w:rsid w:val="00D2510A"/>
    <w:rsid w:val="00D27038"/>
    <w:rsid w:val="00D31BD8"/>
    <w:rsid w:val="00D31EF0"/>
    <w:rsid w:val="00D327D3"/>
    <w:rsid w:val="00D3281D"/>
    <w:rsid w:val="00D35C3C"/>
    <w:rsid w:val="00D40888"/>
    <w:rsid w:val="00D41677"/>
    <w:rsid w:val="00D43A70"/>
    <w:rsid w:val="00D469A2"/>
    <w:rsid w:val="00D50A59"/>
    <w:rsid w:val="00D5283D"/>
    <w:rsid w:val="00D54B82"/>
    <w:rsid w:val="00D571C6"/>
    <w:rsid w:val="00D60D46"/>
    <w:rsid w:val="00D62262"/>
    <w:rsid w:val="00D75888"/>
    <w:rsid w:val="00D759AE"/>
    <w:rsid w:val="00D77B10"/>
    <w:rsid w:val="00D81685"/>
    <w:rsid w:val="00D84ACA"/>
    <w:rsid w:val="00D8636F"/>
    <w:rsid w:val="00D87274"/>
    <w:rsid w:val="00D90458"/>
    <w:rsid w:val="00D94BFE"/>
    <w:rsid w:val="00D959DA"/>
    <w:rsid w:val="00D964E8"/>
    <w:rsid w:val="00DA032A"/>
    <w:rsid w:val="00DA2BEC"/>
    <w:rsid w:val="00DA711B"/>
    <w:rsid w:val="00DA7501"/>
    <w:rsid w:val="00DB4B99"/>
    <w:rsid w:val="00DB785F"/>
    <w:rsid w:val="00DC0DBA"/>
    <w:rsid w:val="00DC2A1C"/>
    <w:rsid w:val="00DC3B5D"/>
    <w:rsid w:val="00DC769D"/>
    <w:rsid w:val="00DD0F83"/>
    <w:rsid w:val="00DD29B4"/>
    <w:rsid w:val="00DD2E81"/>
    <w:rsid w:val="00DD57D3"/>
    <w:rsid w:val="00DD72C3"/>
    <w:rsid w:val="00DE3219"/>
    <w:rsid w:val="00DE3827"/>
    <w:rsid w:val="00DE7F4E"/>
    <w:rsid w:val="00DF3163"/>
    <w:rsid w:val="00DF3FFD"/>
    <w:rsid w:val="00DF441E"/>
    <w:rsid w:val="00E046F0"/>
    <w:rsid w:val="00E051DE"/>
    <w:rsid w:val="00E152EA"/>
    <w:rsid w:val="00E17D3F"/>
    <w:rsid w:val="00E2077D"/>
    <w:rsid w:val="00E220EF"/>
    <w:rsid w:val="00E232BF"/>
    <w:rsid w:val="00E26948"/>
    <w:rsid w:val="00E26A18"/>
    <w:rsid w:val="00E330B6"/>
    <w:rsid w:val="00E33A79"/>
    <w:rsid w:val="00E351D3"/>
    <w:rsid w:val="00E37B9B"/>
    <w:rsid w:val="00E402C3"/>
    <w:rsid w:val="00E41D89"/>
    <w:rsid w:val="00E421BC"/>
    <w:rsid w:val="00E42E96"/>
    <w:rsid w:val="00E446FA"/>
    <w:rsid w:val="00E44CF1"/>
    <w:rsid w:val="00E45321"/>
    <w:rsid w:val="00E46372"/>
    <w:rsid w:val="00E5086D"/>
    <w:rsid w:val="00E5197A"/>
    <w:rsid w:val="00E537D0"/>
    <w:rsid w:val="00E551DA"/>
    <w:rsid w:val="00E558DD"/>
    <w:rsid w:val="00E57C51"/>
    <w:rsid w:val="00E632FB"/>
    <w:rsid w:val="00E6642E"/>
    <w:rsid w:val="00E7100E"/>
    <w:rsid w:val="00E72744"/>
    <w:rsid w:val="00E72C82"/>
    <w:rsid w:val="00E730A7"/>
    <w:rsid w:val="00E738E3"/>
    <w:rsid w:val="00E73AC0"/>
    <w:rsid w:val="00E73CFF"/>
    <w:rsid w:val="00E75767"/>
    <w:rsid w:val="00E7609A"/>
    <w:rsid w:val="00E7704F"/>
    <w:rsid w:val="00E77147"/>
    <w:rsid w:val="00E80A26"/>
    <w:rsid w:val="00E812C1"/>
    <w:rsid w:val="00E816B1"/>
    <w:rsid w:val="00E828EB"/>
    <w:rsid w:val="00E82D61"/>
    <w:rsid w:val="00E8614A"/>
    <w:rsid w:val="00E87F1B"/>
    <w:rsid w:val="00E92CBB"/>
    <w:rsid w:val="00E93C76"/>
    <w:rsid w:val="00E94E55"/>
    <w:rsid w:val="00E97023"/>
    <w:rsid w:val="00EA2FB0"/>
    <w:rsid w:val="00EA4C72"/>
    <w:rsid w:val="00EA623A"/>
    <w:rsid w:val="00EA707E"/>
    <w:rsid w:val="00EB143F"/>
    <w:rsid w:val="00EB1979"/>
    <w:rsid w:val="00EB3D43"/>
    <w:rsid w:val="00EC2E1D"/>
    <w:rsid w:val="00EC3ADA"/>
    <w:rsid w:val="00EC3DC2"/>
    <w:rsid w:val="00EC6D4B"/>
    <w:rsid w:val="00EC6F96"/>
    <w:rsid w:val="00ED1296"/>
    <w:rsid w:val="00ED17A6"/>
    <w:rsid w:val="00ED1CB4"/>
    <w:rsid w:val="00ED2949"/>
    <w:rsid w:val="00ED2D6E"/>
    <w:rsid w:val="00ED3195"/>
    <w:rsid w:val="00ED5E44"/>
    <w:rsid w:val="00ED6BBE"/>
    <w:rsid w:val="00ED6FA9"/>
    <w:rsid w:val="00EE17DB"/>
    <w:rsid w:val="00EE1D15"/>
    <w:rsid w:val="00EE2841"/>
    <w:rsid w:val="00EE506E"/>
    <w:rsid w:val="00EE5268"/>
    <w:rsid w:val="00EE566C"/>
    <w:rsid w:val="00EE7761"/>
    <w:rsid w:val="00EF03C6"/>
    <w:rsid w:val="00EF39AF"/>
    <w:rsid w:val="00F02071"/>
    <w:rsid w:val="00F060CE"/>
    <w:rsid w:val="00F06A88"/>
    <w:rsid w:val="00F06B66"/>
    <w:rsid w:val="00F0745C"/>
    <w:rsid w:val="00F0782F"/>
    <w:rsid w:val="00F137DD"/>
    <w:rsid w:val="00F15A60"/>
    <w:rsid w:val="00F21704"/>
    <w:rsid w:val="00F27F87"/>
    <w:rsid w:val="00F325FE"/>
    <w:rsid w:val="00F33224"/>
    <w:rsid w:val="00F34564"/>
    <w:rsid w:val="00F35755"/>
    <w:rsid w:val="00F363A3"/>
    <w:rsid w:val="00F3664B"/>
    <w:rsid w:val="00F418A8"/>
    <w:rsid w:val="00F42167"/>
    <w:rsid w:val="00F42EFD"/>
    <w:rsid w:val="00F436F6"/>
    <w:rsid w:val="00F44FE2"/>
    <w:rsid w:val="00F4578A"/>
    <w:rsid w:val="00F45795"/>
    <w:rsid w:val="00F464CE"/>
    <w:rsid w:val="00F47BAD"/>
    <w:rsid w:val="00F5220E"/>
    <w:rsid w:val="00F52920"/>
    <w:rsid w:val="00F550D6"/>
    <w:rsid w:val="00F55E46"/>
    <w:rsid w:val="00F5743F"/>
    <w:rsid w:val="00F628C9"/>
    <w:rsid w:val="00F631A2"/>
    <w:rsid w:val="00F63F26"/>
    <w:rsid w:val="00F64A36"/>
    <w:rsid w:val="00F65D20"/>
    <w:rsid w:val="00F66920"/>
    <w:rsid w:val="00F72162"/>
    <w:rsid w:val="00F72B04"/>
    <w:rsid w:val="00F76402"/>
    <w:rsid w:val="00F80938"/>
    <w:rsid w:val="00F8406D"/>
    <w:rsid w:val="00F86AF1"/>
    <w:rsid w:val="00F906E2"/>
    <w:rsid w:val="00F90E69"/>
    <w:rsid w:val="00F92F64"/>
    <w:rsid w:val="00F95C2D"/>
    <w:rsid w:val="00F9791A"/>
    <w:rsid w:val="00F97B24"/>
    <w:rsid w:val="00FA0572"/>
    <w:rsid w:val="00FA1662"/>
    <w:rsid w:val="00FA29A9"/>
    <w:rsid w:val="00FA7C5D"/>
    <w:rsid w:val="00FA7EB6"/>
    <w:rsid w:val="00FB0086"/>
    <w:rsid w:val="00FB0DB8"/>
    <w:rsid w:val="00FB526C"/>
    <w:rsid w:val="00FC00E0"/>
    <w:rsid w:val="00FC0BFA"/>
    <w:rsid w:val="00FC28ED"/>
    <w:rsid w:val="00FC7B0C"/>
    <w:rsid w:val="00FD0DB6"/>
    <w:rsid w:val="00FD10BE"/>
    <w:rsid w:val="00FD1E21"/>
    <w:rsid w:val="00FD24CD"/>
    <w:rsid w:val="00FE0415"/>
    <w:rsid w:val="00FE0603"/>
    <w:rsid w:val="00FE14ED"/>
    <w:rsid w:val="00FE2B7C"/>
    <w:rsid w:val="00FE664F"/>
    <w:rsid w:val="00FE6FA1"/>
    <w:rsid w:val="00FF049D"/>
    <w:rsid w:val="00FF1F84"/>
    <w:rsid w:val="00FF273C"/>
    <w:rsid w:val="00FF5EED"/>
    <w:rsid w:val="00FF6720"/>
    <w:rsid w:val="06332C72"/>
    <w:rsid w:val="06436A0C"/>
    <w:rsid w:val="0EE60110"/>
    <w:rsid w:val="106C0B29"/>
    <w:rsid w:val="1188161E"/>
    <w:rsid w:val="11D12D00"/>
    <w:rsid w:val="27EF54EE"/>
    <w:rsid w:val="2A615E9D"/>
    <w:rsid w:val="2D5E4752"/>
    <w:rsid w:val="33F379FD"/>
    <w:rsid w:val="43D1729A"/>
    <w:rsid w:val="5C06180E"/>
    <w:rsid w:val="607A003D"/>
    <w:rsid w:val="757358FC"/>
    <w:rsid w:val="7C4E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BCF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nhideWhenUsed="1"/>
    <w:lsdException w:name="footer" w:semiHidden="1" w:uiPriority="99" w:unhideWhenUsed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 w:qFormat="1"/>
    <w:lsdException w:name="List 5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 w:qFormat="1"/>
    <w:lsdException w:name="Table Grid 8" w:semiHidden="1" w:unhideWhenUsed="1" w:qFormat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Pr>
      <w:rFonts w:ascii="Arial" w:eastAsia="宋体" w:hAnsi="Arial" w:cs="Times New Roman"/>
    </w:rPr>
  </w:style>
  <w:style w:type="paragraph" w:styleId="10">
    <w:name w:val="heading 1"/>
    <w:basedOn w:val="a8"/>
    <w:next w:val="a8"/>
    <w:link w:val="11"/>
    <w:qFormat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2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3"/>
    <w:qFormat/>
    <w:pPr>
      <w:keepNext/>
      <w:keepLines/>
      <w:numPr>
        <w:ilvl w:val="1"/>
        <w:numId w:val="1"/>
      </w:numPr>
      <w:tabs>
        <w:tab w:val="left" w:pos="432"/>
      </w:tabs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qFormat/>
    <w:pPr>
      <w:keepNext/>
      <w:keepLines/>
      <w:numPr>
        <w:ilvl w:val="2"/>
        <w:numId w:val="1"/>
      </w:numPr>
      <w:tabs>
        <w:tab w:val="left" w:pos="432"/>
      </w:tabs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nhideWhenUsed/>
    <w:qFormat/>
    <w:pPr>
      <w:keepNext/>
      <w:keepLines/>
      <w:numPr>
        <w:ilvl w:val="3"/>
        <w:numId w:val="1"/>
      </w:numPr>
      <w:tabs>
        <w:tab w:val="left" w:pos="432"/>
        <w:tab w:val="left" w:pos="864"/>
      </w:tabs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nhideWhenUsed/>
    <w:qFormat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nhideWhenUsed/>
    <w:qFormat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nhideWhenUsed/>
    <w:qFormat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nhideWhenUsed/>
    <w:qFormat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nhideWhenUsed/>
    <w:qFormat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macro"/>
    <w:link w:val="ad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eastAsia="宋体" w:hAnsi="Arial" w:cs="Times New Roman"/>
      <w:lang w:eastAsia="en-US"/>
    </w:rPr>
  </w:style>
  <w:style w:type="paragraph" w:styleId="a8">
    <w:name w:val="Body Text"/>
    <w:basedOn w:val="a7"/>
    <w:link w:val="ae"/>
    <w:qFormat/>
    <w:pPr>
      <w:spacing w:before="120" w:after="60" w:line="260" w:lineRule="atLeast"/>
    </w:pPr>
    <w:rPr>
      <w:rFonts w:eastAsia="Times New Roman"/>
      <w:szCs w:val="19"/>
      <w:lang w:eastAsia="en-US"/>
    </w:rPr>
  </w:style>
  <w:style w:type="paragraph" w:styleId="33">
    <w:name w:val="List 3"/>
    <w:basedOn w:val="a7"/>
    <w:qFormat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71">
    <w:name w:val="toc 7"/>
    <w:basedOn w:val="a7"/>
    <w:next w:val="a7"/>
    <w:uiPriority w:val="39"/>
    <w:qFormat/>
    <w:pPr>
      <w:ind w:left="1200"/>
    </w:pPr>
    <w:rPr>
      <w:rFonts w:asciiTheme="minorHAnsi" w:hAnsiTheme="minorHAnsi"/>
      <w:sz w:val="18"/>
      <w:szCs w:val="18"/>
    </w:rPr>
  </w:style>
  <w:style w:type="paragraph" w:styleId="2">
    <w:name w:val="List Number 2"/>
    <w:basedOn w:val="a"/>
    <w:qFormat/>
    <w:pPr>
      <w:numPr>
        <w:numId w:val="2"/>
      </w:numPr>
    </w:pPr>
  </w:style>
  <w:style w:type="paragraph" w:styleId="a">
    <w:name w:val="List Number"/>
    <w:basedOn w:val="a8"/>
    <w:qFormat/>
    <w:pPr>
      <w:numPr>
        <w:numId w:val="3"/>
      </w:numPr>
      <w:spacing w:before="60"/>
    </w:pPr>
  </w:style>
  <w:style w:type="paragraph" w:styleId="4">
    <w:name w:val="List Bullet 4"/>
    <w:basedOn w:val="30"/>
    <w:qFormat/>
    <w:pPr>
      <w:numPr>
        <w:numId w:val="4"/>
      </w:numPr>
      <w:contextualSpacing/>
    </w:pPr>
  </w:style>
  <w:style w:type="paragraph" w:styleId="30">
    <w:name w:val="List Bullet 3"/>
    <w:basedOn w:val="20"/>
    <w:qFormat/>
    <w:pPr>
      <w:numPr>
        <w:numId w:val="5"/>
      </w:numPr>
      <w:tabs>
        <w:tab w:val="left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pPr>
      <w:numPr>
        <w:numId w:val="6"/>
      </w:numPr>
      <w:contextualSpacing/>
    </w:pPr>
  </w:style>
  <w:style w:type="paragraph" w:styleId="81">
    <w:name w:val="index 8"/>
    <w:basedOn w:val="a7"/>
    <w:next w:val="a7"/>
    <w:qFormat/>
    <w:pPr>
      <w:ind w:left="1920" w:hanging="240"/>
    </w:pPr>
    <w:rPr>
      <w:sz w:val="24"/>
      <w:lang w:val="de-DE" w:eastAsia="en-US"/>
    </w:rPr>
  </w:style>
  <w:style w:type="paragraph" w:styleId="af">
    <w:name w:val="Normal Indent"/>
    <w:basedOn w:val="a7"/>
    <w:link w:val="af0"/>
    <w:qFormat/>
    <w:pPr>
      <w:ind w:firstLineChars="200" w:firstLine="420"/>
    </w:pPr>
  </w:style>
  <w:style w:type="paragraph" w:styleId="af1">
    <w:name w:val="caption"/>
    <w:basedOn w:val="a7"/>
    <w:next w:val="a7"/>
    <w:link w:val="af2"/>
    <w:unhideWhenUsed/>
    <w:qFormat/>
    <w:rPr>
      <w:rFonts w:asciiTheme="majorHAnsi" w:eastAsia="黑体" w:hAnsiTheme="majorHAnsi" w:cstheme="majorBidi"/>
    </w:rPr>
  </w:style>
  <w:style w:type="paragraph" w:styleId="51">
    <w:name w:val="index 5"/>
    <w:basedOn w:val="a7"/>
    <w:next w:val="a7"/>
    <w:qFormat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3">
    <w:name w:val="List Bullet"/>
    <w:basedOn w:val="a8"/>
    <w:qFormat/>
    <w:pPr>
      <w:spacing w:before="60"/>
    </w:pPr>
  </w:style>
  <w:style w:type="paragraph" w:styleId="af4">
    <w:name w:val="Document Map"/>
    <w:basedOn w:val="a7"/>
    <w:link w:val="af5"/>
    <w:unhideWhenUsed/>
    <w:qFormat/>
    <w:rPr>
      <w:rFonts w:ascii="Tahoma" w:eastAsia="Times New Roman" w:hAnsi="Tahoma" w:cs="Tahoma"/>
      <w:sz w:val="16"/>
      <w:szCs w:val="16"/>
      <w:lang w:eastAsia="en-US"/>
    </w:rPr>
  </w:style>
  <w:style w:type="paragraph" w:styleId="af6">
    <w:name w:val="annotation text"/>
    <w:basedOn w:val="a7"/>
    <w:link w:val="af7"/>
    <w:unhideWhenUsed/>
    <w:qFormat/>
  </w:style>
  <w:style w:type="paragraph" w:styleId="61">
    <w:name w:val="index 6"/>
    <w:basedOn w:val="a7"/>
    <w:next w:val="a7"/>
    <w:qFormat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34">
    <w:name w:val="Body Text 3"/>
    <w:basedOn w:val="a7"/>
    <w:link w:val="35"/>
    <w:qFormat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af8">
    <w:name w:val="Body Text Indent"/>
    <w:basedOn w:val="a7"/>
    <w:link w:val="af9"/>
    <w:qFormat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paragraph" w:styleId="3">
    <w:name w:val="List Number 3"/>
    <w:basedOn w:val="2"/>
    <w:qFormat/>
    <w:pPr>
      <w:numPr>
        <w:numId w:val="7"/>
      </w:numPr>
    </w:pPr>
  </w:style>
  <w:style w:type="paragraph" w:styleId="afa">
    <w:name w:val="List Continue"/>
    <w:basedOn w:val="a8"/>
    <w:qFormat/>
    <w:pPr>
      <w:spacing w:before="60" w:after="120"/>
      <w:ind w:left="360"/>
    </w:pPr>
  </w:style>
  <w:style w:type="paragraph" w:styleId="afb">
    <w:name w:val="Block Text"/>
    <w:basedOn w:val="a7"/>
    <w:qFormat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styleId="HTML">
    <w:name w:val="HTML Address"/>
    <w:basedOn w:val="a7"/>
    <w:link w:val="HTML0"/>
    <w:qFormat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paragraph" w:styleId="42">
    <w:name w:val="index 4"/>
    <w:basedOn w:val="a7"/>
    <w:next w:val="a7"/>
    <w:qFormat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2">
    <w:name w:val="toc 5"/>
    <w:basedOn w:val="a7"/>
    <w:next w:val="a7"/>
    <w:uiPriority w:val="39"/>
    <w:pPr>
      <w:ind w:left="800"/>
    </w:pPr>
    <w:rPr>
      <w:rFonts w:asciiTheme="minorHAnsi" w:hAnsiTheme="minorHAnsi"/>
      <w:sz w:val="18"/>
      <w:szCs w:val="18"/>
    </w:rPr>
  </w:style>
  <w:style w:type="paragraph" w:styleId="36">
    <w:name w:val="toc 3"/>
    <w:basedOn w:val="a7"/>
    <w:next w:val="a7"/>
    <w:uiPriority w:val="39"/>
    <w:qFormat/>
    <w:pPr>
      <w:ind w:left="400"/>
    </w:pPr>
    <w:rPr>
      <w:rFonts w:asciiTheme="minorHAnsi" w:hAnsiTheme="minorHAnsi"/>
      <w:i/>
      <w:iCs/>
    </w:rPr>
  </w:style>
  <w:style w:type="paragraph" w:styleId="afc">
    <w:name w:val="Plain Text"/>
    <w:basedOn w:val="a7"/>
    <w:link w:val="afd"/>
    <w:qFormat/>
    <w:pPr>
      <w:spacing w:after="120"/>
      <w:ind w:right="57"/>
      <w:jc w:val="both"/>
    </w:pPr>
    <w:rPr>
      <w:sz w:val="24"/>
      <w:lang w:eastAsia="en-US"/>
    </w:rPr>
  </w:style>
  <w:style w:type="paragraph" w:styleId="53">
    <w:name w:val="List Bullet 5"/>
    <w:basedOn w:val="a7"/>
    <w:qFormat/>
    <w:pPr>
      <w:widowControl w:val="0"/>
      <w:tabs>
        <w:tab w:val="left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82">
    <w:name w:val="toc 8"/>
    <w:basedOn w:val="a7"/>
    <w:next w:val="a7"/>
    <w:uiPriority w:val="39"/>
    <w:qFormat/>
    <w:pPr>
      <w:ind w:left="1400"/>
    </w:pPr>
    <w:rPr>
      <w:rFonts w:asciiTheme="minorHAnsi" w:hAnsiTheme="minorHAnsi"/>
      <w:sz w:val="18"/>
      <w:szCs w:val="18"/>
    </w:rPr>
  </w:style>
  <w:style w:type="paragraph" w:styleId="37">
    <w:name w:val="index 3"/>
    <w:basedOn w:val="a7"/>
    <w:next w:val="a7"/>
    <w:qFormat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e">
    <w:name w:val="Date"/>
    <w:basedOn w:val="a7"/>
    <w:next w:val="a7"/>
    <w:link w:val="aff"/>
    <w:qFormat/>
    <w:pPr>
      <w:spacing w:after="60"/>
      <w:ind w:leftChars="2500" w:left="100" w:right="57"/>
      <w:jc w:val="both"/>
    </w:pPr>
    <w:rPr>
      <w:sz w:val="24"/>
      <w:lang w:eastAsia="en-US"/>
    </w:rPr>
  </w:style>
  <w:style w:type="paragraph" w:styleId="24">
    <w:name w:val="Body Text Indent 2"/>
    <w:basedOn w:val="a7"/>
    <w:link w:val="25"/>
    <w:qFormat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0">
    <w:name w:val="Balloon Text"/>
    <w:basedOn w:val="a7"/>
    <w:link w:val="aff1"/>
    <w:uiPriority w:val="99"/>
    <w:rPr>
      <w:sz w:val="18"/>
      <w:szCs w:val="18"/>
    </w:rPr>
  </w:style>
  <w:style w:type="paragraph" w:styleId="aff2">
    <w:name w:val="footer"/>
    <w:basedOn w:val="a7"/>
    <w:link w:val="aff3"/>
    <w:uiPriority w:val="99"/>
    <w:pPr>
      <w:tabs>
        <w:tab w:val="center" w:pos="4320"/>
        <w:tab w:val="right" w:pos="8640"/>
      </w:tabs>
    </w:pPr>
  </w:style>
  <w:style w:type="paragraph" w:styleId="aff4">
    <w:name w:val="header"/>
    <w:basedOn w:val="a7"/>
    <w:link w:val="aff5"/>
    <w:pPr>
      <w:tabs>
        <w:tab w:val="center" w:pos="4320"/>
        <w:tab w:val="right" w:pos="8640"/>
      </w:tabs>
    </w:pPr>
  </w:style>
  <w:style w:type="paragraph" w:styleId="12">
    <w:name w:val="toc 1"/>
    <w:basedOn w:val="a7"/>
    <w:next w:val="a7"/>
    <w:uiPriority w:val="39"/>
    <w:unhideWhenUsed/>
    <w:qFormat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</w:rPr>
  </w:style>
  <w:style w:type="paragraph" w:styleId="43">
    <w:name w:val="toc 4"/>
    <w:basedOn w:val="a7"/>
    <w:next w:val="a7"/>
    <w:uiPriority w:val="39"/>
    <w:pPr>
      <w:ind w:left="600"/>
    </w:pPr>
    <w:rPr>
      <w:rFonts w:asciiTheme="minorHAnsi" w:hAnsiTheme="minorHAnsi"/>
      <w:sz w:val="18"/>
      <w:szCs w:val="18"/>
    </w:rPr>
  </w:style>
  <w:style w:type="paragraph" w:styleId="aff6">
    <w:name w:val="index heading"/>
    <w:basedOn w:val="a7"/>
    <w:next w:val="13"/>
    <w:qFormat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13">
    <w:name w:val="index 1"/>
    <w:basedOn w:val="a7"/>
    <w:next w:val="a7"/>
    <w:qFormat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aff7">
    <w:name w:val="Subtitle"/>
    <w:basedOn w:val="a7"/>
    <w:next w:val="a7"/>
    <w:link w:val="aff8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paragraph" w:styleId="aff9">
    <w:name w:val="List"/>
    <w:basedOn w:val="a7"/>
    <w:qFormat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a">
    <w:name w:val="footnote text"/>
    <w:basedOn w:val="a7"/>
    <w:link w:val="affb"/>
    <w:qFormat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paragraph" w:styleId="62">
    <w:name w:val="toc 6"/>
    <w:basedOn w:val="a7"/>
    <w:next w:val="a7"/>
    <w:uiPriority w:val="39"/>
    <w:qFormat/>
    <w:pPr>
      <w:ind w:left="1000"/>
    </w:pPr>
    <w:rPr>
      <w:rFonts w:asciiTheme="minorHAnsi" w:hAnsiTheme="minorHAnsi"/>
      <w:sz w:val="18"/>
      <w:szCs w:val="18"/>
    </w:rPr>
  </w:style>
  <w:style w:type="paragraph" w:styleId="54">
    <w:name w:val="List 5"/>
    <w:basedOn w:val="a7"/>
    <w:qFormat/>
    <w:pPr>
      <w:ind w:left="1800" w:hanging="360"/>
    </w:pPr>
    <w:rPr>
      <w:sz w:val="24"/>
      <w:lang w:eastAsia="en-US"/>
    </w:rPr>
  </w:style>
  <w:style w:type="paragraph" w:styleId="38">
    <w:name w:val="Body Text Indent 3"/>
    <w:basedOn w:val="a7"/>
    <w:link w:val="39"/>
    <w:qFormat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paragraph" w:styleId="72">
    <w:name w:val="index 7"/>
    <w:basedOn w:val="a7"/>
    <w:next w:val="a7"/>
    <w:qFormat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1">
    <w:name w:val="index 9"/>
    <w:basedOn w:val="a7"/>
    <w:next w:val="a7"/>
    <w:qFormat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c">
    <w:name w:val="table of figures"/>
    <w:basedOn w:val="TOC1"/>
    <w:next w:val="a8"/>
    <w:qFormat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customStyle="1" w:styleId="TOC1">
    <w:name w:val="TOC 标题1"/>
    <w:basedOn w:val="10"/>
    <w:next w:val="a7"/>
    <w:unhideWhenUsed/>
    <w:qFormat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6">
    <w:name w:val="toc 2"/>
    <w:basedOn w:val="a7"/>
    <w:next w:val="a7"/>
    <w:uiPriority w:val="39"/>
    <w:qFormat/>
    <w:pPr>
      <w:ind w:left="200"/>
    </w:pPr>
    <w:rPr>
      <w:rFonts w:asciiTheme="minorHAnsi" w:hAnsiTheme="minorHAnsi"/>
      <w:smallCaps/>
    </w:rPr>
  </w:style>
  <w:style w:type="paragraph" w:styleId="92">
    <w:name w:val="toc 9"/>
    <w:basedOn w:val="a7"/>
    <w:next w:val="a7"/>
    <w:uiPriority w:val="39"/>
    <w:qFormat/>
    <w:pPr>
      <w:ind w:left="1600"/>
    </w:pPr>
    <w:rPr>
      <w:rFonts w:asciiTheme="minorHAnsi" w:hAnsiTheme="minorHAnsi"/>
      <w:sz w:val="18"/>
      <w:szCs w:val="18"/>
    </w:rPr>
  </w:style>
  <w:style w:type="paragraph" w:styleId="27">
    <w:name w:val="Body Text 2"/>
    <w:basedOn w:val="a7"/>
    <w:link w:val="28"/>
    <w:qFormat/>
    <w:pPr>
      <w:widowControl w:val="0"/>
      <w:jc w:val="both"/>
    </w:pPr>
    <w:rPr>
      <w:rFonts w:eastAsia="MS PGothic"/>
      <w:sz w:val="18"/>
      <w:szCs w:val="24"/>
      <w:lang w:eastAsia="ja-JP"/>
    </w:rPr>
  </w:style>
  <w:style w:type="paragraph" w:styleId="29">
    <w:name w:val="List Continue 2"/>
    <w:basedOn w:val="afa"/>
    <w:qFormat/>
    <w:pPr>
      <w:ind w:left="720"/>
      <w:contextualSpacing/>
    </w:pPr>
  </w:style>
  <w:style w:type="paragraph" w:styleId="HTML1">
    <w:name w:val="HTML Preformatted"/>
    <w:basedOn w:val="a7"/>
    <w:link w:val="HTML2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paragraph" w:styleId="affd">
    <w:name w:val="Normal (Web)"/>
    <w:basedOn w:val="a7"/>
    <w:uiPriority w:val="99"/>
    <w:unhideWhenUsed/>
    <w:qFormat/>
    <w:rPr>
      <w:rFonts w:ascii="宋体" w:hAnsi="宋体" w:cs="宋体"/>
      <w:sz w:val="24"/>
      <w:szCs w:val="24"/>
    </w:rPr>
  </w:style>
  <w:style w:type="paragraph" w:styleId="3a">
    <w:name w:val="List Continue 3"/>
    <w:basedOn w:val="afa"/>
    <w:qFormat/>
    <w:pPr>
      <w:ind w:left="1080"/>
      <w:contextualSpacing/>
    </w:pPr>
  </w:style>
  <w:style w:type="paragraph" w:styleId="2a">
    <w:name w:val="index 2"/>
    <w:basedOn w:val="a7"/>
    <w:next w:val="a7"/>
    <w:qFormat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affe">
    <w:name w:val="Title"/>
    <w:basedOn w:val="a7"/>
    <w:next w:val="a7"/>
    <w:link w:val="afff"/>
    <w:uiPriority w:val="10"/>
    <w:qFormat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paragraph" w:styleId="afff0">
    <w:name w:val="annotation subject"/>
    <w:basedOn w:val="af6"/>
    <w:next w:val="af6"/>
    <w:link w:val="afff1"/>
    <w:uiPriority w:val="99"/>
    <w:unhideWhenUsed/>
    <w:qFormat/>
    <w:rPr>
      <w:b/>
      <w:bCs/>
    </w:rPr>
  </w:style>
  <w:style w:type="table" w:styleId="afff2">
    <w:name w:val="Table Grid"/>
    <w:basedOn w:val="aa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b">
    <w:name w:val="Table Classic 2"/>
    <w:basedOn w:val="aa"/>
    <w:qFormat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73">
    <w:name w:val="Table Grid 7"/>
    <w:basedOn w:val="aa"/>
    <w:qFormat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a"/>
    <w:qFormat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3">
    <w:name w:val="Table Professional"/>
    <w:basedOn w:val="aa"/>
    <w:qFormat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ff4">
    <w:name w:val="Strong"/>
    <w:qFormat/>
    <w:rPr>
      <w:b/>
      <w:bCs/>
    </w:rPr>
  </w:style>
  <w:style w:type="character" w:styleId="afff5">
    <w:name w:val="page number"/>
    <w:qFormat/>
    <w:rPr>
      <w:rFonts w:ascii="Arial" w:hAnsi="Arial"/>
    </w:rPr>
  </w:style>
  <w:style w:type="character" w:styleId="afff6">
    <w:name w:val="FollowedHyperlink"/>
    <w:basedOn w:val="a9"/>
    <w:qFormat/>
    <w:rPr>
      <w:color w:val="800080" w:themeColor="followedHyperlink"/>
      <w:u w:val="single"/>
    </w:rPr>
  </w:style>
  <w:style w:type="character" w:styleId="afff7">
    <w:name w:val="Emphasis"/>
    <w:uiPriority w:val="20"/>
    <w:qFormat/>
    <w:rPr>
      <w:i/>
      <w:iCs/>
    </w:rPr>
  </w:style>
  <w:style w:type="character" w:styleId="afff8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ff9">
    <w:name w:val="annotation reference"/>
    <w:basedOn w:val="a9"/>
    <w:unhideWhenUsed/>
    <w:qFormat/>
    <w:rPr>
      <w:sz w:val="21"/>
      <w:szCs w:val="21"/>
    </w:rPr>
  </w:style>
  <w:style w:type="character" w:styleId="afffa">
    <w:name w:val="footnote reference"/>
    <w:qFormat/>
    <w:rPr>
      <w:vertAlign w:val="superscript"/>
    </w:rPr>
  </w:style>
  <w:style w:type="character" w:customStyle="1" w:styleId="aff1">
    <w:name w:val="批注框文本 字符"/>
    <w:link w:val="aff0"/>
    <w:uiPriority w:val="99"/>
    <w:rPr>
      <w:rFonts w:ascii="Arial" w:hAnsi="Arial"/>
      <w:sz w:val="18"/>
      <w:szCs w:val="18"/>
    </w:rPr>
  </w:style>
  <w:style w:type="character" w:customStyle="1" w:styleId="11">
    <w:name w:val="标题 1 字符"/>
    <w:basedOn w:val="a9"/>
    <w:link w:val="10"/>
    <w:qFormat/>
    <w:rPr>
      <w:rFonts w:ascii="Arial" w:eastAsia="Times New Roman" w:hAnsi="Arial" w:cs="Times New Roman"/>
      <w:b/>
      <w:sz w:val="36"/>
      <w:szCs w:val="36"/>
      <w:lang w:eastAsia="en-US"/>
    </w:rPr>
  </w:style>
  <w:style w:type="character" w:customStyle="1" w:styleId="23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2"/>
    <w:rPr>
      <w:rFonts w:ascii="Arial" w:eastAsia="Times New Roman" w:hAnsi="Arial" w:cs="Times New Roman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rPr>
      <w:rFonts w:ascii="Arial" w:eastAsia="Times New Roman" w:hAnsi="Arial" w:cs="Times New Roman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rPr>
      <w:rFonts w:ascii="Arial" w:eastAsia="宋体" w:hAnsi="Arial" w:cs="Times New Roman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rPr>
      <w:rFonts w:ascii="Arial" w:eastAsia="Times New Roman" w:hAnsi="Arial" w:cs="Times New Roman"/>
      <w:b/>
      <w:sz w:val="22"/>
      <w:lang w:eastAsia="en-US"/>
    </w:rPr>
  </w:style>
  <w:style w:type="character" w:customStyle="1" w:styleId="60">
    <w:name w:val="标题 6 字符"/>
    <w:basedOn w:val="a9"/>
    <w:link w:val="6"/>
    <w:rPr>
      <w:rFonts w:ascii="Arial" w:eastAsia="宋体" w:hAnsi="Arial" w:cs="Times New Roman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rPr>
      <w:rFonts w:ascii="Arial" w:eastAsia="宋体" w:hAnsi="Arial" w:cs="Times New Roman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rPr>
      <w:rFonts w:ascii="Arial" w:eastAsia="宋体" w:hAnsi="Arial" w:cs="Times New Roman"/>
      <w:color w:val="404040"/>
      <w:lang w:eastAsia="en-US"/>
    </w:rPr>
  </w:style>
  <w:style w:type="character" w:customStyle="1" w:styleId="90">
    <w:name w:val="标题 9 字符"/>
    <w:basedOn w:val="a9"/>
    <w:link w:val="9"/>
    <w:qFormat/>
    <w:rPr>
      <w:rFonts w:ascii="Arial" w:eastAsia="宋体" w:hAnsi="Arial" w:cs="Times New Roman"/>
      <w:iCs/>
      <w:color w:val="404040"/>
      <w:lang w:eastAsia="en-US"/>
    </w:rPr>
  </w:style>
  <w:style w:type="character" w:customStyle="1" w:styleId="ae">
    <w:name w:val="正文文本 字符"/>
    <w:basedOn w:val="a9"/>
    <w:link w:val="a8"/>
    <w:qFormat/>
    <w:rPr>
      <w:rFonts w:ascii="Arial" w:eastAsia="Times New Roman" w:hAnsi="Arial"/>
      <w:szCs w:val="19"/>
      <w:lang w:eastAsia="en-US"/>
    </w:rPr>
  </w:style>
  <w:style w:type="character" w:customStyle="1" w:styleId="ExampleChars">
    <w:name w:val="ExampleChars"/>
    <w:rPr>
      <w:rFonts w:ascii="Arial" w:hAnsi="Arial"/>
      <w:i/>
      <w:color w:val="0000FF"/>
      <w:sz w:val="20"/>
      <w:vertAlign w:val="baseline"/>
    </w:rPr>
  </w:style>
  <w:style w:type="character" w:customStyle="1" w:styleId="afff">
    <w:name w:val="标题 字符"/>
    <w:basedOn w:val="a9"/>
    <w:link w:val="affe"/>
    <w:uiPriority w:val="10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1"/>
    <w:next w:val="a7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paragraph" w:styleId="afffb">
    <w:name w:val="List Paragraph"/>
    <w:aliases w:val="文章样式-1"/>
    <w:basedOn w:val="a7"/>
    <w:uiPriority w:val="34"/>
    <w:qFormat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0">
    <w:name w:val="正文缩进 字符"/>
    <w:link w:val="af"/>
    <w:rPr>
      <w:rFonts w:ascii="Arial" w:hAnsi="Arial"/>
    </w:rPr>
  </w:style>
  <w:style w:type="paragraph" w:customStyle="1" w:styleId="Figures">
    <w:name w:val="Figures"/>
    <w:basedOn w:val="a7"/>
    <w:next w:val="af"/>
    <w:qFormat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customStyle="1" w:styleId="af7">
    <w:name w:val="批注文字 字符"/>
    <w:basedOn w:val="a9"/>
    <w:link w:val="af6"/>
    <w:qFormat/>
    <w:rPr>
      <w:rFonts w:ascii="Arial" w:hAnsi="Arial"/>
    </w:rPr>
  </w:style>
  <w:style w:type="character" w:customStyle="1" w:styleId="afff1">
    <w:name w:val="批注主题 字符"/>
    <w:basedOn w:val="af7"/>
    <w:link w:val="afff0"/>
    <w:uiPriority w:val="99"/>
    <w:qFormat/>
    <w:rPr>
      <w:rFonts w:ascii="Arial" w:hAnsi="Arial"/>
      <w:b/>
      <w:bCs/>
    </w:rPr>
  </w:style>
  <w:style w:type="paragraph" w:customStyle="1" w:styleId="TitleOfColumn">
    <w:name w:val="TitleOfColumn"/>
    <w:basedOn w:val="a7"/>
    <w:qFormat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qFormat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qFormat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qFormat/>
    <w:pPr>
      <w:numPr>
        <w:numId w:val="9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qFormat/>
  </w:style>
  <w:style w:type="character" w:customStyle="1" w:styleId="aff3">
    <w:name w:val="页脚 字符"/>
    <w:link w:val="aff2"/>
    <w:uiPriority w:val="99"/>
    <w:qFormat/>
    <w:rPr>
      <w:rFonts w:ascii="Arial" w:hAnsi="Arial"/>
    </w:rPr>
  </w:style>
  <w:style w:type="paragraph" w:customStyle="1" w:styleId="Upstream">
    <w:name w:val="Upstream"/>
    <w:basedOn w:val="a7"/>
    <w:next w:val="af"/>
    <w:qFormat/>
    <w:pPr>
      <w:numPr>
        <w:numId w:val="10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customStyle="1" w:styleId="afffc">
    <w:name w:val="技术文件_一级条标题"/>
    <w:basedOn w:val="a7"/>
    <w:next w:val="a7"/>
    <w:qFormat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fd">
    <w:name w:val="技术文件_三级条标题"/>
    <w:basedOn w:val="a7"/>
    <w:next w:val="a7"/>
    <w:qFormat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fe">
    <w:name w:val="技术文件_四级条标题"/>
    <w:basedOn w:val="a7"/>
    <w:next w:val="a7"/>
    <w:qFormat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ff">
    <w:name w:val="技术文件_五级条标题"/>
    <w:basedOn w:val="a7"/>
    <w:next w:val="a7"/>
    <w:qFormat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ff0">
    <w:name w:val="技术文件_章标题"/>
    <w:basedOn w:val="a7"/>
    <w:qFormat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ff1">
    <w:name w:val="技术文件＿六级条标题"/>
    <w:basedOn w:val="affff"/>
    <w:next w:val="a7"/>
    <w:qFormat/>
  </w:style>
  <w:style w:type="paragraph" w:customStyle="1" w:styleId="affff2">
    <w:name w:val="技术文件_二级条标题"/>
    <w:basedOn w:val="afffc"/>
    <w:qFormat/>
    <w:pPr>
      <w:outlineLvl w:val="3"/>
    </w:pPr>
  </w:style>
  <w:style w:type="character" w:customStyle="1" w:styleId="apple-style-span">
    <w:name w:val="apple-style-span"/>
    <w:qFormat/>
  </w:style>
  <w:style w:type="paragraph" w:customStyle="1" w:styleId="RequirementBody">
    <w:name w:val="Requirement Body"/>
    <w:basedOn w:val="a7"/>
    <w:qFormat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"/>
    <w:link w:val="RelatedChar"/>
    <w:qFormat/>
    <w:pPr>
      <w:numPr>
        <w:numId w:val="11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qFormat/>
    <w:rPr>
      <w:rFonts w:ascii="Arial" w:hAnsi="Arial" w:cs="Times New Roman"/>
      <w:lang w:eastAsia="en-US"/>
    </w:rPr>
  </w:style>
  <w:style w:type="character" w:customStyle="1" w:styleId="keyword">
    <w:name w:val="keyword"/>
    <w:basedOn w:val="a9"/>
    <w:qFormat/>
  </w:style>
  <w:style w:type="paragraph" w:customStyle="1" w:styleId="Sub-Title2">
    <w:name w:val="Sub-Title 2"/>
    <w:basedOn w:val="a7"/>
    <w:qFormat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character" w:customStyle="1" w:styleId="aff5">
    <w:name w:val="页眉 字符"/>
    <w:basedOn w:val="a9"/>
    <w:link w:val="aff4"/>
    <w:qFormat/>
    <w:rPr>
      <w:rFonts w:ascii="Arial" w:hAnsi="Arial"/>
    </w:rPr>
  </w:style>
  <w:style w:type="paragraph" w:customStyle="1" w:styleId="Sub-Title3">
    <w:name w:val="Sub-Title 3"/>
    <w:basedOn w:val="Sub-Title2"/>
    <w:qFormat/>
    <w:pPr>
      <w:spacing w:before="1080" w:after="0" w:line="360" w:lineRule="atLeast"/>
    </w:pPr>
    <w:rPr>
      <w:sz w:val="24"/>
    </w:rPr>
  </w:style>
  <w:style w:type="paragraph" w:customStyle="1" w:styleId="14">
    <w:name w:val="修订1"/>
    <w:hidden/>
    <w:uiPriority w:val="99"/>
    <w:semiHidden/>
    <w:qFormat/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Figure">
    <w:name w:val="Figure"/>
    <w:basedOn w:val="a8"/>
    <w:next w:val="a8"/>
    <w:qFormat/>
    <w:pPr>
      <w:keepNext/>
      <w:spacing w:before="240" w:after="120"/>
      <w:jc w:val="center"/>
    </w:pPr>
  </w:style>
  <w:style w:type="paragraph" w:customStyle="1" w:styleId="Sub-Title1">
    <w:name w:val="Sub-Title 1"/>
    <w:basedOn w:val="affe"/>
    <w:qFormat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customStyle="1" w:styleId="Flow">
    <w:name w:val="Flow"/>
    <w:basedOn w:val="a8"/>
    <w:qFormat/>
    <w:pPr>
      <w:ind w:left="1872" w:hanging="1152"/>
    </w:pPr>
  </w:style>
  <w:style w:type="paragraph" w:customStyle="1" w:styleId="Hidden">
    <w:name w:val="Hidden"/>
    <w:basedOn w:val="a8"/>
    <w:next w:val="a8"/>
    <w:qFormat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qFormat/>
    <w:rPr>
      <w:rFonts w:ascii="Arial" w:eastAsia="Times New Roman" w:hAnsi="Arial"/>
      <w:lang w:eastAsia="en-US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paragraph" w:customStyle="1" w:styleId="TitlePageNote">
    <w:name w:val="Title Page Note"/>
    <w:basedOn w:val="a8"/>
    <w:link w:val="TitlePageNoteChar"/>
    <w:qFormat/>
    <w:pPr>
      <w:jc w:val="center"/>
    </w:pPr>
  </w:style>
  <w:style w:type="character" w:customStyle="1" w:styleId="TitlePageNoteChar">
    <w:name w:val="Title Page Note Char"/>
    <w:basedOn w:val="ae"/>
    <w:link w:val="TitlePageNote"/>
    <w:qFormat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e"/>
    <w:link w:val="TableTitle"/>
    <w:qFormat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pPr>
      <w:jc w:val="center"/>
    </w:pPr>
  </w:style>
  <w:style w:type="paragraph" w:customStyle="1" w:styleId="Title1">
    <w:name w:val="Title1"/>
    <w:basedOn w:val="affe"/>
    <w:qFormat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1"/>
    <w:qFormat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qFormat/>
    <w:pPr>
      <w:numPr>
        <w:numId w:val="12"/>
      </w:numPr>
      <w:ind w:left="1080" w:hanging="720"/>
    </w:pPr>
  </w:style>
  <w:style w:type="paragraph" w:customStyle="1" w:styleId="Reference">
    <w:name w:val="Reference"/>
    <w:basedOn w:val="a8"/>
    <w:qFormat/>
    <w:pPr>
      <w:numPr>
        <w:numId w:val="13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qFormat/>
    <w:pPr>
      <w:numPr>
        <w:numId w:val="14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qFormat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qFormat/>
    <w:rPr>
      <w:b/>
    </w:rPr>
  </w:style>
  <w:style w:type="paragraph" w:customStyle="1" w:styleId="Sub-Heading1">
    <w:name w:val="Sub-Heading 1"/>
    <w:basedOn w:val="a8"/>
    <w:qFormat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qFormat/>
    <w:pPr>
      <w:spacing w:before="240"/>
    </w:pPr>
    <w:rPr>
      <w:b w:val="0"/>
    </w:rPr>
  </w:style>
  <w:style w:type="character" w:customStyle="1" w:styleId="af2">
    <w:name w:val="题注 字符"/>
    <w:basedOn w:val="a9"/>
    <w:link w:val="af1"/>
    <w:qFormat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qFormat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qFormat/>
    <w:pPr>
      <w:keepNext/>
    </w:pPr>
  </w:style>
  <w:style w:type="paragraph" w:customStyle="1" w:styleId="RequirementBullet">
    <w:name w:val="Requirement Bullet"/>
    <w:basedOn w:val="Requirement"/>
    <w:qFormat/>
    <w:pPr>
      <w:numPr>
        <w:numId w:val="15"/>
      </w:numPr>
      <w:ind w:left="720"/>
    </w:pPr>
  </w:style>
  <w:style w:type="paragraph" w:customStyle="1" w:styleId="RequirementTitle">
    <w:name w:val="Requirement Title"/>
    <w:basedOn w:val="RequirementBody"/>
    <w:qFormat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qFormat/>
  </w:style>
  <w:style w:type="paragraph" w:customStyle="1" w:styleId="TableBullet">
    <w:name w:val="Table Bullet"/>
    <w:basedOn w:val="TableContent"/>
    <w:qFormat/>
    <w:pPr>
      <w:numPr>
        <w:numId w:val="16"/>
      </w:numPr>
      <w:ind w:left="187" w:hanging="187"/>
    </w:pPr>
  </w:style>
  <w:style w:type="paragraph" w:customStyle="1" w:styleId="RefTable">
    <w:name w:val="Ref Table"/>
    <w:basedOn w:val="a8"/>
    <w:qFormat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qFormat/>
    <w:rPr>
      <w:b/>
    </w:rPr>
  </w:style>
  <w:style w:type="character" w:customStyle="1" w:styleId="FieldTextChar">
    <w:name w:val="Field Text Char"/>
    <w:basedOn w:val="ae"/>
    <w:link w:val="FieldText"/>
    <w:qFormat/>
    <w:rPr>
      <w:rFonts w:ascii="Arial" w:eastAsia="Times New Roman" w:hAnsi="Arial"/>
      <w:b/>
      <w:szCs w:val="19"/>
      <w:lang w:eastAsia="en-US"/>
    </w:rPr>
  </w:style>
  <w:style w:type="paragraph" w:customStyle="1" w:styleId="TableContentDelta">
    <w:name w:val="Table Content Delta"/>
    <w:basedOn w:val="TableContent"/>
    <w:qFormat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qFormat/>
    <w:rPr>
      <w:rFonts w:ascii="Wingdings 3" w:hAnsi="Wingdings 3"/>
      <w:color w:val="FF0000"/>
      <w:sz w:val="20"/>
      <w:szCs w:val="20"/>
    </w:rPr>
  </w:style>
  <w:style w:type="character" w:customStyle="1" w:styleId="af5">
    <w:name w:val="文档结构图 字符"/>
    <w:basedOn w:val="a9"/>
    <w:link w:val="af4"/>
    <w:qFormat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qFormat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qFormat/>
    <w:rPr>
      <w:b/>
      <w:color w:val="FFFFFF"/>
    </w:rPr>
  </w:style>
  <w:style w:type="paragraph" w:customStyle="1" w:styleId="TableDescription">
    <w:name w:val="Table Description"/>
    <w:basedOn w:val="a8"/>
    <w:qFormat/>
    <w:rPr>
      <w:b/>
      <w:bCs/>
    </w:rPr>
  </w:style>
  <w:style w:type="paragraph" w:customStyle="1" w:styleId="TableCenteredSmall">
    <w:name w:val="Table Centered Small"/>
    <w:basedOn w:val="TableCentered"/>
    <w:qFormat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qFormat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qFormat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qFormat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qFormat/>
    <w:pPr>
      <w:spacing w:before="60" w:line="160" w:lineRule="atLeast"/>
      <w:ind w:left="86" w:hanging="86"/>
    </w:pPr>
    <w:rPr>
      <w:sz w:val="12"/>
    </w:rPr>
  </w:style>
  <w:style w:type="character" w:customStyle="1" w:styleId="aff8">
    <w:name w:val="副标题 字符"/>
    <w:basedOn w:val="a9"/>
    <w:link w:val="aff7"/>
    <w:qFormat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qFormat/>
  </w:style>
  <w:style w:type="character" w:customStyle="1" w:styleId="TableContentChar">
    <w:name w:val="Table Content Char"/>
    <w:link w:val="TableContent"/>
    <w:qFormat/>
    <w:locked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paragraph" w:customStyle="1" w:styleId="font5">
    <w:name w:val="font5"/>
    <w:basedOn w:val="a7"/>
    <w:qFormat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qFormat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qFormat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qFormat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qFormat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qFormat/>
  </w:style>
  <w:style w:type="paragraph" w:customStyle="1" w:styleId="2c">
    <w:name w:val="正文2"/>
    <w:basedOn w:val="a7"/>
    <w:link w:val="2Char"/>
    <w:qFormat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c"/>
    <w:qFormat/>
    <w:rPr>
      <w:rFonts w:ascii="Arial" w:hAnsi="Arial" w:cs="HYb2gj"/>
      <w:color w:val="000000"/>
      <w:sz w:val="24"/>
    </w:rPr>
  </w:style>
  <w:style w:type="paragraph" w:customStyle="1" w:styleId="Subsidiary">
    <w:name w:val="Subsidiary"/>
    <w:basedOn w:val="a7"/>
    <w:next w:val="af"/>
    <w:qFormat/>
    <w:pPr>
      <w:tabs>
        <w:tab w:val="left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qFormat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5">
    <w:name w:val="网格型1"/>
    <w:basedOn w:val="aa"/>
    <w:uiPriority w:val="59"/>
    <w:qFormat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qFormat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qFormat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qFormat/>
    <w:pPr>
      <w:widowControl w:val="0"/>
      <w:numPr>
        <w:numId w:val="17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Controlling">
    <w:name w:val="Controlling"/>
    <w:basedOn w:val="a7"/>
    <w:next w:val="af"/>
    <w:qFormat/>
    <w:pPr>
      <w:tabs>
        <w:tab w:val="left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0"/>
    <w:next w:val="a7"/>
    <w:qFormat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qFormat/>
    <w:pPr>
      <w:spacing w:after="60"/>
      <w:ind w:right="57"/>
      <w:jc w:val="center"/>
    </w:pPr>
    <w:rPr>
      <w:sz w:val="24"/>
      <w:lang w:eastAsia="en-US"/>
    </w:rPr>
  </w:style>
  <w:style w:type="character" w:customStyle="1" w:styleId="ad">
    <w:name w:val="宏文本 字符"/>
    <w:basedOn w:val="a9"/>
    <w:link w:val="ac"/>
    <w:qFormat/>
    <w:rPr>
      <w:rFonts w:ascii="Arial" w:hAnsi="Arial"/>
      <w:lang w:eastAsia="en-US"/>
    </w:rPr>
  </w:style>
  <w:style w:type="character" w:customStyle="1" w:styleId="afd">
    <w:name w:val="纯文本 字符"/>
    <w:basedOn w:val="a9"/>
    <w:link w:val="afc"/>
    <w:qFormat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qFormat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0"/>
    <w:next w:val="a7"/>
    <w:qFormat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qFormat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1"/>
    <w:qFormat/>
    <w:pPr>
      <w:spacing w:before="120" w:after="120"/>
      <w:ind w:right="57"/>
      <w:jc w:val="center"/>
    </w:pPr>
    <w:rPr>
      <w:rFonts w:ascii="Arial" w:eastAsia="宋体" w:hAnsi="Arial" w:cs="Times New Roman"/>
      <w:b/>
      <w:sz w:val="24"/>
      <w:lang w:eastAsia="en-US"/>
    </w:rPr>
  </w:style>
  <w:style w:type="paragraph" w:customStyle="1" w:styleId="ExampleHidden">
    <w:name w:val="ExampleHidden"/>
    <w:basedOn w:val="Example"/>
    <w:qFormat/>
    <w:rPr>
      <w:i w:val="0"/>
      <w:vanish/>
    </w:rPr>
  </w:style>
  <w:style w:type="paragraph" w:customStyle="1" w:styleId="com2">
    <w:name w:val="com2"/>
    <w:basedOn w:val="a7"/>
    <w:qFormat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qFormat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qFormat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character" w:customStyle="1" w:styleId="39">
    <w:name w:val="正文文本缩进 3 字符"/>
    <w:basedOn w:val="a9"/>
    <w:link w:val="38"/>
    <w:qFormat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qFormat/>
    <w:rPr>
      <w:rFonts w:ascii="Arial" w:eastAsia="宋体" w:hAnsi="Arial" w:cs="Arial"/>
      <w:color w:val="auto"/>
      <w:sz w:val="18"/>
      <w:szCs w:val="20"/>
    </w:rPr>
  </w:style>
  <w:style w:type="character" w:customStyle="1" w:styleId="aff">
    <w:name w:val="日期 字符"/>
    <w:basedOn w:val="a9"/>
    <w:link w:val="afe"/>
    <w:qFormat/>
    <w:rPr>
      <w:rFonts w:ascii="Arial" w:hAnsi="Arial"/>
      <w:sz w:val="24"/>
      <w:lang w:eastAsia="en-US"/>
    </w:rPr>
  </w:style>
  <w:style w:type="paragraph" w:customStyle="1" w:styleId="affff3">
    <w:name w:val="标准书眉_奇数页"/>
    <w:next w:val="a7"/>
    <w:qFormat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sz w:val="21"/>
    </w:rPr>
  </w:style>
  <w:style w:type="paragraph" w:customStyle="1" w:styleId="affff4">
    <w:name w:val="前言、引言标题"/>
    <w:next w:val="a7"/>
    <w:qFormat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sz w:val="32"/>
    </w:rPr>
  </w:style>
  <w:style w:type="paragraph" w:customStyle="1" w:styleId="affff5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  <w:style w:type="paragraph" w:customStyle="1" w:styleId="affff6">
    <w:name w:val="章标题"/>
    <w:next w:val="affff5"/>
    <w:qFormat/>
    <w:pPr>
      <w:spacing w:beforeLines="50" w:before="50" w:afterLines="50" w:after="50"/>
      <w:ind w:left="720"/>
      <w:jc w:val="both"/>
      <w:outlineLvl w:val="1"/>
    </w:pPr>
    <w:rPr>
      <w:rFonts w:ascii="黑体" w:eastAsia="黑体" w:hAnsi="Times New Roman" w:cs="Times New Roman"/>
      <w:sz w:val="21"/>
    </w:rPr>
  </w:style>
  <w:style w:type="paragraph" w:customStyle="1" w:styleId="affff7">
    <w:name w:val="一级条标题"/>
    <w:next w:val="affff5"/>
    <w:link w:val="Char0"/>
    <w:qFormat/>
    <w:pPr>
      <w:outlineLvl w:val="2"/>
    </w:pPr>
    <w:rPr>
      <w:rFonts w:ascii="Times New Roman" w:eastAsia="黑体" w:hAnsi="Times New Roman" w:cs="Times New Roman"/>
      <w:sz w:val="21"/>
    </w:rPr>
  </w:style>
  <w:style w:type="paragraph" w:customStyle="1" w:styleId="affff8">
    <w:name w:val="二级条标题"/>
    <w:basedOn w:val="affff7"/>
    <w:next w:val="affff5"/>
    <w:link w:val="Char1"/>
    <w:qFormat/>
    <w:pPr>
      <w:outlineLvl w:val="3"/>
    </w:pPr>
  </w:style>
  <w:style w:type="paragraph" w:customStyle="1" w:styleId="affff9">
    <w:name w:val="三级条标题"/>
    <w:basedOn w:val="affff8"/>
    <w:next w:val="affff5"/>
    <w:link w:val="Char2"/>
    <w:qFormat/>
    <w:pPr>
      <w:outlineLvl w:val="4"/>
    </w:pPr>
  </w:style>
  <w:style w:type="paragraph" w:customStyle="1" w:styleId="affffa">
    <w:name w:val="四级条标题"/>
    <w:basedOn w:val="affff9"/>
    <w:next w:val="affff5"/>
    <w:qFormat/>
    <w:pPr>
      <w:ind w:left="2804" w:hanging="420"/>
      <w:outlineLvl w:val="5"/>
    </w:pPr>
  </w:style>
  <w:style w:type="paragraph" w:customStyle="1" w:styleId="affffb">
    <w:name w:val="五级条标题"/>
    <w:basedOn w:val="affffa"/>
    <w:next w:val="affff5"/>
    <w:qFormat/>
    <w:pPr>
      <w:ind w:left="3224"/>
      <w:outlineLvl w:val="6"/>
    </w:pPr>
  </w:style>
  <w:style w:type="paragraph" w:customStyle="1" w:styleId="affffc">
    <w:name w:val="封面标准名称"/>
    <w:qFormat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sz w:val="52"/>
    </w:rPr>
  </w:style>
  <w:style w:type="paragraph" w:customStyle="1" w:styleId="Char3">
    <w:name w:val="Char"/>
    <w:basedOn w:val="a7"/>
    <w:qFormat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d">
    <w:name w:val="清單段落"/>
    <w:basedOn w:val="a7"/>
    <w:uiPriority w:val="34"/>
    <w:qFormat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customStyle="1" w:styleId="af9">
    <w:name w:val="正文文本缩进 字符"/>
    <w:basedOn w:val="a9"/>
    <w:link w:val="af8"/>
    <w:qFormat/>
    <w:rPr>
      <w:rFonts w:ascii="Arial" w:eastAsia="MS PGothic" w:hAnsi="Arial"/>
      <w:sz w:val="21"/>
      <w:szCs w:val="24"/>
      <w:lang w:eastAsia="ja-JP"/>
    </w:rPr>
  </w:style>
  <w:style w:type="character" w:customStyle="1" w:styleId="28">
    <w:name w:val="正文文本 2 字符"/>
    <w:basedOn w:val="a9"/>
    <w:link w:val="27"/>
    <w:qFormat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ff4"/>
    <w:qFormat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qFormat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qFormat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qFormat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e">
    <w:name w:val="標準Ⅱ"/>
    <w:basedOn w:val="a7"/>
    <w:qFormat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ff4"/>
    <w:qFormat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character" w:customStyle="1" w:styleId="25">
    <w:name w:val="正文文本缩进 2 字符"/>
    <w:basedOn w:val="a9"/>
    <w:link w:val="24"/>
    <w:qFormat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affb">
    <w:name w:val="脚注文本 字符"/>
    <w:basedOn w:val="a9"/>
    <w:link w:val="affa"/>
    <w:qFormat/>
    <w:rPr>
      <w:rFonts w:ascii="Arial" w:eastAsia="MS PGothic" w:hAnsi="Arial"/>
      <w:sz w:val="21"/>
      <w:szCs w:val="24"/>
      <w:lang w:eastAsia="ja-JP"/>
    </w:rPr>
  </w:style>
  <w:style w:type="paragraph" w:customStyle="1" w:styleId="font0">
    <w:name w:val="font0"/>
    <w:basedOn w:val="a7"/>
    <w:qFormat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qFormat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qFormat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qFormat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qFormat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qFormat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qFormat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qFormat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qFormat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qFormat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qFormat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qFormat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qFormat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character" w:customStyle="1" w:styleId="35">
    <w:name w:val="正文文本 3 字符"/>
    <w:basedOn w:val="a9"/>
    <w:link w:val="34"/>
    <w:qFormat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">
    <w:name w:val="標準(英語)"/>
    <w:basedOn w:val="a7"/>
    <w:qFormat/>
    <w:pPr>
      <w:widowControl w:val="0"/>
      <w:shd w:val="pct10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0">
    <w:name w:val="正文表标题"/>
    <w:next w:val="a7"/>
    <w:qFormat/>
    <w:pPr>
      <w:tabs>
        <w:tab w:val="left" w:pos="360"/>
      </w:tabs>
      <w:ind w:left="360" w:hanging="360"/>
      <w:jc w:val="center"/>
    </w:pPr>
    <w:rPr>
      <w:rFonts w:ascii="黑体" w:eastAsia="黑体" w:hAnsi="Times New Roman" w:cs="Times New Roman"/>
      <w:sz w:val="21"/>
    </w:rPr>
  </w:style>
  <w:style w:type="paragraph" w:customStyle="1" w:styleId="a5">
    <w:name w:val="注×："/>
    <w:qFormat/>
    <w:pPr>
      <w:widowControl w:val="0"/>
      <w:numPr>
        <w:numId w:val="18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sz w:val="18"/>
    </w:rPr>
  </w:style>
  <w:style w:type="paragraph" w:customStyle="1" w:styleId="font1">
    <w:name w:val="font1"/>
    <w:basedOn w:val="a7"/>
    <w:qFormat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qFormat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qFormat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qFormat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qFormat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qFormat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qFormat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qFormat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qFormat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qFormat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qFormat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qFormat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qFormat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qFormat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qFormat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qFormat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qFormat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character" w:customStyle="1" w:styleId="HTML2">
    <w:name w:val="HTML 预设格式 字符"/>
    <w:basedOn w:val="a9"/>
    <w:link w:val="HTML1"/>
    <w:qFormat/>
    <w:rPr>
      <w:rFonts w:ascii="Arial Unicode MS" w:eastAsia="Arial Unicode MS" w:hAnsi="Arial Unicode MS"/>
      <w:color w:val="000000"/>
      <w:sz w:val="24"/>
    </w:rPr>
  </w:style>
  <w:style w:type="paragraph" w:customStyle="1" w:styleId="afffff1">
    <w:name w:val="附录标识"/>
    <w:basedOn w:val="affff4"/>
    <w:qFormat/>
    <w:pPr>
      <w:tabs>
        <w:tab w:val="left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2">
    <w:name w:val="附录章标题"/>
    <w:next w:val="affff5"/>
    <w:qFormat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fffff3">
    <w:name w:val="附录一级条标题"/>
    <w:basedOn w:val="afffff2"/>
    <w:next w:val="affff5"/>
    <w:qFormat/>
    <w:pPr>
      <w:tabs>
        <w:tab w:val="left" w:pos="709"/>
        <w:tab w:val="left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4">
    <w:name w:val="附录二级条标题"/>
    <w:basedOn w:val="afffff3"/>
    <w:next w:val="affff5"/>
    <w:qFormat/>
    <w:pPr>
      <w:tabs>
        <w:tab w:val="clear" w:pos="709"/>
        <w:tab w:val="left" w:pos="851"/>
        <w:tab w:val="left" w:pos="1140"/>
      </w:tabs>
      <w:ind w:left="851" w:hanging="851"/>
      <w:outlineLvl w:val="3"/>
    </w:pPr>
  </w:style>
  <w:style w:type="paragraph" w:customStyle="1" w:styleId="afffff5">
    <w:name w:val="附录三级条标题"/>
    <w:basedOn w:val="afffff4"/>
    <w:next w:val="affff5"/>
    <w:qFormat/>
    <w:pPr>
      <w:tabs>
        <w:tab w:val="clear" w:pos="851"/>
        <w:tab w:val="left" w:pos="840"/>
        <w:tab w:val="left" w:pos="992"/>
      </w:tabs>
      <w:ind w:left="992" w:hanging="992"/>
      <w:outlineLvl w:val="4"/>
    </w:pPr>
  </w:style>
  <w:style w:type="paragraph" w:customStyle="1" w:styleId="afffff6">
    <w:name w:val="附录四级条标题"/>
    <w:basedOn w:val="afffff5"/>
    <w:next w:val="affff5"/>
    <w:qFormat/>
    <w:pPr>
      <w:tabs>
        <w:tab w:val="clear" w:pos="840"/>
        <w:tab w:val="clear" w:pos="1140"/>
        <w:tab w:val="left" w:pos="1134"/>
        <w:tab w:val="left" w:pos="1260"/>
      </w:tabs>
      <w:ind w:left="1134" w:hanging="1134"/>
      <w:outlineLvl w:val="5"/>
    </w:pPr>
  </w:style>
  <w:style w:type="paragraph" w:customStyle="1" w:styleId="afffff7">
    <w:name w:val="附录五级条标题"/>
    <w:basedOn w:val="afffff6"/>
    <w:next w:val="affff5"/>
    <w:qFormat/>
    <w:pPr>
      <w:tabs>
        <w:tab w:val="clear" w:pos="992"/>
        <w:tab w:val="clear" w:pos="1260"/>
        <w:tab w:val="left" w:pos="1276"/>
        <w:tab w:val="left" w:pos="1680"/>
      </w:tabs>
      <w:ind w:left="1276" w:hanging="1276"/>
      <w:outlineLvl w:val="6"/>
    </w:pPr>
  </w:style>
  <w:style w:type="paragraph" w:customStyle="1" w:styleId="afffff8">
    <w:name w:val="列项——"/>
    <w:qFormat/>
    <w:pPr>
      <w:widowControl w:val="0"/>
      <w:tabs>
        <w:tab w:val="left" w:pos="854"/>
        <w:tab w:val="left" w:pos="2100"/>
      </w:tabs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fffff9">
    <w:name w:val="列项·"/>
    <w:qFormat/>
    <w:pPr>
      <w:tabs>
        <w:tab w:val="left" w:pos="840"/>
        <w:tab w:val="left" w:pos="2520"/>
      </w:tabs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6">
    <w:name w:val="三级无标题条"/>
    <w:basedOn w:val="a7"/>
    <w:qFormat/>
    <w:pPr>
      <w:widowControl w:val="0"/>
      <w:numPr>
        <w:numId w:val="19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f5"/>
    <w:qFormat/>
    <w:pPr>
      <w:numPr>
        <w:numId w:val="20"/>
      </w:numPr>
      <w:tabs>
        <w:tab w:val="clear" w:pos="1140"/>
        <w:tab w:val="left" w:pos="816"/>
      </w:tabs>
      <w:ind w:left="0" w:firstLineChars="233" w:firstLine="419"/>
      <w:jc w:val="both"/>
    </w:pPr>
    <w:rPr>
      <w:rFonts w:ascii="宋体" w:eastAsia="宋体" w:hAnsi="Times New Roman" w:cs="Times New Roman"/>
      <w:sz w:val="18"/>
    </w:rPr>
  </w:style>
  <w:style w:type="paragraph" w:customStyle="1" w:styleId="a0">
    <w:name w:val="四级无标题条"/>
    <w:basedOn w:val="a7"/>
    <w:qFormat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a">
    <w:name w:val="五级无标题条"/>
    <w:basedOn w:val="a7"/>
    <w:qFormat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一级无标题条"/>
    <w:basedOn w:val="a7"/>
    <w:qFormat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正文图标题"/>
    <w:next w:val="affff5"/>
    <w:qFormat/>
    <w:pPr>
      <w:ind w:left="1215"/>
      <w:jc w:val="center"/>
    </w:pPr>
    <w:rPr>
      <w:rFonts w:ascii="黑体" w:eastAsia="黑体" w:hAnsi="Times New Roman" w:cs="Times New Roman"/>
      <w:sz w:val="21"/>
    </w:rPr>
  </w:style>
  <w:style w:type="paragraph" w:customStyle="1" w:styleId="afffffd">
    <w:name w:val="注："/>
    <w:next w:val="affff5"/>
    <w:qFormat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sz w:val="18"/>
    </w:rPr>
  </w:style>
  <w:style w:type="paragraph" w:customStyle="1" w:styleId="a3">
    <w:name w:val="封面标准文稿编辑信息"/>
    <w:qFormat/>
    <w:pPr>
      <w:numPr>
        <w:numId w:val="22"/>
      </w:numPr>
      <w:spacing w:before="180" w:line="180" w:lineRule="exact"/>
      <w:jc w:val="center"/>
    </w:pPr>
    <w:rPr>
      <w:rFonts w:ascii="宋体" w:eastAsia="宋体" w:hAnsi="Times New Roman" w:cs="Times New Roman"/>
      <w:sz w:val="21"/>
    </w:rPr>
  </w:style>
  <w:style w:type="paragraph" w:customStyle="1" w:styleId="afffffe">
    <w:name w:val="二级无标题条"/>
    <w:basedOn w:val="a7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qFormat/>
    <w:rPr>
      <w:rFonts w:ascii="宋体"/>
      <w:sz w:val="21"/>
      <w:lang w:val="en-US" w:eastAsia="zh-CN"/>
    </w:rPr>
  </w:style>
  <w:style w:type="paragraph" w:customStyle="1" w:styleId="affffff">
    <w:name w:val="附录图标题"/>
    <w:next w:val="affff5"/>
    <w:qFormat/>
    <w:pPr>
      <w:jc w:val="center"/>
    </w:pPr>
    <w:rPr>
      <w:rFonts w:ascii="黑体" w:eastAsia="黑体" w:hAnsi="Times New Roman" w:cs="Times New Roman"/>
      <w:sz w:val="21"/>
    </w:rPr>
  </w:style>
  <w:style w:type="paragraph" w:customStyle="1" w:styleId="affffff0">
    <w:name w:val="封面一致性程度标识"/>
    <w:qFormat/>
    <w:pPr>
      <w:spacing w:before="440" w:line="400" w:lineRule="exact"/>
      <w:jc w:val="center"/>
    </w:pPr>
    <w:rPr>
      <w:rFonts w:ascii="宋体" w:eastAsia="宋体" w:hAnsi="Times New Roman" w:cs="Times New Roman"/>
      <w:sz w:val="28"/>
    </w:rPr>
  </w:style>
  <w:style w:type="paragraph" w:customStyle="1" w:styleId="affffff1">
    <w:name w:val="目次、索引正文"/>
    <w:qFormat/>
    <w:pPr>
      <w:spacing w:line="320" w:lineRule="exact"/>
      <w:jc w:val="both"/>
    </w:pPr>
    <w:rPr>
      <w:rFonts w:ascii="宋体" w:eastAsia="宋体" w:hAnsi="Times New Roman" w:cs="Times New Roman"/>
      <w:sz w:val="21"/>
    </w:rPr>
  </w:style>
  <w:style w:type="paragraph" w:customStyle="1" w:styleId="affffff2">
    <w:name w:val="其他发布部门"/>
    <w:basedOn w:val="affffff3"/>
    <w:qFormat/>
    <w:pPr>
      <w:spacing w:line="240" w:lineRule="atLeast"/>
    </w:pPr>
    <w:rPr>
      <w:rFonts w:ascii="黑体" w:eastAsia="黑体"/>
      <w:b w:val="0"/>
    </w:rPr>
  </w:style>
  <w:style w:type="paragraph" w:customStyle="1" w:styleId="affffff3">
    <w:name w:val="发布部门"/>
    <w:next w:val="affff5"/>
    <w:qFormat/>
    <w:pPr>
      <w:jc w:val="center"/>
    </w:pPr>
    <w:rPr>
      <w:rFonts w:ascii="宋体" w:eastAsia="宋体" w:hAnsi="Times New Roman" w:cs="Times New Roman"/>
      <w:b/>
      <w:spacing w:val="20"/>
      <w:w w:val="135"/>
      <w:sz w:val="36"/>
    </w:rPr>
  </w:style>
  <w:style w:type="paragraph" w:customStyle="1" w:styleId="affffff4">
    <w:name w:val="标准标志"/>
    <w:next w:val="a7"/>
    <w:qFormat/>
    <w:pPr>
      <w:shd w:val="solid" w:color="FFFFFF" w:fill="FFFFFF"/>
      <w:spacing w:line="240" w:lineRule="atLeast"/>
      <w:jc w:val="right"/>
    </w:pPr>
    <w:rPr>
      <w:rFonts w:ascii="Times New Roman" w:eastAsia="宋体" w:hAnsi="Times New Roman" w:cs="Times New Roman"/>
      <w:b/>
      <w:w w:val="130"/>
      <w:sz w:val="96"/>
    </w:rPr>
  </w:style>
  <w:style w:type="paragraph" w:customStyle="1" w:styleId="affffff5">
    <w:name w:val="实施日期"/>
    <w:basedOn w:val="affffff6"/>
    <w:qFormat/>
    <w:pPr>
      <w:jc w:val="right"/>
    </w:pPr>
  </w:style>
  <w:style w:type="paragraph" w:customStyle="1" w:styleId="affffff6">
    <w:name w:val="发布日期"/>
    <w:qFormat/>
    <w:rPr>
      <w:rFonts w:ascii="Times New Roman" w:eastAsia="黑体" w:hAnsi="Times New Roman" w:cs="Times New Roman"/>
      <w:sz w:val="28"/>
    </w:rPr>
  </w:style>
  <w:style w:type="paragraph" w:customStyle="1" w:styleId="affffff7">
    <w:name w:val="标准书脚_奇数页"/>
    <w:qFormat/>
    <w:pPr>
      <w:spacing w:before="120"/>
      <w:jc w:val="right"/>
    </w:pPr>
    <w:rPr>
      <w:rFonts w:ascii="Times New Roman" w:eastAsia="宋体" w:hAnsi="Times New Roman" w:cs="Times New Roman"/>
      <w:sz w:val="18"/>
    </w:rPr>
  </w:style>
  <w:style w:type="paragraph" w:customStyle="1" w:styleId="affffff8">
    <w:name w:val="标准书眉一"/>
    <w:qFormat/>
    <w:pPr>
      <w:jc w:val="both"/>
    </w:pPr>
    <w:rPr>
      <w:rFonts w:ascii="Times New Roman" w:eastAsia="宋体" w:hAnsi="Times New Roman" w:cs="Times New Roman"/>
    </w:rPr>
  </w:style>
  <w:style w:type="paragraph" w:customStyle="1" w:styleId="unnamed2">
    <w:name w:val="unnamed2"/>
    <w:basedOn w:val="a7"/>
    <w:qFormat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qFormat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9">
    <w:name w:val="无标题条"/>
    <w:next w:val="affff5"/>
    <w:qFormat/>
    <w:pPr>
      <w:jc w:val="both"/>
    </w:pPr>
    <w:rPr>
      <w:rFonts w:ascii="Times New Roman" w:eastAsia="宋体" w:hAnsi="Times New Roman" w:cs="Times New Roman"/>
      <w:sz w:val="21"/>
    </w:rPr>
  </w:style>
  <w:style w:type="paragraph" w:customStyle="1" w:styleId="affffffa">
    <w:name w:val="封面标准代替信息"/>
    <w:basedOn w:val="2d"/>
    <w:qFormat/>
    <w:pPr>
      <w:spacing w:before="57"/>
    </w:pPr>
    <w:rPr>
      <w:rFonts w:ascii="宋体"/>
      <w:sz w:val="21"/>
    </w:rPr>
  </w:style>
  <w:style w:type="paragraph" w:customStyle="1" w:styleId="2d">
    <w:name w:val="封面标准号2"/>
    <w:basedOn w:val="16"/>
    <w:qFormat/>
    <w:pPr>
      <w:adjustRightInd w:val="0"/>
      <w:spacing w:before="357" w:line="280" w:lineRule="exact"/>
    </w:pPr>
  </w:style>
  <w:style w:type="paragraph" w:customStyle="1" w:styleId="16">
    <w:name w:val="封面标准号1"/>
    <w:qFormat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sz w:val="28"/>
    </w:rPr>
  </w:style>
  <w:style w:type="paragraph" w:customStyle="1" w:styleId="affffffb">
    <w:name w:val="目次、标准名称标题"/>
    <w:basedOn w:val="affff4"/>
    <w:next w:val="affff5"/>
    <w:qFormat/>
    <w:pPr>
      <w:spacing w:line="460" w:lineRule="exact"/>
    </w:pPr>
  </w:style>
  <w:style w:type="paragraph" w:customStyle="1" w:styleId="affffffc">
    <w:name w:val="文献分类号"/>
    <w:qFormat/>
    <w:pPr>
      <w:widowControl w:val="0"/>
      <w:textAlignment w:val="center"/>
    </w:pPr>
    <w:rPr>
      <w:rFonts w:ascii="Times New Roman" w:eastAsia="黑体" w:hAnsi="Times New Roman" w:cs="Times New Roman"/>
      <w:sz w:val="21"/>
    </w:rPr>
  </w:style>
  <w:style w:type="paragraph" w:customStyle="1" w:styleId="affffffd">
    <w:name w:val="封面标准文稿类别"/>
    <w:qFormat/>
    <w:pPr>
      <w:spacing w:before="440" w:line="400" w:lineRule="exact"/>
      <w:jc w:val="center"/>
    </w:pPr>
    <w:rPr>
      <w:rFonts w:ascii="宋体" w:eastAsia="宋体" w:hAnsi="Times New Roman" w:cs="Times New Roman"/>
      <w:sz w:val="24"/>
    </w:rPr>
  </w:style>
  <w:style w:type="paragraph" w:customStyle="1" w:styleId="affffffe">
    <w:name w:val="标准书脚_偶数页"/>
    <w:qFormat/>
    <w:pPr>
      <w:spacing w:before="120"/>
    </w:pPr>
    <w:rPr>
      <w:rFonts w:ascii="Times New Roman" w:eastAsia="宋体" w:hAnsi="Times New Roman" w:cs="Times New Roman"/>
      <w:sz w:val="18"/>
    </w:rPr>
  </w:style>
  <w:style w:type="paragraph" w:customStyle="1" w:styleId="afffffff">
    <w:name w:val="数字编号列项（二级）"/>
    <w:qFormat/>
    <w:pPr>
      <w:ind w:leftChars="400" w:left="126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fffffff0">
    <w:name w:val="封面标准英文名称"/>
    <w:qFormat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sz w:val="28"/>
    </w:rPr>
  </w:style>
  <w:style w:type="paragraph" w:customStyle="1" w:styleId="afffffff1">
    <w:name w:val="参考文献、索引标题"/>
    <w:basedOn w:val="affff4"/>
    <w:next w:val="a7"/>
    <w:qFormat/>
    <w:pPr>
      <w:spacing w:after="200"/>
    </w:pPr>
    <w:rPr>
      <w:sz w:val="21"/>
    </w:rPr>
  </w:style>
  <w:style w:type="paragraph" w:customStyle="1" w:styleId="afffffff2">
    <w:name w:val="标准书眉_偶数页"/>
    <w:basedOn w:val="affff3"/>
    <w:next w:val="a7"/>
    <w:qFormat/>
    <w:pPr>
      <w:jc w:val="left"/>
    </w:pPr>
  </w:style>
  <w:style w:type="paragraph" w:customStyle="1" w:styleId="afffffff3">
    <w:name w:val="图表脚注"/>
    <w:next w:val="affff5"/>
    <w:qFormat/>
    <w:pPr>
      <w:ind w:leftChars="200" w:left="300" w:hangingChars="100" w:hanging="100"/>
      <w:jc w:val="both"/>
    </w:pPr>
    <w:rPr>
      <w:rFonts w:ascii="宋体" w:eastAsia="宋体" w:hAnsi="Times New Roman" w:cs="Times New Roman"/>
      <w:sz w:val="18"/>
    </w:rPr>
  </w:style>
  <w:style w:type="character" w:customStyle="1" w:styleId="HTML0">
    <w:name w:val="HTML 地址 字符"/>
    <w:basedOn w:val="a9"/>
    <w:link w:val="HTML"/>
    <w:qFormat/>
    <w:rPr>
      <w:i/>
      <w:kern w:val="2"/>
      <w:sz w:val="21"/>
    </w:rPr>
  </w:style>
  <w:style w:type="paragraph" w:customStyle="1" w:styleId="afffffff4">
    <w:name w:val="封面正文"/>
    <w:qFormat/>
    <w:pPr>
      <w:jc w:val="both"/>
    </w:pPr>
    <w:rPr>
      <w:rFonts w:ascii="Times New Roman" w:eastAsia="宋体" w:hAnsi="Times New Roman" w:cs="Times New Roman"/>
    </w:rPr>
  </w:style>
  <w:style w:type="paragraph" w:customStyle="1" w:styleId="afffffff5">
    <w:name w:val="条文脚注"/>
    <w:basedOn w:val="affa"/>
    <w:qFormat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6">
    <w:name w:val="其他标准称谓"/>
    <w:qFormat/>
    <w:pPr>
      <w:spacing w:line="240" w:lineRule="atLeast"/>
      <w:jc w:val="distribute"/>
    </w:pPr>
    <w:rPr>
      <w:rFonts w:ascii="黑体" w:eastAsia="黑体" w:hAnsi="宋体" w:cs="Times New Roman"/>
      <w:sz w:val="52"/>
    </w:rPr>
  </w:style>
  <w:style w:type="paragraph" w:customStyle="1" w:styleId="afffffff7">
    <w:name w:val="标准称谓"/>
    <w:next w:val="a7"/>
    <w:qFormat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 w:eastAsia="宋体" w:hAnsi="Times New Roman" w:cs="Times New Roman"/>
      <w:b/>
      <w:spacing w:val="20"/>
      <w:w w:val="148"/>
      <w:sz w:val="52"/>
    </w:rPr>
  </w:style>
  <w:style w:type="paragraph" w:customStyle="1" w:styleId="afffffff8">
    <w:name w:val="附录表标题"/>
    <w:next w:val="affff5"/>
    <w:qFormat/>
    <w:pPr>
      <w:jc w:val="center"/>
      <w:textAlignment w:val="baseline"/>
    </w:pPr>
    <w:rPr>
      <w:rFonts w:ascii="黑体" w:eastAsia="黑体" w:hAnsi="Times New Roman" w:cs="Times New Roman"/>
      <w:kern w:val="21"/>
      <w:sz w:val="21"/>
    </w:rPr>
  </w:style>
  <w:style w:type="paragraph" w:customStyle="1" w:styleId="afffffff9">
    <w:name w:val="字母编号列项（一级）"/>
    <w:qFormat/>
    <w:pPr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LV3">
    <w:name w:val="LV 3"/>
    <w:basedOn w:val="a7"/>
    <w:qFormat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qFormat/>
    <w:pPr>
      <w:tabs>
        <w:tab w:val="left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qFormat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qFormat/>
    <w:rPr>
      <w:color w:val="auto"/>
      <w:u w:val="single"/>
    </w:rPr>
  </w:style>
  <w:style w:type="character" w:customStyle="1" w:styleId="de">
    <w:name w:val="de"/>
    <w:basedOn w:val="a9"/>
    <w:qFormat/>
  </w:style>
  <w:style w:type="character" w:customStyle="1" w:styleId="17">
    <w:name w:val="明显强调1"/>
    <w:uiPriority w:val="21"/>
    <w:qFormat/>
    <w:rPr>
      <w:b/>
      <w:bCs/>
      <w:i/>
      <w:iCs/>
      <w:color w:val="4F81BD"/>
    </w:rPr>
  </w:style>
  <w:style w:type="paragraph" w:customStyle="1" w:styleId="afffffffa">
    <w:name w:val="小标题"/>
    <w:basedOn w:val="2c"/>
    <w:next w:val="2c"/>
    <w:link w:val="Char5"/>
    <w:qFormat/>
    <w:pPr>
      <w:ind w:firstLineChars="0" w:firstLine="0"/>
    </w:pPr>
    <w:rPr>
      <w:b/>
    </w:rPr>
  </w:style>
  <w:style w:type="paragraph" w:customStyle="1" w:styleId="afffffffb">
    <w:name w:val="自定义小标题"/>
    <w:next w:val="2c"/>
    <w:qFormat/>
    <w:pPr>
      <w:spacing w:line="300" w:lineRule="auto"/>
    </w:pPr>
    <w:rPr>
      <w:rFonts w:ascii="Arial" w:eastAsia="宋体" w:hAnsi="Arial" w:cs="Times New Roman"/>
      <w:b/>
      <w:lang w:eastAsia="en-US"/>
    </w:rPr>
  </w:style>
  <w:style w:type="character" w:customStyle="1" w:styleId="Char5">
    <w:name w:val="小标题 Char"/>
    <w:link w:val="afffffffa"/>
    <w:qFormat/>
    <w:rPr>
      <w:rFonts w:ascii="Arial" w:hAnsi="Arial" w:cs="HYb2gj"/>
      <w:b/>
      <w:color w:val="000000"/>
      <w:sz w:val="24"/>
    </w:rPr>
  </w:style>
  <w:style w:type="paragraph" w:customStyle="1" w:styleId="afffffffc">
    <w:name w:val="表格"/>
    <w:basedOn w:val="2c"/>
    <w:link w:val="Char6"/>
    <w:qFormat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c"/>
    <w:qFormat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qFormat/>
    <w:locked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qFormat/>
    <w:rPr>
      <w:i/>
    </w:rPr>
  </w:style>
  <w:style w:type="character" w:customStyle="1" w:styleId="Bold">
    <w:name w:val="Bold"/>
    <w:qFormat/>
    <w:rPr>
      <w:b/>
    </w:rPr>
  </w:style>
  <w:style w:type="character" w:customStyle="1" w:styleId="BoldItalics">
    <w:name w:val="Bold Italics"/>
    <w:qFormat/>
    <w:rPr>
      <w:b/>
      <w:i/>
    </w:rPr>
  </w:style>
  <w:style w:type="character" w:customStyle="1" w:styleId="FieldLabel">
    <w:name w:val="Field Label"/>
    <w:qFormat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qFormat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qFormat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qFormat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qFormat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qFormat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qFormat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qFormat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qFormat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qFormat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qFormat/>
    <w:pPr>
      <w:numPr>
        <w:numId w:val="23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qFormat/>
    <w:pPr>
      <w:numPr>
        <w:numId w:val="24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qFormat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qFormat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qFormat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qFormat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qFormat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qFormat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qFormat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qFormat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qFormat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qFormat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qFormat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qFormat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qFormat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qFormat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qFormat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qFormat/>
    <w:rPr>
      <w:rFonts w:eastAsia="Arial" w:cs="Arial"/>
      <w:sz w:val="24"/>
      <w:szCs w:val="24"/>
    </w:rPr>
  </w:style>
  <w:style w:type="paragraph" w:customStyle="1" w:styleId="ContentsHeading">
    <w:name w:val="Contents Heading"/>
    <w:basedOn w:val="a7"/>
    <w:next w:val="Example"/>
    <w:qFormat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Contents9">
    <w:name w:val="Contents 9"/>
    <w:basedOn w:val="a7"/>
    <w:next w:val="Index"/>
    <w:qFormat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Index">
    <w:name w:val="Index"/>
    <w:basedOn w:val="a7"/>
    <w:qFormat/>
    <w:rPr>
      <w:rFonts w:ascii="Times New Roman" w:eastAsia="Times New Roman" w:hAnsi="Times New Roman"/>
      <w:sz w:val="24"/>
      <w:szCs w:val="24"/>
    </w:rPr>
  </w:style>
  <w:style w:type="paragraph" w:customStyle="1" w:styleId="Contents8">
    <w:name w:val="Contents 8"/>
    <w:basedOn w:val="a7"/>
    <w:next w:val="af1"/>
    <w:qFormat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9"/>
    <w:qFormat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qFormat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TextBody">
    <w:name w:val="Text Body"/>
    <w:basedOn w:val="a7"/>
    <w:next w:val="a7"/>
    <w:qFormat/>
    <w:pPr>
      <w:spacing w:after="120"/>
    </w:pPr>
    <w:rPr>
      <w:rFonts w:eastAsia="Arial" w:cs="Arial"/>
      <w:sz w:val="24"/>
      <w:szCs w:val="24"/>
    </w:rPr>
  </w:style>
  <w:style w:type="paragraph" w:customStyle="1" w:styleId="Contents5">
    <w:name w:val="Contents 5"/>
    <w:basedOn w:val="a7"/>
    <w:next w:val="Heading"/>
    <w:qFormat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Heading">
    <w:name w:val="Heading"/>
    <w:basedOn w:val="a7"/>
    <w:next w:val="a7"/>
    <w:qFormat/>
    <w:pPr>
      <w:keepNext/>
      <w:spacing w:before="240" w:after="120"/>
    </w:pPr>
    <w:rPr>
      <w:rFonts w:eastAsia="Arial" w:cs="Arial"/>
      <w:sz w:val="28"/>
      <w:szCs w:val="28"/>
    </w:rPr>
  </w:style>
  <w:style w:type="paragraph" w:customStyle="1" w:styleId="Contents4">
    <w:name w:val="Contents 4"/>
    <w:basedOn w:val="a7"/>
    <w:qFormat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qFormat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qFormat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qFormat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character" w:customStyle="1" w:styleId="AllCaps">
    <w:name w:val="All Caps"/>
    <w:qFormat/>
    <w:rPr>
      <w:caps/>
    </w:rPr>
  </w:style>
  <w:style w:type="character" w:customStyle="1" w:styleId="1Char">
    <w:name w:val="1 Char"/>
    <w:qFormat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qFormat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qFormat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qFormat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qFormat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qFormat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qFormat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qFormat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qFormat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9"/>
    <w:next w:val="a7"/>
    <w:link w:val="4Char0"/>
    <w:qFormat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7"/>
    <w:qFormat/>
    <w:rPr>
      <w:rFonts w:eastAsia="黑体"/>
      <w:sz w:val="21"/>
    </w:rPr>
  </w:style>
  <w:style w:type="character" w:customStyle="1" w:styleId="Char1">
    <w:name w:val="二级条标题 Char"/>
    <w:basedOn w:val="Char0"/>
    <w:link w:val="affff8"/>
    <w:qFormat/>
    <w:rPr>
      <w:rFonts w:eastAsia="黑体"/>
      <w:sz w:val="21"/>
    </w:rPr>
  </w:style>
  <w:style w:type="character" w:customStyle="1" w:styleId="Char2">
    <w:name w:val="三级条标题 Char"/>
    <w:basedOn w:val="Char1"/>
    <w:link w:val="affff9"/>
    <w:qFormat/>
    <w:rPr>
      <w:rFonts w:eastAsia="黑体"/>
      <w:sz w:val="21"/>
    </w:rPr>
  </w:style>
  <w:style w:type="character" w:customStyle="1" w:styleId="4Char0">
    <w:name w:val="样式 标题 4 Char"/>
    <w:basedOn w:val="Char2"/>
    <w:link w:val="44"/>
    <w:qFormat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qFormat/>
    <w:pPr>
      <w:keepLines w:val="0"/>
      <w:numPr>
        <w:ilvl w:val="0"/>
        <w:numId w:val="25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qFormat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sz w:val="21"/>
    </w:rPr>
  </w:style>
  <w:style w:type="paragraph" w:customStyle="1" w:styleId="a1">
    <w:name w:val="图表脚注说明"/>
    <w:basedOn w:val="a7"/>
    <w:qFormat/>
    <w:pPr>
      <w:widowControl w:val="0"/>
      <w:numPr>
        <w:numId w:val="26"/>
      </w:numPr>
      <w:jc w:val="both"/>
    </w:pPr>
    <w:rPr>
      <w:rFonts w:ascii="宋体" w:hAnsi="Times New Roman"/>
      <w:kern w:val="2"/>
      <w:sz w:val="18"/>
      <w:szCs w:val="18"/>
    </w:rPr>
  </w:style>
  <w:style w:type="table" w:customStyle="1" w:styleId="1-31">
    <w:name w:val="网格表 1 浅色 - 着色 31"/>
    <w:basedOn w:val="aa"/>
    <w:uiPriority w:val="46"/>
    <w:qFormat/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1">
    <w:name w:val="样式1"/>
    <w:uiPriority w:val="99"/>
    <w:rsid w:val="00D030F3"/>
    <w:pPr>
      <w:numPr>
        <w:numId w:val="27"/>
      </w:numPr>
    </w:pPr>
  </w:style>
  <w:style w:type="numbering" w:customStyle="1" w:styleId="21">
    <w:name w:val="样式2"/>
    <w:uiPriority w:val="99"/>
    <w:rsid w:val="00D030F3"/>
    <w:pPr>
      <w:numPr>
        <w:numId w:val="28"/>
      </w:numPr>
    </w:pPr>
  </w:style>
  <w:style w:type="paragraph" w:styleId="afffffffd">
    <w:name w:val="No Spacing"/>
    <w:link w:val="afffffffe"/>
    <w:uiPriority w:val="1"/>
    <w:qFormat/>
    <w:rsid w:val="007223FB"/>
    <w:rPr>
      <w:rFonts w:ascii="Calibri" w:eastAsia="宋体" w:hAnsi="Calibri" w:cs="Times New Roman"/>
      <w:sz w:val="22"/>
      <w:szCs w:val="22"/>
    </w:rPr>
  </w:style>
  <w:style w:type="character" w:customStyle="1" w:styleId="afffffffe">
    <w:name w:val="无间隔 字符"/>
    <w:link w:val="afffffffd"/>
    <w:uiPriority w:val="1"/>
    <w:rsid w:val="007223FB"/>
    <w:rPr>
      <w:rFonts w:ascii="Calibri" w:eastAsia="宋体" w:hAnsi="Calibri" w:cs="Times New Roman"/>
      <w:sz w:val="22"/>
      <w:szCs w:val="22"/>
    </w:rPr>
  </w:style>
  <w:style w:type="paragraph" w:styleId="affffffff">
    <w:name w:val="Revision"/>
    <w:hidden/>
    <w:uiPriority w:val="99"/>
    <w:unhideWhenUsed/>
    <w:rsid w:val="007223FB"/>
    <w:rPr>
      <w:rFonts w:ascii="Arial" w:eastAsia="宋体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59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3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1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2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7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1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5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95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7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78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70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33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4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6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22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40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1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2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19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49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8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4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package" Target="embeddings/Microsoft_Excel____.xlsx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32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package" Target="embeddings/Microsoft_Excel____1.xlsx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emf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6B6B33-B57D-4B1E-B55E-08E6E7FB4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2010-10-14T09:58:00Z</cp:lastPrinted>
  <dcterms:created xsi:type="dcterms:W3CDTF">2019-11-20T07:00:00Z</dcterms:created>
  <dcterms:modified xsi:type="dcterms:W3CDTF">2020-10-19T03:07:00Z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