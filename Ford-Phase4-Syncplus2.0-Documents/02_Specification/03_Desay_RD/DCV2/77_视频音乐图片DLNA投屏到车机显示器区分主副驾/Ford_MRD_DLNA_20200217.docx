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01" w:type="dxa"/>
        <w:jc w:val="center"/>
        <w:tblLayout w:type="fixed"/>
        <w:tblLook w:val="04A0" w:firstRow="1" w:lastRow="0" w:firstColumn="1" w:lastColumn="0" w:noHBand="0" w:noVBand="1"/>
      </w:tblPr>
      <w:tblGrid>
        <w:gridCol w:w="1403"/>
        <w:gridCol w:w="8398"/>
      </w:tblGrid>
      <w:tr w:rsidR="001960AD" w:rsidRPr="00E26B2A" w14:paraId="32A627DA" w14:textId="77777777">
        <w:trPr>
          <w:trHeight w:val="851"/>
          <w:jc w:val="center"/>
        </w:trPr>
        <w:tc>
          <w:tcPr>
            <w:tcW w:w="1403" w:type="dxa"/>
            <w:tcBorders>
              <w:top w:val="single" w:sz="4" w:space="0" w:color="auto"/>
              <w:left w:val="single" w:sz="4" w:space="0" w:color="auto"/>
              <w:bottom w:val="single" w:sz="4" w:space="0" w:color="auto"/>
              <w:right w:val="single" w:sz="4" w:space="0" w:color="auto"/>
            </w:tcBorders>
            <w:shd w:val="clear" w:color="000000" w:fill="C0C0C0"/>
            <w:vAlign w:val="center"/>
          </w:tcPr>
          <w:p w14:paraId="62556A16" w14:textId="77777777" w:rsidR="001960AD" w:rsidRPr="00E26B2A" w:rsidRDefault="007711E1">
            <w:pPr>
              <w:rPr>
                <w:rFonts w:ascii="微软雅黑" w:eastAsia="微软雅黑" w:hAnsi="微软雅黑" w:cs="Arial"/>
                <w:b/>
                <w:bCs/>
              </w:rPr>
            </w:pPr>
            <w:bookmarkStart w:id="0" w:name="_Toc355945205"/>
            <w:r w:rsidRPr="00E26B2A">
              <w:rPr>
                <w:rFonts w:ascii="微软雅黑" w:eastAsia="微软雅黑" w:hAnsi="微软雅黑" w:cs="Arial"/>
                <w:b/>
                <w:bCs/>
              </w:rPr>
              <w:t>Title：</w:t>
            </w:r>
          </w:p>
        </w:tc>
        <w:tc>
          <w:tcPr>
            <w:tcW w:w="8398" w:type="dxa"/>
            <w:tcBorders>
              <w:top w:val="single" w:sz="4" w:space="0" w:color="auto"/>
              <w:left w:val="nil"/>
              <w:bottom w:val="single" w:sz="4" w:space="0" w:color="auto"/>
              <w:right w:val="single" w:sz="4" w:space="0" w:color="auto"/>
            </w:tcBorders>
            <w:shd w:val="clear" w:color="auto" w:fill="auto"/>
            <w:noWrap/>
            <w:vAlign w:val="center"/>
          </w:tcPr>
          <w:p w14:paraId="01D3BA7E" w14:textId="77777777" w:rsidR="001960AD" w:rsidRPr="00E26B2A" w:rsidRDefault="00C77C0B">
            <w:pPr>
              <w:jc w:val="center"/>
              <w:rPr>
                <w:rFonts w:ascii="微软雅黑" w:eastAsia="微软雅黑" w:hAnsi="微软雅黑" w:cs="Arial"/>
                <w:b/>
                <w:sz w:val="21"/>
                <w:szCs w:val="21"/>
              </w:rPr>
            </w:pPr>
            <w:r w:rsidRPr="00E26B2A">
              <w:rPr>
                <w:rFonts w:ascii="微软雅黑" w:eastAsia="微软雅黑" w:hAnsi="微软雅黑" w:cs="Arial" w:hint="eastAsia"/>
                <w:b/>
                <w:sz w:val="21"/>
                <w:szCs w:val="21"/>
              </w:rPr>
              <w:t>DLNA</w:t>
            </w:r>
            <w:r w:rsidR="007711E1" w:rsidRPr="00E26B2A">
              <w:rPr>
                <w:rFonts w:ascii="微软雅黑" w:eastAsia="微软雅黑" w:hAnsi="微软雅黑" w:cs="Arial" w:hint="eastAsia"/>
                <w:b/>
                <w:sz w:val="21"/>
                <w:szCs w:val="21"/>
              </w:rPr>
              <w:t xml:space="preserve"> MRD</w:t>
            </w:r>
          </w:p>
        </w:tc>
      </w:tr>
    </w:tbl>
    <w:p w14:paraId="2B5392E4" w14:textId="77777777" w:rsidR="001960AD" w:rsidRPr="00E26B2A" w:rsidRDefault="001960AD">
      <w:pPr>
        <w:spacing w:line="360" w:lineRule="auto"/>
        <w:rPr>
          <w:rFonts w:ascii="微软雅黑" w:eastAsia="微软雅黑" w:hAnsi="微软雅黑" w:cs="Arial"/>
        </w:rPr>
      </w:pPr>
    </w:p>
    <w:tbl>
      <w:tblPr>
        <w:tblW w:w="9816" w:type="dxa"/>
        <w:jc w:val="center"/>
        <w:tblLayout w:type="fixed"/>
        <w:tblLook w:val="04A0" w:firstRow="1" w:lastRow="0" w:firstColumn="1" w:lastColumn="0" w:noHBand="0" w:noVBand="1"/>
      </w:tblPr>
      <w:tblGrid>
        <w:gridCol w:w="1555"/>
        <w:gridCol w:w="1984"/>
        <w:gridCol w:w="1559"/>
        <w:gridCol w:w="4718"/>
      </w:tblGrid>
      <w:tr w:rsidR="001960AD" w:rsidRPr="00E26B2A" w14:paraId="4DB92503" w14:textId="77777777">
        <w:trPr>
          <w:trHeight w:val="259"/>
          <w:jc w:val="center"/>
        </w:trPr>
        <w:tc>
          <w:tcPr>
            <w:tcW w:w="1555" w:type="dxa"/>
            <w:tcBorders>
              <w:top w:val="nil"/>
              <w:left w:val="single" w:sz="4" w:space="0" w:color="auto"/>
              <w:bottom w:val="single" w:sz="4" w:space="0" w:color="auto"/>
              <w:right w:val="single" w:sz="4" w:space="0" w:color="auto"/>
            </w:tcBorders>
            <w:shd w:val="clear" w:color="000000" w:fill="C0C0C0"/>
            <w:vAlign w:val="center"/>
          </w:tcPr>
          <w:p w14:paraId="40370441" w14:textId="77777777" w:rsidR="001960AD" w:rsidRPr="00E26B2A" w:rsidRDefault="007711E1">
            <w:pPr>
              <w:jc w:val="center"/>
              <w:rPr>
                <w:rFonts w:ascii="微软雅黑" w:eastAsia="微软雅黑" w:hAnsi="微软雅黑" w:cs="Arial"/>
                <w:b/>
                <w:bCs/>
              </w:rPr>
            </w:pPr>
            <w:r w:rsidRPr="00E26B2A">
              <w:rPr>
                <w:rFonts w:ascii="微软雅黑" w:eastAsia="微软雅黑" w:hAnsi="微软雅黑" w:cs="Arial"/>
                <w:b/>
                <w:bCs/>
              </w:rPr>
              <w:t>Version</w:t>
            </w:r>
          </w:p>
        </w:tc>
        <w:tc>
          <w:tcPr>
            <w:tcW w:w="1984" w:type="dxa"/>
            <w:tcBorders>
              <w:top w:val="nil"/>
              <w:left w:val="nil"/>
              <w:bottom w:val="single" w:sz="4" w:space="0" w:color="auto"/>
              <w:right w:val="single" w:sz="4" w:space="0" w:color="auto"/>
            </w:tcBorders>
            <w:shd w:val="clear" w:color="000000" w:fill="C0C0C0"/>
            <w:vAlign w:val="center"/>
          </w:tcPr>
          <w:p w14:paraId="19AAF9C6" w14:textId="77777777" w:rsidR="001960AD" w:rsidRPr="00E26B2A" w:rsidRDefault="007711E1">
            <w:pPr>
              <w:jc w:val="center"/>
              <w:rPr>
                <w:rFonts w:ascii="微软雅黑" w:eastAsia="微软雅黑" w:hAnsi="微软雅黑" w:cs="Arial"/>
                <w:b/>
                <w:bCs/>
              </w:rPr>
            </w:pPr>
            <w:r w:rsidRPr="00E26B2A">
              <w:rPr>
                <w:rFonts w:ascii="微软雅黑" w:eastAsia="微软雅黑" w:hAnsi="微软雅黑" w:cs="Arial"/>
                <w:b/>
                <w:bCs/>
              </w:rPr>
              <w:t>Date</w:t>
            </w:r>
          </w:p>
        </w:tc>
        <w:tc>
          <w:tcPr>
            <w:tcW w:w="1559" w:type="dxa"/>
            <w:tcBorders>
              <w:top w:val="nil"/>
              <w:left w:val="nil"/>
              <w:bottom w:val="single" w:sz="4" w:space="0" w:color="auto"/>
              <w:right w:val="single" w:sz="4" w:space="0" w:color="auto"/>
            </w:tcBorders>
            <w:shd w:val="clear" w:color="000000" w:fill="C0C0C0"/>
            <w:vAlign w:val="center"/>
          </w:tcPr>
          <w:p w14:paraId="4F3CD155" w14:textId="77777777" w:rsidR="001960AD" w:rsidRPr="00E26B2A" w:rsidRDefault="007711E1">
            <w:pPr>
              <w:rPr>
                <w:rFonts w:ascii="微软雅黑" w:eastAsia="微软雅黑" w:hAnsi="微软雅黑" w:cs="Arial"/>
                <w:b/>
                <w:bCs/>
              </w:rPr>
            </w:pPr>
            <w:r w:rsidRPr="00E26B2A">
              <w:rPr>
                <w:rFonts w:ascii="微软雅黑" w:eastAsia="微软雅黑" w:hAnsi="微软雅黑" w:cs="Arial"/>
                <w:b/>
                <w:bCs/>
              </w:rPr>
              <w:t>Document Owner</w:t>
            </w:r>
          </w:p>
        </w:tc>
        <w:tc>
          <w:tcPr>
            <w:tcW w:w="4718" w:type="dxa"/>
            <w:tcBorders>
              <w:top w:val="single" w:sz="4" w:space="0" w:color="auto"/>
              <w:left w:val="single" w:sz="4" w:space="0" w:color="auto"/>
              <w:bottom w:val="single" w:sz="4" w:space="0" w:color="auto"/>
              <w:right w:val="single" w:sz="4" w:space="0" w:color="000000"/>
            </w:tcBorders>
            <w:shd w:val="clear" w:color="000000" w:fill="C0C0C0"/>
            <w:vAlign w:val="center"/>
          </w:tcPr>
          <w:p w14:paraId="6B3790C1" w14:textId="77777777" w:rsidR="001960AD" w:rsidRPr="00E26B2A" w:rsidRDefault="007711E1">
            <w:pPr>
              <w:jc w:val="center"/>
              <w:rPr>
                <w:rFonts w:ascii="微软雅黑" w:eastAsia="微软雅黑" w:hAnsi="微软雅黑" w:cs="Arial"/>
                <w:b/>
                <w:bCs/>
              </w:rPr>
            </w:pPr>
            <w:r w:rsidRPr="00E26B2A">
              <w:rPr>
                <w:rFonts w:ascii="微软雅黑" w:eastAsia="微软雅黑" w:hAnsi="微软雅黑" w:cs="Arial"/>
                <w:b/>
                <w:bCs/>
              </w:rPr>
              <w:t>Changes</w:t>
            </w:r>
          </w:p>
        </w:tc>
      </w:tr>
      <w:tr w:rsidR="001960AD" w:rsidRPr="00E26B2A" w14:paraId="75F70016" w14:textId="77777777">
        <w:trPr>
          <w:trHeight w:val="255"/>
          <w:jc w:val="center"/>
        </w:trPr>
        <w:tc>
          <w:tcPr>
            <w:tcW w:w="1555" w:type="dxa"/>
            <w:tcBorders>
              <w:top w:val="nil"/>
              <w:left w:val="single" w:sz="4" w:space="0" w:color="auto"/>
              <w:bottom w:val="single" w:sz="4" w:space="0" w:color="auto"/>
              <w:right w:val="single" w:sz="4" w:space="0" w:color="auto"/>
            </w:tcBorders>
            <w:shd w:val="clear" w:color="auto" w:fill="auto"/>
            <w:vAlign w:val="center"/>
          </w:tcPr>
          <w:p w14:paraId="52CDC951" w14:textId="77777777" w:rsidR="001960AD" w:rsidRPr="00E26B2A" w:rsidRDefault="007711E1">
            <w:pPr>
              <w:jc w:val="both"/>
              <w:rPr>
                <w:rFonts w:ascii="微软雅黑" w:eastAsia="微软雅黑" w:hAnsi="微软雅黑" w:cs="Arial"/>
              </w:rPr>
            </w:pPr>
            <w:r w:rsidRPr="00E26B2A">
              <w:rPr>
                <w:rFonts w:ascii="微软雅黑" w:eastAsia="微软雅黑" w:hAnsi="微软雅黑" w:cs="Arial" w:hint="eastAsia"/>
              </w:rPr>
              <w:t>&lt;1.0&gt;</w:t>
            </w:r>
          </w:p>
        </w:tc>
        <w:tc>
          <w:tcPr>
            <w:tcW w:w="1984" w:type="dxa"/>
            <w:tcBorders>
              <w:top w:val="nil"/>
              <w:left w:val="nil"/>
              <w:bottom w:val="single" w:sz="4" w:space="0" w:color="auto"/>
              <w:right w:val="single" w:sz="4" w:space="0" w:color="auto"/>
            </w:tcBorders>
            <w:shd w:val="clear" w:color="auto" w:fill="auto"/>
            <w:vAlign w:val="center"/>
          </w:tcPr>
          <w:p w14:paraId="3BB1117A" w14:textId="77777777" w:rsidR="001960AD" w:rsidRPr="00E26B2A" w:rsidRDefault="007711E1" w:rsidP="00E60D18">
            <w:pPr>
              <w:jc w:val="both"/>
              <w:rPr>
                <w:rFonts w:ascii="微软雅黑" w:eastAsia="微软雅黑" w:hAnsi="微软雅黑" w:cs="Arial"/>
              </w:rPr>
            </w:pPr>
            <w:r w:rsidRPr="00E26B2A">
              <w:rPr>
                <w:rFonts w:ascii="微软雅黑" w:eastAsia="微软雅黑" w:hAnsi="微软雅黑" w:cs="宋体"/>
                <w:b/>
                <w:color w:val="000000"/>
                <w:spacing w:val="9"/>
                <w:sz w:val="21"/>
                <w:szCs w:val="21"/>
              </w:rPr>
              <w:t>&lt;20</w:t>
            </w:r>
            <w:r w:rsidR="003E5193" w:rsidRPr="00E26B2A">
              <w:rPr>
                <w:rFonts w:ascii="微软雅黑" w:eastAsia="微软雅黑" w:hAnsi="微软雅黑" w:cs="宋体" w:hint="eastAsia"/>
                <w:b/>
                <w:color w:val="000000"/>
                <w:spacing w:val="9"/>
                <w:sz w:val="21"/>
                <w:szCs w:val="21"/>
              </w:rPr>
              <w:t>20</w:t>
            </w:r>
            <w:r w:rsidRPr="00E26B2A">
              <w:rPr>
                <w:rFonts w:ascii="微软雅黑" w:eastAsia="微软雅黑" w:hAnsi="微软雅黑" w:cs="宋体"/>
                <w:b/>
                <w:color w:val="000000"/>
                <w:spacing w:val="10"/>
                <w:sz w:val="21"/>
                <w:szCs w:val="21"/>
              </w:rPr>
              <w:t>/</w:t>
            </w:r>
            <w:r w:rsidR="003E5193" w:rsidRPr="00E26B2A">
              <w:rPr>
                <w:rFonts w:ascii="微软雅黑" w:eastAsia="微软雅黑" w:hAnsi="微软雅黑" w:cs="宋体" w:hint="eastAsia"/>
                <w:b/>
                <w:color w:val="000000"/>
                <w:spacing w:val="9"/>
                <w:sz w:val="21"/>
                <w:szCs w:val="21"/>
              </w:rPr>
              <w:t>02</w:t>
            </w:r>
            <w:r w:rsidRPr="00E26B2A">
              <w:rPr>
                <w:rFonts w:ascii="微软雅黑" w:eastAsia="微软雅黑" w:hAnsi="微软雅黑" w:cs="宋体" w:hint="eastAsia"/>
                <w:b/>
                <w:color w:val="000000"/>
                <w:spacing w:val="9"/>
                <w:sz w:val="21"/>
                <w:szCs w:val="21"/>
              </w:rPr>
              <w:t>/</w:t>
            </w:r>
            <w:r w:rsidR="00F6433A">
              <w:rPr>
                <w:rFonts w:ascii="微软雅黑" w:eastAsia="微软雅黑" w:hAnsi="微软雅黑" w:cs="宋体" w:hint="eastAsia"/>
                <w:b/>
                <w:color w:val="000000"/>
                <w:spacing w:val="9"/>
                <w:sz w:val="21"/>
                <w:szCs w:val="21"/>
              </w:rPr>
              <w:t>1</w:t>
            </w:r>
            <w:r w:rsidR="001802FB">
              <w:rPr>
                <w:rFonts w:ascii="微软雅黑" w:eastAsia="微软雅黑" w:hAnsi="微软雅黑" w:cs="宋体" w:hint="eastAsia"/>
                <w:b/>
                <w:color w:val="000000"/>
                <w:spacing w:val="9"/>
                <w:sz w:val="21"/>
                <w:szCs w:val="21"/>
              </w:rPr>
              <w:t>7</w:t>
            </w:r>
            <w:r w:rsidRPr="00E26B2A">
              <w:rPr>
                <w:rFonts w:ascii="微软雅黑" w:eastAsia="微软雅黑" w:hAnsi="微软雅黑" w:cs="宋体"/>
                <w:b/>
                <w:color w:val="000000"/>
                <w:spacing w:val="10"/>
                <w:sz w:val="21"/>
                <w:szCs w:val="21"/>
              </w:rPr>
              <w:t>&gt;</w:t>
            </w:r>
          </w:p>
        </w:tc>
        <w:tc>
          <w:tcPr>
            <w:tcW w:w="1559" w:type="dxa"/>
            <w:tcBorders>
              <w:top w:val="nil"/>
              <w:left w:val="nil"/>
              <w:bottom w:val="single" w:sz="4" w:space="0" w:color="auto"/>
              <w:right w:val="single" w:sz="4" w:space="0" w:color="auto"/>
            </w:tcBorders>
            <w:shd w:val="clear" w:color="auto" w:fill="auto"/>
            <w:vAlign w:val="center"/>
          </w:tcPr>
          <w:p w14:paraId="12F84220" w14:textId="77777777" w:rsidR="001960AD" w:rsidRPr="00E26B2A" w:rsidRDefault="003E5193">
            <w:pPr>
              <w:jc w:val="both"/>
              <w:rPr>
                <w:rFonts w:ascii="微软雅黑" w:eastAsia="微软雅黑" w:hAnsi="微软雅黑" w:cs="Arial"/>
              </w:rPr>
            </w:pPr>
            <w:r w:rsidRPr="00E26B2A">
              <w:rPr>
                <w:rFonts w:ascii="微软雅黑" w:eastAsia="微软雅黑" w:hAnsi="微软雅黑" w:cs="Arial" w:hint="eastAsia"/>
              </w:rPr>
              <w:t>许礼娣</w:t>
            </w:r>
          </w:p>
        </w:tc>
        <w:tc>
          <w:tcPr>
            <w:tcW w:w="4718" w:type="dxa"/>
            <w:tcBorders>
              <w:top w:val="single" w:sz="4" w:space="0" w:color="auto"/>
              <w:left w:val="single" w:sz="4" w:space="0" w:color="auto"/>
              <w:bottom w:val="single" w:sz="4" w:space="0" w:color="auto"/>
              <w:right w:val="single" w:sz="4" w:space="0" w:color="000000"/>
            </w:tcBorders>
            <w:shd w:val="clear" w:color="auto" w:fill="auto"/>
            <w:vAlign w:val="center"/>
          </w:tcPr>
          <w:p w14:paraId="590D8011" w14:textId="77777777" w:rsidR="001960AD" w:rsidRPr="00E26B2A" w:rsidRDefault="007937BA">
            <w:pPr>
              <w:jc w:val="both"/>
              <w:rPr>
                <w:rFonts w:ascii="微软雅黑" w:eastAsia="微软雅黑" w:hAnsi="微软雅黑" w:cs="Arial"/>
              </w:rPr>
            </w:pPr>
            <w:r>
              <w:rPr>
                <w:rFonts w:ascii="微软雅黑" w:eastAsia="微软雅黑" w:hAnsi="微软雅黑" w:cs="Arial" w:hint="eastAsia"/>
              </w:rPr>
              <w:t>初稿</w:t>
            </w:r>
          </w:p>
        </w:tc>
      </w:tr>
      <w:tr w:rsidR="001960AD" w:rsidRPr="00E26B2A" w14:paraId="302D6A8E" w14:textId="77777777">
        <w:trPr>
          <w:trHeight w:val="259"/>
          <w:jc w:val="center"/>
        </w:trPr>
        <w:tc>
          <w:tcPr>
            <w:tcW w:w="1555" w:type="dxa"/>
            <w:tcBorders>
              <w:top w:val="nil"/>
              <w:left w:val="single" w:sz="4" w:space="0" w:color="auto"/>
              <w:bottom w:val="single" w:sz="4" w:space="0" w:color="auto"/>
              <w:right w:val="single" w:sz="4" w:space="0" w:color="auto"/>
            </w:tcBorders>
            <w:shd w:val="clear" w:color="auto" w:fill="auto"/>
            <w:vAlign w:val="center"/>
          </w:tcPr>
          <w:p w14:paraId="1FCB4C1F" w14:textId="77777777" w:rsidR="001960AD" w:rsidRPr="00E26B2A" w:rsidRDefault="001960AD">
            <w:pPr>
              <w:jc w:val="both"/>
              <w:rPr>
                <w:rFonts w:ascii="微软雅黑" w:eastAsia="微软雅黑" w:hAnsi="微软雅黑" w:cs="Arial"/>
              </w:rPr>
            </w:pPr>
          </w:p>
        </w:tc>
        <w:tc>
          <w:tcPr>
            <w:tcW w:w="1984" w:type="dxa"/>
            <w:tcBorders>
              <w:top w:val="nil"/>
              <w:left w:val="nil"/>
              <w:bottom w:val="single" w:sz="4" w:space="0" w:color="auto"/>
              <w:right w:val="single" w:sz="4" w:space="0" w:color="auto"/>
            </w:tcBorders>
            <w:shd w:val="clear" w:color="auto" w:fill="auto"/>
            <w:vAlign w:val="center"/>
          </w:tcPr>
          <w:p w14:paraId="55340C1D" w14:textId="77777777" w:rsidR="001960AD" w:rsidRPr="00E26B2A" w:rsidRDefault="001960AD">
            <w:pPr>
              <w:jc w:val="both"/>
              <w:rPr>
                <w:rFonts w:ascii="微软雅黑" w:eastAsia="微软雅黑" w:hAnsi="微软雅黑" w:cs="Arial"/>
              </w:rPr>
            </w:pPr>
          </w:p>
        </w:tc>
        <w:tc>
          <w:tcPr>
            <w:tcW w:w="1559" w:type="dxa"/>
            <w:tcBorders>
              <w:top w:val="nil"/>
              <w:left w:val="nil"/>
              <w:bottom w:val="single" w:sz="4" w:space="0" w:color="auto"/>
              <w:right w:val="single" w:sz="4" w:space="0" w:color="auto"/>
            </w:tcBorders>
            <w:shd w:val="clear" w:color="auto" w:fill="auto"/>
            <w:vAlign w:val="center"/>
          </w:tcPr>
          <w:p w14:paraId="48C19FFB" w14:textId="77777777" w:rsidR="001960AD" w:rsidRPr="00E26B2A" w:rsidRDefault="001960AD">
            <w:pPr>
              <w:jc w:val="both"/>
              <w:rPr>
                <w:rFonts w:ascii="微软雅黑" w:eastAsia="微软雅黑" w:hAnsi="微软雅黑" w:cs="Arial"/>
              </w:rPr>
            </w:pPr>
          </w:p>
        </w:tc>
        <w:tc>
          <w:tcPr>
            <w:tcW w:w="4718" w:type="dxa"/>
            <w:tcBorders>
              <w:top w:val="single" w:sz="4" w:space="0" w:color="auto"/>
              <w:left w:val="single" w:sz="4" w:space="0" w:color="auto"/>
              <w:bottom w:val="single" w:sz="4" w:space="0" w:color="auto"/>
              <w:right w:val="single" w:sz="4" w:space="0" w:color="000000"/>
            </w:tcBorders>
            <w:shd w:val="clear" w:color="auto" w:fill="auto"/>
            <w:vAlign w:val="center"/>
          </w:tcPr>
          <w:p w14:paraId="47234C28" w14:textId="77777777" w:rsidR="001960AD" w:rsidRPr="00E26B2A" w:rsidRDefault="001960AD" w:rsidP="003E5193">
            <w:pPr>
              <w:jc w:val="both"/>
              <w:rPr>
                <w:rFonts w:ascii="微软雅黑" w:eastAsia="微软雅黑" w:hAnsi="微软雅黑" w:cs="Arial"/>
              </w:rPr>
            </w:pPr>
          </w:p>
        </w:tc>
      </w:tr>
      <w:tr w:rsidR="001960AD" w:rsidRPr="00E26B2A" w14:paraId="04271829" w14:textId="77777777">
        <w:trPr>
          <w:trHeight w:val="259"/>
          <w:jc w:val="center"/>
        </w:trPr>
        <w:tc>
          <w:tcPr>
            <w:tcW w:w="1555" w:type="dxa"/>
            <w:tcBorders>
              <w:top w:val="nil"/>
              <w:left w:val="single" w:sz="4" w:space="0" w:color="auto"/>
              <w:bottom w:val="single" w:sz="4" w:space="0" w:color="auto"/>
              <w:right w:val="single" w:sz="4" w:space="0" w:color="auto"/>
            </w:tcBorders>
            <w:shd w:val="clear" w:color="auto" w:fill="auto"/>
            <w:vAlign w:val="center"/>
          </w:tcPr>
          <w:p w14:paraId="595DA320" w14:textId="77777777" w:rsidR="001960AD" w:rsidRPr="00E26B2A" w:rsidRDefault="001960AD">
            <w:pPr>
              <w:jc w:val="both"/>
              <w:rPr>
                <w:rFonts w:ascii="微软雅黑" w:eastAsia="微软雅黑" w:hAnsi="微软雅黑" w:cs="Arial"/>
              </w:rPr>
            </w:pPr>
          </w:p>
        </w:tc>
        <w:tc>
          <w:tcPr>
            <w:tcW w:w="1984" w:type="dxa"/>
            <w:tcBorders>
              <w:top w:val="nil"/>
              <w:left w:val="nil"/>
              <w:bottom w:val="single" w:sz="4" w:space="0" w:color="auto"/>
              <w:right w:val="single" w:sz="4" w:space="0" w:color="auto"/>
            </w:tcBorders>
            <w:shd w:val="clear" w:color="auto" w:fill="auto"/>
            <w:vAlign w:val="center"/>
          </w:tcPr>
          <w:p w14:paraId="7847DEC9" w14:textId="77777777" w:rsidR="001960AD" w:rsidRPr="00E26B2A" w:rsidRDefault="001960AD">
            <w:pPr>
              <w:jc w:val="both"/>
              <w:rPr>
                <w:rFonts w:ascii="微软雅黑" w:eastAsia="微软雅黑" w:hAnsi="微软雅黑" w:cs="Arial"/>
              </w:rPr>
            </w:pPr>
          </w:p>
        </w:tc>
        <w:tc>
          <w:tcPr>
            <w:tcW w:w="1559" w:type="dxa"/>
            <w:tcBorders>
              <w:top w:val="nil"/>
              <w:left w:val="nil"/>
              <w:bottom w:val="single" w:sz="4" w:space="0" w:color="auto"/>
              <w:right w:val="single" w:sz="4" w:space="0" w:color="auto"/>
            </w:tcBorders>
            <w:shd w:val="clear" w:color="auto" w:fill="auto"/>
            <w:vAlign w:val="center"/>
          </w:tcPr>
          <w:p w14:paraId="783AAEE4" w14:textId="77777777" w:rsidR="001960AD" w:rsidRPr="00E26B2A" w:rsidRDefault="001960AD">
            <w:pPr>
              <w:jc w:val="both"/>
              <w:rPr>
                <w:rFonts w:ascii="微软雅黑" w:eastAsia="微软雅黑" w:hAnsi="微软雅黑" w:cs="Arial"/>
              </w:rPr>
            </w:pPr>
          </w:p>
        </w:tc>
        <w:tc>
          <w:tcPr>
            <w:tcW w:w="4718" w:type="dxa"/>
            <w:tcBorders>
              <w:top w:val="single" w:sz="4" w:space="0" w:color="auto"/>
              <w:left w:val="single" w:sz="4" w:space="0" w:color="auto"/>
              <w:bottom w:val="single" w:sz="4" w:space="0" w:color="auto"/>
              <w:right w:val="single" w:sz="4" w:space="0" w:color="000000"/>
            </w:tcBorders>
            <w:shd w:val="clear" w:color="auto" w:fill="auto"/>
            <w:vAlign w:val="center"/>
          </w:tcPr>
          <w:p w14:paraId="7E5453FD" w14:textId="77777777" w:rsidR="001960AD" w:rsidRPr="00E26B2A" w:rsidRDefault="001960AD">
            <w:pPr>
              <w:jc w:val="both"/>
              <w:rPr>
                <w:rFonts w:ascii="微软雅黑" w:eastAsia="微软雅黑" w:hAnsi="微软雅黑" w:cs="Arial"/>
                <w:sz w:val="21"/>
                <w:szCs w:val="21"/>
              </w:rPr>
            </w:pPr>
          </w:p>
        </w:tc>
      </w:tr>
      <w:tr w:rsidR="001960AD" w:rsidRPr="00E26B2A" w14:paraId="00FB816E" w14:textId="77777777">
        <w:trPr>
          <w:trHeight w:val="259"/>
          <w:jc w:val="center"/>
        </w:trPr>
        <w:tc>
          <w:tcPr>
            <w:tcW w:w="1555" w:type="dxa"/>
            <w:tcBorders>
              <w:top w:val="nil"/>
              <w:left w:val="single" w:sz="4" w:space="0" w:color="auto"/>
              <w:bottom w:val="single" w:sz="4" w:space="0" w:color="auto"/>
              <w:right w:val="single" w:sz="4" w:space="0" w:color="auto"/>
            </w:tcBorders>
            <w:shd w:val="clear" w:color="auto" w:fill="auto"/>
            <w:vAlign w:val="center"/>
          </w:tcPr>
          <w:p w14:paraId="6AD68B1F" w14:textId="77777777" w:rsidR="001960AD" w:rsidRPr="00E26B2A" w:rsidRDefault="001960AD">
            <w:pPr>
              <w:jc w:val="both"/>
              <w:rPr>
                <w:rFonts w:ascii="微软雅黑" w:eastAsia="微软雅黑" w:hAnsi="微软雅黑" w:cs="Arial"/>
              </w:rPr>
            </w:pPr>
          </w:p>
        </w:tc>
        <w:tc>
          <w:tcPr>
            <w:tcW w:w="1984" w:type="dxa"/>
            <w:tcBorders>
              <w:top w:val="nil"/>
              <w:left w:val="nil"/>
              <w:bottom w:val="single" w:sz="4" w:space="0" w:color="auto"/>
              <w:right w:val="single" w:sz="4" w:space="0" w:color="auto"/>
            </w:tcBorders>
            <w:shd w:val="clear" w:color="auto" w:fill="auto"/>
            <w:vAlign w:val="center"/>
          </w:tcPr>
          <w:p w14:paraId="43A4273D" w14:textId="77777777" w:rsidR="001960AD" w:rsidRPr="00E26B2A" w:rsidRDefault="001960AD">
            <w:pPr>
              <w:jc w:val="both"/>
              <w:rPr>
                <w:rFonts w:ascii="微软雅黑" w:eastAsia="微软雅黑" w:hAnsi="微软雅黑" w:cs="Arial"/>
              </w:rPr>
            </w:pPr>
          </w:p>
        </w:tc>
        <w:tc>
          <w:tcPr>
            <w:tcW w:w="1559" w:type="dxa"/>
            <w:tcBorders>
              <w:top w:val="nil"/>
              <w:left w:val="nil"/>
              <w:bottom w:val="single" w:sz="4" w:space="0" w:color="auto"/>
              <w:right w:val="single" w:sz="4" w:space="0" w:color="auto"/>
            </w:tcBorders>
            <w:shd w:val="clear" w:color="auto" w:fill="auto"/>
            <w:vAlign w:val="center"/>
          </w:tcPr>
          <w:p w14:paraId="0B82161F" w14:textId="77777777" w:rsidR="001960AD" w:rsidRPr="00E26B2A" w:rsidRDefault="001960AD">
            <w:pPr>
              <w:jc w:val="both"/>
              <w:rPr>
                <w:rFonts w:ascii="微软雅黑" w:eastAsia="微软雅黑" w:hAnsi="微软雅黑" w:cs="Arial"/>
              </w:rPr>
            </w:pPr>
          </w:p>
        </w:tc>
        <w:tc>
          <w:tcPr>
            <w:tcW w:w="4718" w:type="dxa"/>
            <w:tcBorders>
              <w:top w:val="single" w:sz="4" w:space="0" w:color="auto"/>
              <w:left w:val="single" w:sz="4" w:space="0" w:color="auto"/>
              <w:bottom w:val="single" w:sz="4" w:space="0" w:color="auto"/>
              <w:right w:val="single" w:sz="4" w:space="0" w:color="000000"/>
            </w:tcBorders>
            <w:shd w:val="clear" w:color="auto" w:fill="auto"/>
            <w:vAlign w:val="center"/>
          </w:tcPr>
          <w:p w14:paraId="18975744" w14:textId="77777777" w:rsidR="001960AD" w:rsidRPr="00E26B2A" w:rsidRDefault="001960AD">
            <w:pPr>
              <w:jc w:val="both"/>
              <w:rPr>
                <w:rFonts w:ascii="微软雅黑" w:eastAsia="微软雅黑" w:hAnsi="微软雅黑" w:cs="Arial"/>
                <w:sz w:val="21"/>
                <w:szCs w:val="21"/>
              </w:rPr>
            </w:pPr>
          </w:p>
        </w:tc>
      </w:tr>
      <w:tr w:rsidR="001960AD" w:rsidRPr="00E26B2A" w14:paraId="7AEE7AEC" w14:textId="77777777">
        <w:trPr>
          <w:trHeight w:val="259"/>
          <w:jc w:val="center"/>
        </w:trPr>
        <w:tc>
          <w:tcPr>
            <w:tcW w:w="1555" w:type="dxa"/>
            <w:tcBorders>
              <w:top w:val="nil"/>
              <w:left w:val="single" w:sz="4" w:space="0" w:color="auto"/>
              <w:bottom w:val="single" w:sz="4" w:space="0" w:color="auto"/>
              <w:right w:val="single" w:sz="4" w:space="0" w:color="auto"/>
            </w:tcBorders>
            <w:shd w:val="clear" w:color="auto" w:fill="auto"/>
            <w:vAlign w:val="center"/>
          </w:tcPr>
          <w:p w14:paraId="4BA11581" w14:textId="77777777" w:rsidR="001960AD" w:rsidRPr="00E26B2A" w:rsidRDefault="001960AD">
            <w:pPr>
              <w:jc w:val="both"/>
              <w:rPr>
                <w:rFonts w:ascii="微软雅黑" w:eastAsia="微软雅黑" w:hAnsi="微软雅黑" w:cs="Arial"/>
              </w:rPr>
            </w:pPr>
          </w:p>
        </w:tc>
        <w:tc>
          <w:tcPr>
            <w:tcW w:w="1984" w:type="dxa"/>
            <w:tcBorders>
              <w:top w:val="nil"/>
              <w:left w:val="nil"/>
              <w:bottom w:val="single" w:sz="4" w:space="0" w:color="auto"/>
              <w:right w:val="single" w:sz="4" w:space="0" w:color="auto"/>
            </w:tcBorders>
            <w:shd w:val="clear" w:color="auto" w:fill="auto"/>
            <w:vAlign w:val="center"/>
          </w:tcPr>
          <w:p w14:paraId="7DC2C6B5" w14:textId="77777777" w:rsidR="001960AD" w:rsidRPr="00E26B2A" w:rsidRDefault="001960AD">
            <w:pPr>
              <w:jc w:val="both"/>
              <w:rPr>
                <w:rFonts w:ascii="微软雅黑" w:eastAsia="微软雅黑" w:hAnsi="微软雅黑" w:cs="Arial"/>
              </w:rPr>
            </w:pPr>
          </w:p>
        </w:tc>
        <w:tc>
          <w:tcPr>
            <w:tcW w:w="1559" w:type="dxa"/>
            <w:tcBorders>
              <w:top w:val="nil"/>
              <w:left w:val="nil"/>
              <w:bottom w:val="single" w:sz="4" w:space="0" w:color="auto"/>
              <w:right w:val="single" w:sz="4" w:space="0" w:color="auto"/>
            </w:tcBorders>
            <w:shd w:val="clear" w:color="auto" w:fill="auto"/>
            <w:vAlign w:val="center"/>
          </w:tcPr>
          <w:p w14:paraId="344E190C" w14:textId="77777777" w:rsidR="001960AD" w:rsidRPr="00E26B2A" w:rsidRDefault="001960AD">
            <w:pPr>
              <w:jc w:val="both"/>
              <w:rPr>
                <w:rFonts w:ascii="微软雅黑" w:eastAsia="微软雅黑" w:hAnsi="微软雅黑" w:cs="Arial"/>
              </w:rPr>
            </w:pPr>
          </w:p>
        </w:tc>
        <w:tc>
          <w:tcPr>
            <w:tcW w:w="4718" w:type="dxa"/>
            <w:tcBorders>
              <w:top w:val="single" w:sz="4" w:space="0" w:color="auto"/>
              <w:left w:val="single" w:sz="4" w:space="0" w:color="auto"/>
              <w:bottom w:val="single" w:sz="4" w:space="0" w:color="auto"/>
              <w:right w:val="single" w:sz="4" w:space="0" w:color="000000"/>
            </w:tcBorders>
            <w:shd w:val="clear" w:color="auto" w:fill="auto"/>
            <w:vAlign w:val="center"/>
          </w:tcPr>
          <w:p w14:paraId="3323AE9D" w14:textId="77777777" w:rsidR="001960AD" w:rsidRPr="00E26B2A" w:rsidRDefault="001960AD" w:rsidP="003E5193">
            <w:pPr>
              <w:pStyle w:val="ListParagraph"/>
              <w:ind w:left="360" w:firstLineChars="0" w:firstLine="0"/>
              <w:jc w:val="both"/>
              <w:rPr>
                <w:rFonts w:ascii="微软雅黑" w:eastAsia="微软雅黑" w:hAnsi="微软雅黑" w:cs="Arial"/>
                <w:sz w:val="21"/>
                <w:szCs w:val="21"/>
              </w:rPr>
            </w:pPr>
          </w:p>
        </w:tc>
      </w:tr>
      <w:tr w:rsidR="001960AD" w:rsidRPr="00E26B2A" w14:paraId="5596F67B" w14:textId="77777777">
        <w:trPr>
          <w:trHeight w:val="259"/>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29EEB149" w14:textId="77777777" w:rsidR="001960AD" w:rsidRPr="00E26B2A" w:rsidRDefault="001960AD">
            <w:pPr>
              <w:jc w:val="both"/>
              <w:rPr>
                <w:rFonts w:ascii="微软雅黑" w:eastAsia="微软雅黑" w:hAnsi="微软雅黑" w:cs="Arial"/>
              </w:rPr>
            </w:pPr>
          </w:p>
        </w:tc>
        <w:tc>
          <w:tcPr>
            <w:tcW w:w="1984" w:type="dxa"/>
            <w:tcBorders>
              <w:top w:val="single" w:sz="4" w:space="0" w:color="auto"/>
              <w:left w:val="nil"/>
              <w:bottom w:val="single" w:sz="4" w:space="0" w:color="auto"/>
              <w:right w:val="single" w:sz="4" w:space="0" w:color="auto"/>
            </w:tcBorders>
            <w:shd w:val="clear" w:color="auto" w:fill="auto"/>
            <w:vAlign w:val="center"/>
          </w:tcPr>
          <w:p w14:paraId="4514199B" w14:textId="77777777" w:rsidR="001960AD" w:rsidRPr="00E26B2A" w:rsidRDefault="001960AD">
            <w:pPr>
              <w:jc w:val="both"/>
              <w:rPr>
                <w:rFonts w:ascii="微软雅黑" w:eastAsia="微软雅黑" w:hAnsi="微软雅黑" w:cs="Arial"/>
              </w:rPr>
            </w:pPr>
          </w:p>
        </w:tc>
        <w:tc>
          <w:tcPr>
            <w:tcW w:w="1559" w:type="dxa"/>
            <w:tcBorders>
              <w:top w:val="single" w:sz="4" w:space="0" w:color="auto"/>
              <w:left w:val="nil"/>
              <w:bottom w:val="single" w:sz="4" w:space="0" w:color="auto"/>
              <w:right w:val="single" w:sz="4" w:space="0" w:color="auto"/>
            </w:tcBorders>
            <w:shd w:val="clear" w:color="auto" w:fill="auto"/>
            <w:vAlign w:val="center"/>
          </w:tcPr>
          <w:p w14:paraId="2F273237" w14:textId="77777777" w:rsidR="001960AD" w:rsidRPr="00E26B2A" w:rsidRDefault="001960AD">
            <w:pPr>
              <w:jc w:val="both"/>
              <w:rPr>
                <w:rFonts w:ascii="微软雅黑" w:eastAsia="微软雅黑" w:hAnsi="微软雅黑" w:cs="Arial"/>
              </w:rPr>
            </w:pP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0DBE38D5" w14:textId="77777777" w:rsidR="001960AD" w:rsidRPr="00E26B2A" w:rsidRDefault="001960AD" w:rsidP="003E5193">
            <w:pPr>
              <w:ind w:left="360"/>
              <w:rPr>
                <w:rFonts w:ascii="微软雅黑" w:eastAsia="微软雅黑" w:hAnsi="微软雅黑" w:cs="Arial"/>
                <w:szCs w:val="21"/>
              </w:rPr>
            </w:pPr>
          </w:p>
        </w:tc>
      </w:tr>
      <w:tr w:rsidR="001960AD" w:rsidRPr="00E26B2A" w14:paraId="71420337" w14:textId="77777777">
        <w:trPr>
          <w:trHeight w:val="259"/>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1B7AA1E1" w14:textId="77777777" w:rsidR="001960AD" w:rsidRPr="00E26B2A" w:rsidRDefault="001960AD">
            <w:pPr>
              <w:jc w:val="both"/>
              <w:rPr>
                <w:rFonts w:ascii="微软雅黑" w:eastAsia="微软雅黑" w:hAnsi="微软雅黑" w:cs="Arial"/>
              </w:rPr>
            </w:pPr>
          </w:p>
        </w:tc>
        <w:tc>
          <w:tcPr>
            <w:tcW w:w="1984" w:type="dxa"/>
            <w:tcBorders>
              <w:top w:val="single" w:sz="4" w:space="0" w:color="auto"/>
              <w:left w:val="nil"/>
              <w:bottom w:val="single" w:sz="4" w:space="0" w:color="auto"/>
              <w:right w:val="single" w:sz="4" w:space="0" w:color="auto"/>
            </w:tcBorders>
            <w:shd w:val="clear" w:color="auto" w:fill="auto"/>
            <w:vAlign w:val="center"/>
          </w:tcPr>
          <w:p w14:paraId="4AA0FC5F" w14:textId="77777777" w:rsidR="001960AD" w:rsidRPr="00E26B2A" w:rsidRDefault="001960AD">
            <w:pPr>
              <w:jc w:val="both"/>
              <w:rPr>
                <w:rFonts w:ascii="微软雅黑" w:eastAsia="微软雅黑" w:hAnsi="微软雅黑" w:cs="Arial"/>
              </w:rPr>
            </w:pPr>
          </w:p>
        </w:tc>
        <w:tc>
          <w:tcPr>
            <w:tcW w:w="1559" w:type="dxa"/>
            <w:tcBorders>
              <w:top w:val="single" w:sz="4" w:space="0" w:color="auto"/>
              <w:left w:val="nil"/>
              <w:bottom w:val="single" w:sz="4" w:space="0" w:color="auto"/>
              <w:right w:val="single" w:sz="4" w:space="0" w:color="auto"/>
            </w:tcBorders>
            <w:shd w:val="clear" w:color="auto" w:fill="auto"/>
            <w:vAlign w:val="center"/>
          </w:tcPr>
          <w:p w14:paraId="1CFE94DE" w14:textId="77777777" w:rsidR="001960AD" w:rsidRPr="00E26B2A" w:rsidRDefault="001960AD">
            <w:pPr>
              <w:jc w:val="both"/>
              <w:rPr>
                <w:rFonts w:ascii="微软雅黑" w:eastAsia="微软雅黑" w:hAnsi="微软雅黑" w:cs="Arial"/>
              </w:rPr>
            </w:pP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6DA1BFA5" w14:textId="77777777" w:rsidR="001960AD" w:rsidRPr="00E26B2A" w:rsidRDefault="001960AD">
            <w:pPr>
              <w:jc w:val="both"/>
              <w:rPr>
                <w:rFonts w:ascii="微软雅黑" w:eastAsia="微软雅黑" w:hAnsi="微软雅黑" w:cs="Arial"/>
              </w:rPr>
            </w:pPr>
          </w:p>
        </w:tc>
      </w:tr>
      <w:tr w:rsidR="001960AD" w:rsidRPr="00E26B2A" w14:paraId="28D4D647" w14:textId="77777777">
        <w:trPr>
          <w:trHeight w:val="259"/>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0C8252F0" w14:textId="77777777" w:rsidR="001960AD" w:rsidRPr="00E26B2A" w:rsidRDefault="001960AD">
            <w:pPr>
              <w:jc w:val="both"/>
              <w:rPr>
                <w:rFonts w:ascii="微软雅黑" w:eastAsia="微软雅黑" w:hAnsi="微软雅黑" w:cs="Arial"/>
              </w:rPr>
            </w:pPr>
          </w:p>
        </w:tc>
        <w:tc>
          <w:tcPr>
            <w:tcW w:w="1984" w:type="dxa"/>
            <w:tcBorders>
              <w:top w:val="single" w:sz="4" w:space="0" w:color="auto"/>
              <w:left w:val="nil"/>
              <w:bottom w:val="single" w:sz="4" w:space="0" w:color="auto"/>
              <w:right w:val="single" w:sz="4" w:space="0" w:color="auto"/>
            </w:tcBorders>
            <w:shd w:val="clear" w:color="auto" w:fill="auto"/>
            <w:vAlign w:val="center"/>
          </w:tcPr>
          <w:p w14:paraId="7EB481B2" w14:textId="77777777" w:rsidR="001960AD" w:rsidRPr="00E26B2A" w:rsidRDefault="001960AD">
            <w:pPr>
              <w:jc w:val="both"/>
              <w:rPr>
                <w:rFonts w:ascii="微软雅黑" w:eastAsia="微软雅黑" w:hAnsi="微软雅黑" w:cs="Arial"/>
              </w:rPr>
            </w:pPr>
          </w:p>
        </w:tc>
        <w:tc>
          <w:tcPr>
            <w:tcW w:w="1559" w:type="dxa"/>
            <w:tcBorders>
              <w:top w:val="single" w:sz="4" w:space="0" w:color="auto"/>
              <w:left w:val="nil"/>
              <w:bottom w:val="single" w:sz="4" w:space="0" w:color="auto"/>
              <w:right w:val="single" w:sz="4" w:space="0" w:color="auto"/>
            </w:tcBorders>
            <w:shd w:val="clear" w:color="auto" w:fill="auto"/>
            <w:vAlign w:val="center"/>
          </w:tcPr>
          <w:p w14:paraId="6DE098ED" w14:textId="77777777" w:rsidR="001960AD" w:rsidRPr="00E26B2A" w:rsidRDefault="001960AD">
            <w:pPr>
              <w:jc w:val="both"/>
              <w:rPr>
                <w:rFonts w:ascii="微软雅黑" w:eastAsia="微软雅黑" w:hAnsi="微软雅黑" w:cs="Arial"/>
              </w:rPr>
            </w:pP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5C57A153" w14:textId="77777777" w:rsidR="001960AD" w:rsidRPr="00E26B2A" w:rsidRDefault="001960AD">
            <w:pPr>
              <w:jc w:val="both"/>
              <w:rPr>
                <w:rFonts w:ascii="微软雅黑" w:eastAsia="微软雅黑" w:hAnsi="微软雅黑" w:cs="Arial"/>
              </w:rPr>
            </w:pPr>
          </w:p>
        </w:tc>
      </w:tr>
      <w:tr w:rsidR="001960AD" w:rsidRPr="00E26B2A" w14:paraId="5C9C0711" w14:textId="77777777">
        <w:trPr>
          <w:trHeight w:val="259"/>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082D3591" w14:textId="77777777" w:rsidR="001960AD" w:rsidRPr="00E26B2A" w:rsidRDefault="001960AD">
            <w:pPr>
              <w:jc w:val="both"/>
              <w:rPr>
                <w:rFonts w:ascii="微软雅黑" w:eastAsia="微软雅黑" w:hAnsi="微软雅黑" w:cs="Arial"/>
              </w:rPr>
            </w:pPr>
          </w:p>
        </w:tc>
        <w:tc>
          <w:tcPr>
            <w:tcW w:w="1984" w:type="dxa"/>
            <w:tcBorders>
              <w:top w:val="single" w:sz="4" w:space="0" w:color="auto"/>
              <w:left w:val="nil"/>
              <w:bottom w:val="single" w:sz="4" w:space="0" w:color="auto"/>
              <w:right w:val="single" w:sz="4" w:space="0" w:color="auto"/>
            </w:tcBorders>
            <w:shd w:val="clear" w:color="auto" w:fill="auto"/>
            <w:vAlign w:val="center"/>
          </w:tcPr>
          <w:p w14:paraId="496CB200" w14:textId="77777777" w:rsidR="001960AD" w:rsidRPr="00E26B2A" w:rsidRDefault="001960AD">
            <w:pPr>
              <w:jc w:val="both"/>
              <w:rPr>
                <w:rFonts w:ascii="微软雅黑" w:eastAsia="微软雅黑" w:hAnsi="微软雅黑" w:cs="Arial"/>
              </w:rPr>
            </w:pPr>
          </w:p>
        </w:tc>
        <w:tc>
          <w:tcPr>
            <w:tcW w:w="1559" w:type="dxa"/>
            <w:tcBorders>
              <w:top w:val="single" w:sz="4" w:space="0" w:color="auto"/>
              <w:left w:val="nil"/>
              <w:bottom w:val="single" w:sz="4" w:space="0" w:color="auto"/>
              <w:right w:val="single" w:sz="4" w:space="0" w:color="auto"/>
            </w:tcBorders>
            <w:shd w:val="clear" w:color="auto" w:fill="auto"/>
            <w:vAlign w:val="center"/>
          </w:tcPr>
          <w:p w14:paraId="69F577EC" w14:textId="77777777" w:rsidR="001960AD" w:rsidRPr="00E26B2A" w:rsidRDefault="001960AD">
            <w:pPr>
              <w:jc w:val="both"/>
              <w:rPr>
                <w:rFonts w:ascii="微软雅黑" w:eastAsia="微软雅黑" w:hAnsi="微软雅黑" w:cs="Arial"/>
              </w:rPr>
            </w:pP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09069558" w14:textId="77777777" w:rsidR="001960AD" w:rsidRPr="00E26B2A" w:rsidRDefault="001960AD">
            <w:pPr>
              <w:jc w:val="both"/>
              <w:rPr>
                <w:rFonts w:ascii="微软雅黑" w:eastAsia="微软雅黑" w:hAnsi="微软雅黑" w:cs="Arial"/>
              </w:rPr>
            </w:pPr>
          </w:p>
        </w:tc>
      </w:tr>
      <w:tr w:rsidR="001960AD" w:rsidRPr="00E26B2A" w14:paraId="0A86F06C" w14:textId="77777777">
        <w:trPr>
          <w:trHeight w:val="259"/>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68C7F68F" w14:textId="77777777" w:rsidR="001960AD" w:rsidRPr="00E26B2A" w:rsidRDefault="001960AD">
            <w:pPr>
              <w:jc w:val="both"/>
              <w:rPr>
                <w:rFonts w:ascii="微软雅黑" w:eastAsia="微软雅黑" w:hAnsi="微软雅黑" w:cs="Arial"/>
              </w:rPr>
            </w:pPr>
          </w:p>
        </w:tc>
        <w:tc>
          <w:tcPr>
            <w:tcW w:w="1984" w:type="dxa"/>
            <w:tcBorders>
              <w:top w:val="single" w:sz="4" w:space="0" w:color="auto"/>
              <w:left w:val="nil"/>
              <w:bottom w:val="single" w:sz="4" w:space="0" w:color="auto"/>
              <w:right w:val="single" w:sz="4" w:space="0" w:color="auto"/>
            </w:tcBorders>
            <w:shd w:val="clear" w:color="auto" w:fill="auto"/>
            <w:vAlign w:val="center"/>
          </w:tcPr>
          <w:p w14:paraId="5A4AAE8E" w14:textId="77777777" w:rsidR="001960AD" w:rsidRPr="00E26B2A" w:rsidRDefault="001960AD">
            <w:pPr>
              <w:jc w:val="both"/>
              <w:rPr>
                <w:rFonts w:ascii="微软雅黑" w:eastAsia="微软雅黑" w:hAnsi="微软雅黑" w:cs="Arial"/>
              </w:rPr>
            </w:pPr>
          </w:p>
        </w:tc>
        <w:tc>
          <w:tcPr>
            <w:tcW w:w="1559" w:type="dxa"/>
            <w:tcBorders>
              <w:top w:val="single" w:sz="4" w:space="0" w:color="auto"/>
              <w:left w:val="nil"/>
              <w:bottom w:val="single" w:sz="4" w:space="0" w:color="auto"/>
              <w:right w:val="single" w:sz="4" w:space="0" w:color="auto"/>
            </w:tcBorders>
            <w:shd w:val="clear" w:color="auto" w:fill="auto"/>
            <w:vAlign w:val="center"/>
          </w:tcPr>
          <w:p w14:paraId="7E1758EC" w14:textId="77777777" w:rsidR="001960AD" w:rsidRPr="00E26B2A" w:rsidRDefault="001960AD">
            <w:pPr>
              <w:jc w:val="both"/>
              <w:rPr>
                <w:rFonts w:ascii="微软雅黑" w:eastAsia="微软雅黑" w:hAnsi="微软雅黑" w:cs="Arial"/>
              </w:rPr>
            </w:pP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60BB3FAE" w14:textId="77777777" w:rsidR="001960AD" w:rsidRPr="00E26B2A" w:rsidRDefault="001960AD">
            <w:pPr>
              <w:jc w:val="both"/>
              <w:rPr>
                <w:rFonts w:ascii="微软雅黑" w:eastAsia="微软雅黑" w:hAnsi="微软雅黑" w:cs="Arial"/>
              </w:rPr>
            </w:pPr>
          </w:p>
        </w:tc>
      </w:tr>
      <w:tr w:rsidR="001960AD" w:rsidRPr="00E26B2A" w14:paraId="6DA16E83" w14:textId="77777777">
        <w:trPr>
          <w:trHeight w:val="259"/>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75C21C86" w14:textId="77777777" w:rsidR="001960AD" w:rsidRPr="00E26B2A" w:rsidRDefault="001960AD">
            <w:pPr>
              <w:jc w:val="both"/>
              <w:rPr>
                <w:rFonts w:ascii="微软雅黑" w:eastAsia="微软雅黑" w:hAnsi="微软雅黑" w:cs="Arial"/>
              </w:rPr>
            </w:pPr>
          </w:p>
        </w:tc>
        <w:tc>
          <w:tcPr>
            <w:tcW w:w="1984" w:type="dxa"/>
            <w:tcBorders>
              <w:top w:val="single" w:sz="4" w:space="0" w:color="auto"/>
              <w:left w:val="nil"/>
              <w:bottom w:val="single" w:sz="4" w:space="0" w:color="auto"/>
              <w:right w:val="single" w:sz="4" w:space="0" w:color="auto"/>
            </w:tcBorders>
            <w:shd w:val="clear" w:color="auto" w:fill="auto"/>
            <w:vAlign w:val="center"/>
          </w:tcPr>
          <w:p w14:paraId="32CD30D9" w14:textId="77777777" w:rsidR="001960AD" w:rsidRPr="00E26B2A" w:rsidRDefault="001960AD">
            <w:pPr>
              <w:jc w:val="both"/>
              <w:rPr>
                <w:rFonts w:ascii="微软雅黑" w:eastAsia="微软雅黑" w:hAnsi="微软雅黑" w:cs="Arial"/>
              </w:rPr>
            </w:pPr>
          </w:p>
        </w:tc>
        <w:tc>
          <w:tcPr>
            <w:tcW w:w="1559" w:type="dxa"/>
            <w:tcBorders>
              <w:top w:val="single" w:sz="4" w:space="0" w:color="auto"/>
              <w:left w:val="nil"/>
              <w:bottom w:val="single" w:sz="4" w:space="0" w:color="auto"/>
              <w:right w:val="single" w:sz="4" w:space="0" w:color="auto"/>
            </w:tcBorders>
            <w:shd w:val="clear" w:color="auto" w:fill="auto"/>
            <w:vAlign w:val="center"/>
          </w:tcPr>
          <w:p w14:paraId="04D7CB87" w14:textId="77777777" w:rsidR="001960AD" w:rsidRPr="00E26B2A" w:rsidRDefault="001960AD">
            <w:pPr>
              <w:jc w:val="both"/>
              <w:rPr>
                <w:rFonts w:ascii="微软雅黑" w:eastAsia="微软雅黑" w:hAnsi="微软雅黑" w:cs="Arial"/>
              </w:rPr>
            </w:pP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65A7B396" w14:textId="77777777" w:rsidR="001960AD" w:rsidRPr="00E26B2A" w:rsidRDefault="001960AD">
            <w:pPr>
              <w:jc w:val="both"/>
              <w:rPr>
                <w:rFonts w:ascii="微软雅黑" w:eastAsia="微软雅黑" w:hAnsi="微软雅黑" w:cs="Arial"/>
              </w:rPr>
            </w:pPr>
          </w:p>
        </w:tc>
      </w:tr>
    </w:tbl>
    <w:sdt>
      <w:sdtPr>
        <w:rPr>
          <w:rFonts w:ascii="微软雅黑" w:eastAsia="微软雅黑" w:hAnsi="微软雅黑" w:cs="Times New Roman"/>
          <w:b w:val="0"/>
          <w:bCs w:val="0"/>
          <w:color w:val="auto"/>
          <w:sz w:val="20"/>
          <w:szCs w:val="20"/>
          <w:lang w:val="zh-CN"/>
        </w:rPr>
        <w:id w:val="-122156425"/>
        <w:docPartObj>
          <w:docPartGallery w:val="Table of Contents"/>
          <w:docPartUnique/>
        </w:docPartObj>
      </w:sdtPr>
      <w:sdtEndPr/>
      <w:sdtContent>
        <w:p w14:paraId="65197C71" w14:textId="77777777" w:rsidR="001960AD" w:rsidRPr="00E26B2A" w:rsidRDefault="007711E1">
          <w:pPr>
            <w:pStyle w:val="TOC10"/>
            <w:rPr>
              <w:rFonts w:ascii="微软雅黑" w:eastAsia="微软雅黑" w:hAnsi="微软雅黑"/>
            </w:rPr>
          </w:pPr>
          <w:r w:rsidRPr="00E26B2A">
            <w:rPr>
              <w:rFonts w:ascii="微软雅黑" w:eastAsia="微软雅黑" w:hAnsi="微软雅黑"/>
              <w:lang w:val="zh-CN"/>
            </w:rPr>
            <w:t>目录</w:t>
          </w:r>
        </w:p>
        <w:p w14:paraId="1DC7E7C6" w14:textId="77777777" w:rsidR="004F3FF9" w:rsidRDefault="00665F5E">
          <w:pPr>
            <w:pStyle w:val="TOC1"/>
            <w:rPr>
              <w:rFonts w:eastAsiaTheme="minorEastAsia" w:cstheme="minorBidi"/>
              <w:b w:val="0"/>
              <w:bCs w:val="0"/>
              <w:caps w:val="0"/>
              <w:noProof/>
              <w:kern w:val="2"/>
              <w:sz w:val="21"/>
              <w:szCs w:val="22"/>
            </w:rPr>
          </w:pPr>
          <w:r w:rsidRPr="00E26B2A">
            <w:rPr>
              <w:rFonts w:ascii="微软雅黑" w:hAnsi="微软雅黑"/>
            </w:rPr>
            <w:fldChar w:fldCharType="begin"/>
          </w:r>
          <w:r w:rsidR="007711E1" w:rsidRPr="00E26B2A">
            <w:rPr>
              <w:rFonts w:ascii="微软雅黑" w:hAnsi="微软雅黑"/>
            </w:rPr>
            <w:instrText xml:space="preserve"> TOC \o "1-3" \h \z \u </w:instrText>
          </w:r>
          <w:r w:rsidRPr="00E26B2A">
            <w:rPr>
              <w:rFonts w:ascii="微软雅黑" w:hAnsi="微软雅黑"/>
            </w:rPr>
            <w:fldChar w:fldCharType="separate"/>
          </w:r>
          <w:hyperlink w:anchor="_Toc32584890" w:history="1">
            <w:r w:rsidR="004F3FF9" w:rsidRPr="008F76C3">
              <w:rPr>
                <w:rStyle w:val="Hyperlink"/>
                <w:rFonts w:ascii="微软雅黑" w:hAnsi="微软雅黑"/>
                <w:noProof/>
              </w:rPr>
              <w:t>1</w:t>
            </w:r>
            <w:r w:rsidR="004F3FF9">
              <w:rPr>
                <w:rFonts w:eastAsiaTheme="minorEastAsia" w:cstheme="minorBidi"/>
                <w:b w:val="0"/>
                <w:bCs w:val="0"/>
                <w:caps w:val="0"/>
                <w:noProof/>
                <w:kern w:val="2"/>
                <w:sz w:val="21"/>
                <w:szCs w:val="22"/>
              </w:rPr>
              <w:tab/>
            </w:r>
            <w:r w:rsidR="004F3FF9" w:rsidRPr="008F76C3">
              <w:rPr>
                <w:rStyle w:val="Hyperlink"/>
                <w:rFonts w:ascii="微软雅黑" w:hAnsi="微软雅黑"/>
                <w:noProof/>
              </w:rPr>
              <w:t>需求介绍</w:t>
            </w:r>
            <w:r w:rsidR="004F3FF9">
              <w:rPr>
                <w:noProof/>
                <w:webHidden/>
              </w:rPr>
              <w:tab/>
            </w:r>
            <w:r w:rsidR="004F3FF9">
              <w:rPr>
                <w:noProof/>
                <w:webHidden/>
              </w:rPr>
              <w:fldChar w:fldCharType="begin"/>
            </w:r>
            <w:r w:rsidR="004F3FF9">
              <w:rPr>
                <w:noProof/>
                <w:webHidden/>
              </w:rPr>
              <w:instrText xml:space="preserve"> PAGEREF _Toc32584890 \h </w:instrText>
            </w:r>
            <w:r w:rsidR="004F3FF9">
              <w:rPr>
                <w:noProof/>
                <w:webHidden/>
              </w:rPr>
            </w:r>
            <w:r w:rsidR="004F3FF9">
              <w:rPr>
                <w:noProof/>
                <w:webHidden/>
              </w:rPr>
              <w:fldChar w:fldCharType="separate"/>
            </w:r>
            <w:r w:rsidR="004F3FF9">
              <w:rPr>
                <w:noProof/>
                <w:webHidden/>
              </w:rPr>
              <w:t>3</w:t>
            </w:r>
            <w:r w:rsidR="004F3FF9">
              <w:rPr>
                <w:noProof/>
                <w:webHidden/>
              </w:rPr>
              <w:fldChar w:fldCharType="end"/>
            </w:r>
          </w:hyperlink>
        </w:p>
        <w:p w14:paraId="19135FEA" w14:textId="77777777" w:rsidR="004F3FF9" w:rsidRDefault="008C69E6">
          <w:pPr>
            <w:pStyle w:val="TOC1"/>
            <w:rPr>
              <w:rFonts w:eastAsiaTheme="minorEastAsia" w:cstheme="minorBidi"/>
              <w:b w:val="0"/>
              <w:bCs w:val="0"/>
              <w:caps w:val="0"/>
              <w:noProof/>
              <w:kern w:val="2"/>
              <w:sz w:val="21"/>
              <w:szCs w:val="22"/>
            </w:rPr>
          </w:pPr>
          <w:hyperlink w:anchor="_Toc32584891" w:history="1">
            <w:r w:rsidR="004F3FF9" w:rsidRPr="008F76C3">
              <w:rPr>
                <w:rStyle w:val="Hyperlink"/>
                <w:rFonts w:ascii="微软雅黑" w:hAnsi="微软雅黑"/>
                <w:noProof/>
              </w:rPr>
              <w:t>2</w:t>
            </w:r>
            <w:r w:rsidR="004F3FF9">
              <w:rPr>
                <w:rFonts w:eastAsiaTheme="minorEastAsia" w:cstheme="minorBidi"/>
                <w:b w:val="0"/>
                <w:bCs w:val="0"/>
                <w:caps w:val="0"/>
                <w:noProof/>
                <w:kern w:val="2"/>
                <w:sz w:val="21"/>
                <w:szCs w:val="22"/>
              </w:rPr>
              <w:tab/>
            </w:r>
            <w:r w:rsidR="004F3FF9" w:rsidRPr="008F76C3">
              <w:rPr>
                <w:rStyle w:val="Hyperlink"/>
                <w:rFonts w:ascii="微软雅黑" w:hAnsi="微软雅黑"/>
                <w:noProof/>
              </w:rPr>
              <w:t>需求内容</w:t>
            </w:r>
            <w:r w:rsidR="004F3FF9">
              <w:rPr>
                <w:noProof/>
                <w:webHidden/>
              </w:rPr>
              <w:tab/>
            </w:r>
            <w:r w:rsidR="004F3FF9">
              <w:rPr>
                <w:noProof/>
                <w:webHidden/>
              </w:rPr>
              <w:fldChar w:fldCharType="begin"/>
            </w:r>
            <w:r w:rsidR="004F3FF9">
              <w:rPr>
                <w:noProof/>
                <w:webHidden/>
              </w:rPr>
              <w:instrText xml:space="preserve"> PAGEREF _Toc32584891 \h </w:instrText>
            </w:r>
            <w:r w:rsidR="004F3FF9">
              <w:rPr>
                <w:noProof/>
                <w:webHidden/>
              </w:rPr>
            </w:r>
            <w:r w:rsidR="004F3FF9">
              <w:rPr>
                <w:noProof/>
                <w:webHidden/>
              </w:rPr>
              <w:fldChar w:fldCharType="separate"/>
            </w:r>
            <w:r w:rsidR="004F3FF9">
              <w:rPr>
                <w:noProof/>
                <w:webHidden/>
              </w:rPr>
              <w:t>4</w:t>
            </w:r>
            <w:r w:rsidR="004F3FF9">
              <w:rPr>
                <w:noProof/>
                <w:webHidden/>
              </w:rPr>
              <w:fldChar w:fldCharType="end"/>
            </w:r>
          </w:hyperlink>
        </w:p>
        <w:p w14:paraId="17534457" w14:textId="77777777" w:rsidR="004F3FF9" w:rsidRDefault="008C69E6">
          <w:pPr>
            <w:pStyle w:val="TOC2"/>
            <w:tabs>
              <w:tab w:val="left" w:pos="800"/>
              <w:tab w:val="right" w:leader="dot" w:pos="9890"/>
            </w:tabs>
            <w:rPr>
              <w:rFonts w:eastAsiaTheme="minorEastAsia" w:cstheme="minorBidi"/>
              <w:smallCaps w:val="0"/>
              <w:noProof/>
              <w:kern w:val="2"/>
              <w:sz w:val="21"/>
              <w:szCs w:val="22"/>
            </w:rPr>
          </w:pPr>
          <w:hyperlink w:anchor="_Toc32584892" w:history="1">
            <w:r w:rsidR="004F3FF9" w:rsidRPr="008F76C3">
              <w:rPr>
                <w:rStyle w:val="Hyperlink"/>
                <w:rFonts w:eastAsia="微软雅黑" w:cs="Arial"/>
                <w:noProof/>
              </w:rPr>
              <w:t>2.1</w:t>
            </w:r>
            <w:r w:rsidR="004F3FF9">
              <w:rPr>
                <w:rFonts w:eastAsiaTheme="minorEastAsia" w:cstheme="minorBidi"/>
                <w:smallCaps w:val="0"/>
                <w:noProof/>
                <w:kern w:val="2"/>
                <w:sz w:val="21"/>
                <w:szCs w:val="22"/>
              </w:rPr>
              <w:tab/>
            </w:r>
            <w:r w:rsidR="004F3FF9" w:rsidRPr="008F76C3">
              <w:rPr>
                <w:rStyle w:val="Hyperlink"/>
                <w:rFonts w:ascii="微软雅黑" w:eastAsia="微软雅黑" w:hAnsi="微软雅黑" w:cs="Arial"/>
                <w:noProof/>
              </w:rPr>
              <w:t>车型配置及差异</w:t>
            </w:r>
            <w:r w:rsidR="004F3FF9">
              <w:rPr>
                <w:noProof/>
                <w:webHidden/>
              </w:rPr>
              <w:tab/>
            </w:r>
            <w:r w:rsidR="004F3FF9">
              <w:rPr>
                <w:noProof/>
                <w:webHidden/>
              </w:rPr>
              <w:fldChar w:fldCharType="begin"/>
            </w:r>
            <w:r w:rsidR="004F3FF9">
              <w:rPr>
                <w:noProof/>
                <w:webHidden/>
              </w:rPr>
              <w:instrText xml:space="preserve"> PAGEREF _Toc32584892 \h </w:instrText>
            </w:r>
            <w:r w:rsidR="004F3FF9">
              <w:rPr>
                <w:noProof/>
                <w:webHidden/>
              </w:rPr>
            </w:r>
            <w:r w:rsidR="004F3FF9">
              <w:rPr>
                <w:noProof/>
                <w:webHidden/>
              </w:rPr>
              <w:fldChar w:fldCharType="separate"/>
            </w:r>
            <w:r w:rsidR="004F3FF9">
              <w:rPr>
                <w:noProof/>
                <w:webHidden/>
              </w:rPr>
              <w:t>4</w:t>
            </w:r>
            <w:r w:rsidR="004F3FF9">
              <w:rPr>
                <w:noProof/>
                <w:webHidden/>
              </w:rPr>
              <w:fldChar w:fldCharType="end"/>
            </w:r>
          </w:hyperlink>
        </w:p>
        <w:p w14:paraId="70717726" w14:textId="77777777" w:rsidR="004F3FF9" w:rsidRDefault="008C69E6">
          <w:pPr>
            <w:pStyle w:val="TOC2"/>
            <w:tabs>
              <w:tab w:val="left" w:pos="800"/>
              <w:tab w:val="right" w:leader="dot" w:pos="9890"/>
            </w:tabs>
            <w:rPr>
              <w:rFonts w:eastAsiaTheme="minorEastAsia" w:cstheme="minorBidi"/>
              <w:smallCaps w:val="0"/>
              <w:noProof/>
              <w:kern w:val="2"/>
              <w:sz w:val="21"/>
              <w:szCs w:val="22"/>
            </w:rPr>
          </w:pPr>
          <w:hyperlink w:anchor="_Toc32584893" w:history="1">
            <w:r w:rsidR="004F3FF9" w:rsidRPr="008F76C3">
              <w:rPr>
                <w:rStyle w:val="Hyperlink"/>
                <w:rFonts w:eastAsia="微软雅黑" w:cs="Arial"/>
                <w:noProof/>
              </w:rPr>
              <w:t>2.2</w:t>
            </w:r>
            <w:r w:rsidR="004F3FF9">
              <w:rPr>
                <w:rFonts w:eastAsiaTheme="minorEastAsia" w:cstheme="minorBidi"/>
                <w:smallCaps w:val="0"/>
                <w:noProof/>
                <w:kern w:val="2"/>
                <w:sz w:val="21"/>
                <w:szCs w:val="22"/>
              </w:rPr>
              <w:tab/>
            </w:r>
            <w:r w:rsidR="004F3FF9" w:rsidRPr="008F76C3">
              <w:rPr>
                <w:rStyle w:val="Hyperlink"/>
                <w:rFonts w:ascii="微软雅黑" w:eastAsia="微软雅黑" w:hAnsi="微软雅黑"/>
                <w:noProof/>
              </w:rPr>
              <w:t>待确认项</w:t>
            </w:r>
            <w:r w:rsidR="004F3FF9">
              <w:rPr>
                <w:noProof/>
                <w:webHidden/>
              </w:rPr>
              <w:tab/>
            </w:r>
            <w:r w:rsidR="004F3FF9">
              <w:rPr>
                <w:noProof/>
                <w:webHidden/>
              </w:rPr>
              <w:fldChar w:fldCharType="begin"/>
            </w:r>
            <w:r w:rsidR="004F3FF9">
              <w:rPr>
                <w:noProof/>
                <w:webHidden/>
              </w:rPr>
              <w:instrText xml:space="preserve"> PAGEREF _Toc32584893 \h </w:instrText>
            </w:r>
            <w:r w:rsidR="004F3FF9">
              <w:rPr>
                <w:noProof/>
                <w:webHidden/>
              </w:rPr>
            </w:r>
            <w:r w:rsidR="004F3FF9">
              <w:rPr>
                <w:noProof/>
                <w:webHidden/>
              </w:rPr>
              <w:fldChar w:fldCharType="separate"/>
            </w:r>
            <w:r w:rsidR="004F3FF9">
              <w:rPr>
                <w:noProof/>
                <w:webHidden/>
              </w:rPr>
              <w:t>4</w:t>
            </w:r>
            <w:r w:rsidR="004F3FF9">
              <w:rPr>
                <w:noProof/>
                <w:webHidden/>
              </w:rPr>
              <w:fldChar w:fldCharType="end"/>
            </w:r>
          </w:hyperlink>
        </w:p>
        <w:p w14:paraId="4BF4D9D3" w14:textId="77777777" w:rsidR="004F3FF9" w:rsidRDefault="008C69E6">
          <w:pPr>
            <w:pStyle w:val="TOC2"/>
            <w:tabs>
              <w:tab w:val="left" w:pos="800"/>
              <w:tab w:val="right" w:leader="dot" w:pos="9890"/>
            </w:tabs>
            <w:rPr>
              <w:rFonts w:eastAsiaTheme="minorEastAsia" w:cstheme="minorBidi"/>
              <w:smallCaps w:val="0"/>
              <w:noProof/>
              <w:kern w:val="2"/>
              <w:sz w:val="21"/>
              <w:szCs w:val="22"/>
            </w:rPr>
          </w:pPr>
          <w:hyperlink w:anchor="_Toc32584894" w:history="1">
            <w:r w:rsidR="004F3FF9" w:rsidRPr="008F76C3">
              <w:rPr>
                <w:rStyle w:val="Hyperlink"/>
                <w:rFonts w:eastAsia="微软雅黑" w:cs="Arial"/>
                <w:noProof/>
              </w:rPr>
              <w:t>2.3</w:t>
            </w:r>
            <w:r w:rsidR="004F3FF9">
              <w:rPr>
                <w:rFonts w:eastAsiaTheme="minorEastAsia" w:cstheme="minorBidi"/>
                <w:smallCaps w:val="0"/>
                <w:noProof/>
                <w:kern w:val="2"/>
                <w:sz w:val="21"/>
                <w:szCs w:val="22"/>
              </w:rPr>
              <w:tab/>
            </w:r>
            <w:r w:rsidR="004F3FF9" w:rsidRPr="008F76C3">
              <w:rPr>
                <w:rStyle w:val="Hyperlink"/>
                <w:rFonts w:ascii="微软雅黑" w:eastAsia="微软雅黑" w:hAnsi="微软雅黑" w:cs="Arial"/>
                <w:noProof/>
              </w:rPr>
              <w:t>流程图（Flow chat）</w:t>
            </w:r>
            <w:r w:rsidR="004F3FF9">
              <w:rPr>
                <w:noProof/>
                <w:webHidden/>
              </w:rPr>
              <w:tab/>
            </w:r>
            <w:r w:rsidR="004F3FF9">
              <w:rPr>
                <w:noProof/>
                <w:webHidden/>
              </w:rPr>
              <w:fldChar w:fldCharType="begin"/>
            </w:r>
            <w:r w:rsidR="004F3FF9">
              <w:rPr>
                <w:noProof/>
                <w:webHidden/>
              </w:rPr>
              <w:instrText xml:space="preserve"> PAGEREF _Toc32584894 \h </w:instrText>
            </w:r>
            <w:r w:rsidR="004F3FF9">
              <w:rPr>
                <w:noProof/>
                <w:webHidden/>
              </w:rPr>
            </w:r>
            <w:r w:rsidR="004F3FF9">
              <w:rPr>
                <w:noProof/>
                <w:webHidden/>
              </w:rPr>
              <w:fldChar w:fldCharType="separate"/>
            </w:r>
            <w:r w:rsidR="004F3FF9">
              <w:rPr>
                <w:noProof/>
                <w:webHidden/>
              </w:rPr>
              <w:t>4</w:t>
            </w:r>
            <w:r w:rsidR="004F3FF9">
              <w:rPr>
                <w:noProof/>
                <w:webHidden/>
              </w:rPr>
              <w:fldChar w:fldCharType="end"/>
            </w:r>
          </w:hyperlink>
        </w:p>
        <w:p w14:paraId="0B555896" w14:textId="77777777" w:rsidR="004F3FF9" w:rsidRDefault="008C69E6">
          <w:pPr>
            <w:pStyle w:val="TOC2"/>
            <w:tabs>
              <w:tab w:val="left" w:pos="800"/>
              <w:tab w:val="right" w:leader="dot" w:pos="9890"/>
            </w:tabs>
            <w:rPr>
              <w:rFonts w:eastAsiaTheme="minorEastAsia" w:cstheme="minorBidi"/>
              <w:smallCaps w:val="0"/>
              <w:noProof/>
              <w:kern w:val="2"/>
              <w:sz w:val="21"/>
              <w:szCs w:val="22"/>
            </w:rPr>
          </w:pPr>
          <w:hyperlink w:anchor="_Toc32584895" w:history="1">
            <w:r w:rsidR="004F3FF9" w:rsidRPr="008F76C3">
              <w:rPr>
                <w:rStyle w:val="Hyperlink"/>
                <w:rFonts w:eastAsia="微软雅黑" w:cs="Arial"/>
                <w:noProof/>
              </w:rPr>
              <w:t>2.4</w:t>
            </w:r>
            <w:r w:rsidR="004F3FF9">
              <w:rPr>
                <w:rFonts w:eastAsiaTheme="minorEastAsia" w:cstheme="minorBidi"/>
                <w:smallCaps w:val="0"/>
                <w:noProof/>
                <w:kern w:val="2"/>
                <w:sz w:val="21"/>
                <w:szCs w:val="22"/>
              </w:rPr>
              <w:tab/>
            </w:r>
            <w:r w:rsidR="004F3FF9" w:rsidRPr="008F76C3">
              <w:rPr>
                <w:rStyle w:val="Hyperlink"/>
                <w:rFonts w:ascii="微软雅黑" w:eastAsia="微软雅黑" w:hAnsi="微软雅黑" w:cs="Arial"/>
                <w:noProof/>
              </w:rPr>
              <w:t>功能描述</w:t>
            </w:r>
            <w:r w:rsidR="004F3FF9">
              <w:rPr>
                <w:noProof/>
                <w:webHidden/>
              </w:rPr>
              <w:tab/>
            </w:r>
            <w:r w:rsidR="004F3FF9">
              <w:rPr>
                <w:noProof/>
                <w:webHidden/>
              </w:rPr>
              <w:fldChar w:fldCharType="begin"/>
            </w:r>
            <w:r w:rsidR="004F3FF9">
              <w:rPr>
                <w:noProof/>
                <w:webHidden/>
              </w:rPr>
              <w:instrText xml:space="preserve"> PAGEREF _Toc32584895 \h </w:instrText>
            </w:r>
            <w:r w:rsidR="004F3FF9">
              <w:rPr>
                <w:noProof/>
                <w:webHidden/>
              </w:rPr>
            </w:r>
            <w:r w:rsidR="004F3FF9">
              <w:rPr>
                <w:noProof/>
                <w:webHidden/>
              </w:rPr>
              <w:fldChar w:fldCharType="separate"/>
            </w:r>
            <w:r w:rsidR="004F3FF9">
              <w:rPr>
                <w:noProof/>
                <w:webHidden/>
              </w:rPr>
              <w:t>6</w:t>
            </w:r>
            <w:r w:rsidR="004F3FF9">
              <w:rPr>
                <w:noProof/>
                <w:webHidden/>
              </w:rPr>
              <w:fldChar w:fldCharType="end"/>
            </w:r>
          </w:hyperlink>
        </w:p>
        <w:p w14:paraId="6434194E" w14:textId="77777777" w:rsidR="004F3FF9" w:rsidRDefault="008C69E6">
          <w:pPr>
            <w:pStyle w:val="TOC3"/>
            <w:tabs>
              <w:tab w:val="left" w:pos="1200"/>
              <w:tab w:val="right" w:leader="dot" w:pos="9890"/>
            </w:tabs>
            <w:rPr>
              <w:rFonts w:eastAsiaTheme="minorEastAsia" w:cstheme="minorBidi"/>
              <w:i w:val="0"/>
              <w:iCs w:val="0"/>
              <w:noProof/>
              <w:kern w:val="2"/>
              <w:sz w:val="21"/>
              <w:szCs w:val="22"/>
            </w:rPr>
          </w:pPr>
          <w:hyperlink w:anchor="_Toc32584896" w:history="1">
            <w:r w:rsidR="004F3FF9" w:rsidRPr="008F76C3">
              <w:rPr>
                <w:rStyle w:val="Hyperlink"/>
                <w:rFonts w:ascii="微软雅黑" w:eastAsia="微软雅黑" w:hAnsi="微软雅黑"/>
                <w:noProof/>
              </w:rPr>
              <w:t>2.4.1</w:t>
            </w:r>
            <w:r w:rsidR="004F3FF9">
              <w:rPr>
                <w:rFonts w:eastAsiaTheme="minorEastAsia" w:cstheme="minorBidi"/>
                <w:i w:val="0"/>
                <w:iCs w:val="0"/>
                <w:noProof/>
                <w:kern w:val="2"/>
                <w:sz w:val="21"/>
                <w:szCs w:val="22"/>
              </w:rPr>
              <w:tab/>
            </w:r>
            <w:r w:rsidR="004F3FF9" w:rsidRPr="008F76C3">
              <w:rPr>
                <w:rStyle w:val="Hyperlink"/>
                <w:rFonts w:ascii="微软雅黑" w:eastAsia="微软雅黑" w:hAnsi="微软雅黑"/>
                <w:noProof/>
              </w:rPr>
              <w:t>功能架构</w:t>
            </w:r>
            <w:r w:rsidR="004F3FF9">
              <w:rPr>
                <w:noProof/>
                <w:webHidden/>
              </w:rPr>
              <w:tab/>
            </w:r>
            <w:r w:rsidR="004F3FF9">
              <w:rPr>
                <w:noProof/>
                <w:webHidden/>
              </w:rPr>
              <w:fldChar w:fldCharType="begin"/>
            </w:r>
            <w:r w:rsidR="004F3FF9">
              <w:rPr>
                <w:noProof/>
                <w:webHidden/>
              </w:rPr>
              <w:instrText xml:space="preserve"> PAGEREF _Toc32584896 \h </w:instrText>
            </w:r>
            <w:r w:rsidR="004F3FF9">
              <w:rPr>
                <w:noProof/>
                <w:webHidden/>
              </w:rPr>
            </w:r>
            <w:r w:rsidR="004F3FF9">
              <w:rPr>
                <w:noProof/>
                <w:webHidden/>
              </w:rPr>
              <w:fldChar w:fldCharType="separate"/>
            </w:r>
            <w:r w:rsidR="004F3FF9">
              <w:rPr>
                <w:noProof/>
                <w:webHidden/>
              </w:rPr>
              <w:t>6</w:t>
            </w:r>
            <w:r w:rsidR="004F3FF9">
              <w:rPr>
                <w:noProof/>
                <w:webHidden/>
              </w:rPr>
              <w:fldChar w:fldCharType="end"/>
            </w:r>
          </w:hyperlink>
        </w:p>
        <w:p w14:paraId="3DBBA29F" w14:textId="77777777" w:rsidR="004F3FF9" w:rsidRDefault="008C69E6">
          <w:pPr>
            <w:pStyle w:val="TOC3"/>
            <w:tabs>
              <w:tab w:val="left" w:pos="1200"/>
              <w:tab w:val="right" w:leader="dot" w:pos="9890"/>
            </w:tabs>
            <w:rPr>
              <w:rFonts w:eastAsiaTheme="minorEastAsia" w:cstheme="minorBidi"/>
              <w:i w:val="0"/>
              <w:iCs w:val="0"/>
              <w:noProof/>
              <w:kern w:val="2"/>
              <w:sz w:val="21"/>
              <w:szCs w:val="22"/>
            </w:rPr>
          </w:pPr>
          <w:hyperlink w:anchor="_Toc32584897" w:history="1">
            <w:r w:rsidR="004F3FF9" w:rsidRPr="008F76C3">
              <w:rPr>
                <w:rStyle w:val="Hyperlink"/>
                <w:rFonts w:ascii="微软雅黑" w:eastAsia="微软雅黑" w:hAnsi="微软雅黑"/>
                <w:noProof/>
              </w:rPr>
              <w:t>2.4.2</w:t>
            </w:r>
            <w:r w:rsidR="004F3FF9">
              <w:rPr>
                <w:rFonts w:eastAsiaTheme="minorEastAsia" w:cstheme="minorBidi"/>
                <w:i w:val="0"/>
                <w:iCs w:val="0"/>
                <w:noProof/>
                <w:kern w:val="2"/>
                <w:sz w:val="21"/>
                <w:szCs w:val="22"/>
              </w:rPr>
              <w:tab/>
            </w:r>
            <w:r w:rsidR="004F3FF9" w:rsidRPr="008F76C3">
              <w:rPr>
                <w:rStyle w:val="Hyperlink"/>
                <w:rFonts w:ascii="微软雅黑" w:eastAsia="微软雅黑" w:hAnsi="微软雅黑" w:cs="微软雅黑"/>
                <w:noProof/>
              </w:rPr>
              <w:t>共享局域网</w:t>
            </w:r>
            <w:r w:rsidR="004F3FF9">
              <w:rPr>
                <w:noProof/>
                <w:webHidden/>
              </w:rPr>
              <w:tab/>
            </w:r>
            <w:r w:rsidR="004F3FF9">
              <w:rPr>
                <w:noProof/>
                <w:webHidden/>
              </w:rPr>
              <w:fldChar w:fldCharType="begin"/>
            </w:r>
            <w:r w:rsidR="004F3FF9">
              <w:rPr>
                <w:noProof/>
                <w:webHidden/>
              </w:rPr>
              <w:instrText xml:space="preserve"> PAGEREF _Toc32584897 \h </w:instrText>
            </w:r>
            <w:r w:rsidR="004F3FF9">
              <w:rPr>
                <w:noProof/>
                <w:webHidden/>
              </w:rPr>
            </w:r>
            <w:r w:rsidR="004F3FF9">
              <w:rPr>
                <w:noProof/>
                <w:webHidden/>
              </w:rPr>
              <w:fldChar w:fldCharType="separate"/>
            </w:r>
            <w:r w:rsidR="004F3FF9">
              <w:rPr>
                <w:noProof/>
                <w:webHidden/>
              </w:rPr>
              <w:t>7</w:t>
            </w:r>
            <w:r w:rsidR="004F3FF9">
              <w:rPr>
                <w:noProof/>
                <w:webHidden/>
              </w:rPr>
              <w:fldChar w:fldCharType="end"/>
            </w:r>
          </w:hyperlink>
        </w:p>
        <w:p w14:paraId="625A8D12" w14:textId="77777777" w:rsidR="004F3FF9" w:rsidRDefault="008C69E6">
          <w:pPr>
            <w:pStyle w:val="TOC3"/>
            <w:tabs>
              <w:tab w:val="left" w:pos="1200"/>
              <w:tab w:val="right" w:leader="dot" w:pos="9890"/>
            </w:tabs>
            <w:rPr>
              <w:rFonts w:eastAsiaTheme="minorEastAsia" w:cstheme="minorBidi"/>
              <w:i w:val="0"/>
              <w:iCs w:val="0"/>
              <w:noProof/>
              <w:kern w:val="2"/>
              <w:sz w:val="21"/>
              <w:szCs w:val="22"/>
            </w:rPr>
          </w:pPr>
          <w:hyperlink w:anchor="_Toc32584898" w:history="1">
            <w:r w:rsidR="004F3FF9" w:rsidRPr="008F76C3">
              <w:rPr>
                <w:rStyle w:val="Hyperlink"/>
                <w:rFonts w:ascii="微软雅黑" w:eastAsia="微软雅黑" w:hAnsi="微软雅黑"/>
                <w:noProof/>
              </w:rPr>
              <w:t>2.4.3</w:t>
            </w:r>
            <w:r w:rsidR="004F3FF9">
              <w:rPr>
                <w:rFonts w:eastAsiaTheme="minorEastAsia" w:cstheme="minorBidi"/>
                <w:i w:val="0"/>
                <w:iCs w:val="0"/>
                <w:noProof/>
                <w:kern w:val="2"/>
                <w:sz w:val="21"/>
                <w:szCs w:val="22"/>
              </w:rPr>
              <w:tab/>
            </w:r>
            <w:r w:rsidR="004F3FF9" w:rsidRPr="008F76C3">
              <w:rPr>
                <w:rStyle w:val="Hyperlink"/>
                <w:rFonts w:ascii="微软雅黑" w:eastAsia="微软雅黑" w:hAnsi="微软雅黑" w:cs="微软雅黑"/>
                <w:noProof/>
              </w:rPr>
              <w:t>播放设备查询和选择</w:t>
            </w:r>
            <w:r w:rsidR="004F3FF9">
              <w:rPr>
                <w:noProof/>
                <w:webHidden/>
              </w:rPr>
              <w:tab/>
            </w:r>
            <w:r w:rsidR="004F3FF9">
              <w:rPr>
                <w:noProof/>
                <w:webHidden/>
              </w:rPr>
              <w:fldChar w:fldCharType="begin"/>
            </w:r>
            <w:r w:rsidR="004F3FF9">
              <w:rPr>
                <w:noProof/>
                <w:webHidden/>
              </w:rPr>
              <w:instrText xml:space="preserve"> PAGEREF _Toc32584898 \h </w:instrText>
            </w:r>
            <w:r w:rsidR="004F3FF9">
              <w:rPr>
                <w:noProof/>
                <w:webHidden/>
              </w:rPr>
            </w:r>
            <w:r w:rsidR="004F3FF9">
              <w:rPr>
                <w:noProof/>
                <w:webHidden/>
              </w:rPr>
              <w:fldChar w:fldCharType="separate"/>
            </w:r>
            <w:r w:rsidR="004F3FF9">
              <w:rPr>
                <w:noProof/>
                <w:webHidden/>
              </w:rPr>
              <w:t>7</w:t>
            </w:r>
            <w:r w:rsidR="004F3FF9">
              <w:rPr>
                <w:noProof/>
                <w:webHidden/>
              </w:rPr>
              <w:fldChar w:fldCharType="end"/>
            </w:r>
          </w:hyperlink>
        </w:p>
        <w:p w14:paraId="46E2C72D" w14:textId="77777777" w:rsidR="004F3FF9" w:rsidRDefault="008C69E6">
          <w:pPr>
            <w:pStyle w:val="TOC3"/>
            <w:tabs>
              <w:tab w:val="left" w:pos="1200"/>
              <w:tab w:val="right" w:leader="dot" w:pos="9890"/>
            </w:tabs>
            <w:rPr>
              <w:rFonts w:eastAsiaTheme="minorEastAsia" w:cstheme="minorBidi"/>
              <w:i w:val="0"/>
              <w:iCs w:val="0"/>
              <w:noProof/>
              <w:kern w:val="2"/>
              <w:sz w:val="21"/>
              <w:szCs w:val="22"/>
            </w:rPr>
          </w:pPr>
          <w:hyperlink w:anchor="_Toc32584899" w:history="1">
            <w:r w:rsidR="004F3FF9" w:rsidRPr="008F76C3">
              <w:rPr>
                <w:rStyle w:val="Hyperlink"/>
                <w:rFonts w:ascii="微软雅黑" w:eastAsia="微软雅黑" w:hAnsi="微软雅黑"/>
                <w:noProof/>
              </w:rPr>
              <w:t>2.4.4</w:t>
            </w:r>
            <w:r w:rsidR="004F3FF9">
              <w:rPr>
                <w:rFonts w:eastAsiaTheme="minorEastAsia" w:cstheme="minorBidi"/>
                <w:i w:val="0"/>
                <w:iCs w:val="0"/>
                <w:noProof/>
                <w:kern w:val="2"/>
                <w:sz w:val="21"/>
                <w:szCs w:val="22"/>
              </w:rPr>
              <w:tab/>
            </w:r>
            <w:r w:rsidR="004F3FF9" w:rsidRPr="008F76C3">
              <w:rPr>
                <w:rStyle w:val="Hyperlink"/>
                <w:rFonts w:ascii="微软雅黑" w:eastAsia="微软雅黑" w:hAnsi="微软雅黑" w:cs="微软雅黑"/>
                <w:noProof/>
              </w:rPr>
              <w:t>图片投屏</w:t>
            </w:r>
            <w:r w:rsidR="004F3FF9">
              <w:rPr>
                <w:noProof/>
                <w:webHidden/>
              </w:rPr>
              <w:tab/>
            </w:r>
            <w:r w:rsidR="004F3FF9">
              <w:rPr>
                <w:noProof/>
                <w:webHidden/>
              </w:rPr>
              <w:fldChar w:fldCharType="begin"/>
            </w:r>
            <w:r w:rsidR="004F3FF9">
              <w:rPr>
                <w:noProof/>
                <w:webHidden/>
              </w:rPr>
              <w:instrText xml:space="preserve"> PAGEREF _Toc32584899 \h </w:instrText>
            </w:r>
            <w:r w:rsidR="004F3FF9">
              <w:rPr>
                <w:noProof/>
                <w:webHidden/>
              </w:rPr>
            </w:r>
            <w:r w:rsidR="004F3FF9">
              <w:rPr>
                <w:noProof/>
                <w:webHidden/>
              </w:rPr>
              <w:fldChar w:fldCharType="separate"/>
            </w:r>
            <w:r w:rsidR="004F3FF9">
              <w:rPr>
                <w:noProof/>
                <w:webHidden/>
              </w:rPr>
              <w:t>8</w:t>
            </w:r>
            <w:r w:rsidR="004F3FF9">
              <w:rPr>
                <w:noProof/>
                <w:webHidden/>
              </w:rPr>
              <w:fldChar w:fldCharType="end"/>
            </w:r>
          </w:hyperlink>
        </w:p>
        <w:p w14:paraId="04FFE8CF" w14:textId="77777777" w:rsidR="004F3FF9" w:rsidRDefault="008C69E6">
          <w:pPr>
            <w:pStyle w:val="TOC3"/>
            <w:tabs>
              <w:tab w:val="left" w:pos="1200"/>
              <w:tab w:val="right" w:leader="dot" w:pos="9890"/>
            </w:tabs>
            <w:rPr>
              <w:rFonts w:eastAsiaTheme="minorEastAsia" w:cstheme="minorBidi"/>
              <w:i w:val="0"/>
              <w:iCs w:val="0"/>
              <w:noProof/>
              <w:kern w:val="2"/>
              <w:sz w:val="21"/>
              <w:szCs w:val="22"/>
            </w:rPr>
          </w:pPr>
          <w:hyperlink w:anchor="_Toc32584900" w:history="1">
            <w:r w:rsidR="004F3FF9" w:rsidRPr="008F76C3">
              <w:rPr>
                <w:rStyle w:val="Hyperlink"/>
                <w:rFonts w:ascii="微软雅黑" w:eastAsia="微软雅黑" w:hAnsi="微软雅黑"/>
                <w:noProof/>
              </w:rPr>
              <w:t>2.4.5</w:t>
            </w:r>
            <w:r w:rsidR="004F3FF9">
              <w:rPr>
                <w:rFonts w:eastAsiaTheme="minorEastAsia" w:cstheme="minorBidi"/>
                <w:i w:val="0"/>
                <w:iCs w:val="0"/>
                <w:noProof/>
                <w:kern w:val="2"/>
                <w:sz w:val="21"/>
                <w:szCs w:val="22"/>
              </w:rPr>
              <w:tab/>
            </w:r>
            <w:r w:rsidR="004F3FF9" w:rsidRPr="008F76C3">
              <w:rPr>
                <w:rStyle w:val="Hyperlink"/>
                <w:rFonts w:ascii="微软雅黑" w:eastAsia="微软雅黑" w:hAnsi="微软雅黑" w:cs="微软雅黑"/>
                <w:noProof/>
              </w:rPr>
              <w:t>音频投屏</w:t>
            </w:r>
            <w:r w:rsidR="004F3FF9">
              <w:rPr>
                <w:noProof/>
                <w:webHidden/>
              </w:rPr>
              <w:tab/>
            </w:r>
            <w:r w:rsidR="004F3FF9">
              <w:rPr>
                <w:noProof/>
                <w:webHidden/>
              </w:rPr>
              <w:fldChar w:fldCharType="begin"/>
            </w:r>
            <w:r w:rsidR="004F3FF9">
              <w:rPr>
                <w:noProof/>
                <w:webHidden/>
              </w:rPr>
              <w:instrText xml:space="preserve"> PAGEREF _Toc32584900 \h </w:instrText>
            </w:r>
            <w:r w:rsidR="004F3FF9">
              <w:rPr>
                <w:noProof/>
                <w:webHidden/>
              </w:rPr>
            </w:r>
            <w:r w:rsidR="004F3FF9">
              <w:rPr>
                <w:noProof/>
                <w:webHidden/>
              </w:rPr>
              <w:fldChar w:fldCharType="separate"/>
            </w:r>
            <w:r w:rsidR="004F3FF9">
              <w:rPr>
                <w:noProof/>
                <w:webHidden/>
              </w:rPr>
              <w:t>9</w:t>
            </w:r>
            <w:r w:rsidR="004F3FF9">
              <w:rPr>
                <w:noProof/>
                <w:webHidden/>
              </w:rPr>
              <w:fldChar w:fldCharType="end"/>
            </w:r>
          </w:hyperlink>
        </w:p>
        <w:p w14:paraId="68931068" w14:textId="77777777" w:rsidR="004F3FF9" w:rsidRDefault="008C69E6">
          <w:pPr>
            <w:pStyle w:val="TOC3"/>
            <w:tabs>
              <w:tab w:val="left" w:pos="1200"/>
              <w:tab w:val="right" w:leader="dot" w:pos="9890"/>
            </w:tabs>
            <w:rPr>
              <w:rFonts w:eastAsiaTheme="minorEastAsia" w:cstheme="minorBidi"/>
              <w:i w:val="0"/>
              <w:iCs w:val="0"/>
              <w:noProof/>
              <w:kern w:val="2"/>
              <w:sz w:val="21"/>
              <w:szCs w:val="22"/>
            </w:rPr>
          </w:pPr>
          <w:hyperlink w:anchor="_Toc32584901" w:history="1">
            <w:r w:rsidR="004F3FF9" w:rsidRPr="008F76C3">
              <w:rPr>
                <w:rStyle w:val="Hyperlink"/>
                <w:rFonts w:ascii="微软雅黑" w:eastAsia="微软雅黑" w:hAnsi="微软雅黑"/>
                <w:noProof/>
              </w:rPr>
              <w:t>2.4.6</w:t>
            </w:r>
            <w:r w:rsidR="004F3FF9">
              <w:rPr>
                <w:rFonts w:eastAsiaTheme="minorEastAsia" w:cstheme="minorBidi"/>
                <w:i w:val="0"/>
                <w:iCs w:val="0"/>
                <w:noProof/>
                <w:kern w:val="2"/>
                <w:sz w:val="21"/>
                <w:szCs w:val="22"/>
              </w:rPr>
              <w:tab/>
            </w:r>
            <w:r w:rsidR="004F3FF9" w:rsidRPr="008F76C3">
              <w:rPr>
                <w:rStyle w:val="Hyperlink"/>
                <w:rFonts w:ascii="微软雅黑" w:eastAsia="微软雅黑" w:hAnsi="微软雅黑" w:cs="微软雅黑"/>
                <w:noProof/>
              </w:rPr>
              <w:t>视频投屏</w:t>
            </w:r>
            <w:r w:rsidR="004F3FF9">
              <w:rPr>
                <w:noProof/>
                <w:webHidden/>
              </w:rPr>
              <w:tab/>
            </w:r>
            <w:r w:rsidR="004F3FF9">
              <w:rPr>
                <w:noProof/>
                <w:webHidden/>
              </w:rPr>
              <w:fldChar w:fldCharType="begin"/>
            </w:r>
            <w:r w:rsidR="004F3FF9">
              <w:rPr>
                <w:noProof/>
                <w:webHidden/>
              </w:rPr>
              <w:instrText xml:space="preserve"> PAGEREF _Toc32584901 \h </w:instrText>
            </w:r>
            <w:r w:rsidR="004F3FF9">
              <w:rPr>
                <w:noProof/>
                <w:webHidden/>
              </w:rPr>
            </w:r>
            <w:r w:rsidR="004F3FF9">
              <w:rPr>
                <w:noProof/>
                <w:webHidden/>
              </w:rPr>
              <w:fldChar w:fldCharType="separate"/>
            </w:r>
            <w:r w:rsidR="004F3FF9">
              <w:rPr>
                <w:noProof/>
                <w:webHidden/>
              </w:rPr>
              <w:t>11</w:t>
            </w:r>
            <w:r w:rsidR="004F3FF9">
              <w:rPr>
                <w:noProof/>
                <w:webHidden/>
              </w:rPr>
              <w:fldChar w:fldCharType="end"/>
            </w:r>
          </w:hyperlink>
        </w:p>
        <w:p w14:paraId="6CE9635C" w14:textId="77777777" w:rsidR="004F3FF9" w:rsidRDefault="008C69E6">
          <w:pPr>
            <w:pStyle w:val="TOC2"/>
            <w:tabs>
              <w:tab w:val="left" w:pos="800"/>
              <w:tab w:val="right" w:leader="dot" w:pos="9890"/>
            </w:tabs>
            <w:rPr>
              <w:rFonts w:eastAsiaTheme="minorEastAsia" w:cstheme="minorBidi"/>
              <w:smallCaps w:val="0"/>
              <w:noProof/>
              <w:kern w:val="2"/>
              <w:sz w:val="21"/>
              <w:szCs w:val="22"/>
            </w:rPr>
          </w:pPr>
          <w:hyperlink w:anchor="_Toc32584902" w:history="1">
            <w:r w:rsidR="004F3FF9" w:rsidRPr="008F76C3">
              <w:rPr>
                <w:rStyle w:val="Hyperlink"/>
                <w:rFonts w:eastAsia="微软雅黑" w:cs="Arial"/>
                <w:noProof/>
              </w:rPr>
              <w:t>2.5</w:t>
            </w:r>
            <w:r w:rsidR="004F3FF9">
              <w:rPr>
                <w:rFonts w:eastAsiaTheme="minorEastAsia" w:cstheme="minorBidi"/>
                <w:smallCaps w:val="0"/>
                <w:noProof/>
                <w:kern w:val="2"/>
                <w:sz w:val="21"/>
                <w:szCs w:val="22"/>
              </w:rPr>
              <w:tab/>
            </w:r>
            <w:r w:rsidR="004F3FF9" w:rsidRPr="008F76C3">
              <w:rPr>
                <w:rStyle w:val="Hyperlink"/>
                <w:rFonts w:ascii="微软雅黑" w:eastAsia="微软雅黑" w:hAnsi="微软雅黑" w:cs="Arial"/>
                <w:noProof/>
              </w:rPr>
              <w:t>DLNA</w:t>
            </w:r>
            <w:r w:rsidR="004F3FF9" w:rsidRPr="008F76C3">
              <w:rPr>
                <w:rStyle w:val="Hyperlink"/>
                <w:rFonts w:ascii="微软雅黑" w:eastAsia="微软雅黑" w:hAnsi="微软雅黑"/>
                <w:noProof/>
              </w:rPr>
              <w:t xml:space="preserve"> 认证</w:t>
            </w:r>
            <w:r w:rsidR="004F3FF9">
              <w:rPr>
                <w:noProof/>
                <w:webHidden/>
              </w:rPr>
              <w:tab/>
            </w:r>
            <w:r w:rsidR="004F3FF9">
              <w:rPr>
                <w:noProof/>
                <w:webHidden/>
              </w:rPr>
              <w:fldChar w:fldCharType="begin"/>
            </w:r>
            <w:r w:rsidR="004F3FF9">
              <w:rPr>
                <w:noProof/>
                <w:webHidden/>
              </w:rPr>
              <w:instrText xml:space="preserve"> PAGEREF _Toc32584902 \h </w:instrText>
            </w:r>
            <w:r w:rsidR="004F3FF9">
              <w:rPr>
                <w:noProof/>
                <w:webHidden/>
              </w:rPr>
            </w:r>
            <w:r w:rsidR="004F3FF9">
              <w:rPr>
                <w:noProof/>
                <w:webHidden/>
              </w:rPr>
              <w:fldChar w:fldCharType="separate"/>
            </w:r>
            <w:r w:rsidR="004F3FF9">
              <w:rPr>
                <w:noProof/>
                <w:webHidden/>
              </w:rPr>
              <w:t>14</w:t>
            </w:r>
            <w:r w:rsidR="004F3FF9">
              <w:rPr>
                <w:noProof/>
                <w:webHidden/>
              </w:rPr>
              <w:fldChar w:fldCharType="end"/>
            </w:r>
          </w:hyperlink>
        </w:p>
        <w:p w14:paraId="5095AABF" w14:textId="77777777" w:rsidR="004F3FF9" w:rsidRDefault="008C69E6">
          <w:pPr>
            <w:pStyle w:val="TOC2"/>
            <w:tabs>
              <w:tab w:val="left" w:pos="800"/>
              <w:tab w:val="right" w:leader="dot" w:pos="9890"/>
            </w:tabs>
            <w:rPr>
              <w:rFonts w:eastAsiaTheme="minorEastAsia" w:cstheme="minorBidi"/>
              <w:smallCaps w:val="0"/>
              <w:noProof/>
              <w:kern w:val="2"/>
              <w:sz w:val="21"/>
              <w:szCs w:val="22"/>
            </w:rPr>
          </w:pPr>
          <w:hyperlink w:anchor="_Toc32584903" w:history="1">
            <w:r w:rsidR="004F3FF9" w:rsidRPr="008F76C3">
              <w:rPr>
                <w:rStyle w:val="Hyperlink"/>
                <w:rFonts w:eastAsia="微软雅黑" w:cs="Arial"/>
                <w:noProof/>
              </w:rPr>
              <w:t>2.6</w:t>
            </w:r>
            <w:r w:rsidR="004F3FF9">
              <w:rPr>
                <w:rFonts w:eastAsiaTheme="minorEastAsia" w:cstheme="minorBidi"/>
                <w:smallCaps w:val="0"/>
                <w:noProof/>
                <w:kern w:val="2"/>
                <w:sz w:val="21"/>
                <w:szCs w:val="22"/>
              </w:rPr>
              <w:tab/>
            </w:r>
            <w:r w:rsidR="004F3FF9" w:rsidRPr="008F76C3">
              <w:rPr>
                <w:rStyle w:val="Hyperlink"/>
                <w:rFonts w:ascii="微软雅黑" w:eastAsia="微软雅黑" w:hAnsi="微软雅黑" w:cs="Arial"/>
                <w:noProof/>
              </w:rPr>
              <w:t>行车安全约束</w:t>
            </w:r>
            <w:r w:rsidR="004F3FF9">
              <w:rPr>
                <w:noProof/>
                <w:webHidden/>
              </w:rPr>
              <w:tab/>
            </w:r>
            <w:r w:rsidR="004F3FF9">
              <w:rPr>
                <w:noProof/>
                <w:webHidden/>
              </w:rPr>
              <w:fldChar w:fldCharType="begin"/>
            </w:r>
            <w:r w:rsidR="004F3FF9">
              <w:rPr>
                <w:noProof/>
                <w:webHidden/>
              </w:rPr>
              <w:instrText xml:space="preserve"> PAGEREF _Toc32584903 \h </w:instrText>
            </w:r>
            <w:r w:rsidR="004F3FF9">
              <w:rPr>
                <w:noProof/>
                <w:webHidden/>
              </w:rPr>
            </w:r>
            <w:r w:rsidR="004F3FF9">
              <w:rPr>
                <w:noProof/>
                <w:webHidden/>
              </w:rPr>
              <w:fldChar w:fldCharType="separate"/>
            </w:r>
            <w:r w:rsidR="004F3FF9">
              <w:rPr>
                <w:noProof/>
                <w:webHidden/>
              </w:rPr>
              <w:t>14</w:t>
            </w:r>
            <w:r w:rsidR="004F3FF9">
              <w:rPr>
                <w:noProof/>
                <w:webHidden/>
              </w:rPr>
              <w:fldChar w:fldCharType="end"/>
            </w:r>
          </w:hyperlink>
        </w:p>
        <w:p w14:paraId="18C431A3" w14:textId="77777777" w:rsidR="004F3FF9" w:rsidRDefault="008C69E6">
          <w:pPr>
            <w:pStyle w:val="TOC1"/>
            <w:rPr>
              <w:rFonts w:eastAsiaTheme="minorEastAsia" w:cstheme="minorBidi"/>
              <w:b w:val="0"/>
              <w:bCs w:val="0"/>
              <w:caps w:val="0"/>
              <w:noProof/>
              <w:kern w:val="2"/>
              <w:sz w:val="21"/>
              <w:szCs w:val="22"/>
            </w:rPr>
          </w:pPr>
          <w:hyperlink w:anchor="_Toc32584904" w:history="1">
            <w:r w:rsidR="004F3FF9" w:rsidRPr="008F76C3">
              <w:rPr>
                <w:rStyle w:val="Hyperlink"/>
                <w:rFonts w:ascii="微软雅黑" w:hAnsi="微软雅黑"/>
                <w:noProof/>
              </w:rPr>
              <w:t>3</w:t>
            </w:r>
            <w:r w:rsidR="004F3FF9">
              <w:rPr>
                <w:rFonts w:eastAsiaTheme="minorEastAsia" w:cstheme="minorBidi"/>
                <w:b w:val="0"/>
                <w:bCs w:val="0"/>
                <w:caps w:val="0"/>
                <w:noProof/>
                <w:kern w:val="2"/>
                <w:sz w:val="21"/>
                <w:szCs w:val="22"/>
              </w:rPr>
              <w:tab/>
            </w:r>
            <w:r w:rsidR="004F3FF9" w:rsidRPr="008F76C3">
              <w:rPr>
                <w:rStyle w:val="Hyperlink"/>
                <w:rFonts w:ascii="微软雅黑" w:hAnsi="微软雅黑"/>
                <w:noProof/>
              </w:rPr>
              <w:t>系统边界</w:t>
            </w:r>
            <w:r w:rsidR="004F3FF9">
              <w:rPr>
                <w:noProof/>
                <w:webHidden/>
              </w:rPr>
              <w:tab/>
            </w:r>
            <w:r w:rsidR="004F3FF9">
              <w:rPr>
                <w:noProof/>
                <w:webHidden/>
              </w:rPr>
              <w:fldChar w:fldCharType="begin"/>
            </w:r>
            <w:r w:rsidR="004F3FF9">
              <w:rPr>
                <w:noProof/>
                <w:webHidden/>
              </w:rPr>
              <w:instrText xml:space="preserve"> PAGEREF _Toc32584904 \h </w:instrText>
            </w:r>
            <w:r w:rsidR="004F3FF9">
              <w:rPr>
                <w:noProof/>
                <w:webHidden/>
              </w:rPr>
            </w:r>
            <w:r w:rsidR="004F3FF9">
              <w:rPr>
                <w:noProof/>
                <w:webHidden/>
              </w:rPr>
              <w:fldChar w:fldCharType="separate"/>
            </w:r>
            <w:r w:rsidR="004F3FF9">
              <w:rPr>
                <w:noProof/>
                <w:webHidden/>
              </w:rPr>
              <w:t>15</w:t>
            </w:r>
            <w:r w:rsidR="004F3FF9">
              <w:rPr>
                <w:noProof/>
                <w:webHidden/>
              </w:rPr>
              <w:fldChar w:fldCharType="end"/>
            </w:r>
          </w:hyperlink>
        </w:p>
        <w:p w14:paraId="39B1024C" w14:textId="77777777" w:rsidR="001960AD" w:rsidRPr="00E26B2A" w:rsidRDefault="00665F5E">
          <w:pPr>
            <w:rPr>
              <w:rFonts w:ascii="微软雅黑" w:eastAsia="微软雅黑" w:hAnsi="微软雅黑"/>
            </w:rPr>
          </w:pPr>
          <w:r w:rsidRPr="00E26B2A">
            <w:rPr>
              <w:rFonts w:ascii="微软雅黑" w:eastAsia="微软雅黑" w:hAnsi="微软雅黑"/>
              <w:bCs/>
              <w:lang w:val="zh-CN"/>
            </w:rPr>
            <w:fldChar w:fldCharType="end"/>
          </w:r>
        </w:p>
      </w:sdtContent>
    </w:sdt>
    <w:p w14:paraId="56B1ED68" w14:textId="77777777" w:rsidR="001960AD" w:rsidRPr="00E26B2A" w:rsidRDefault="001960AD">
      <w:pPr>
        <w:pStyle w:val="TOC1"/>
        <w:rPr>
          <w:rFonts w:ascii="微软雅黑" w:hAnsi="微软雅黑"/>
        </w:rPr>
      </w:pPr>
    </w:p>
    <w:p w14:paraId="02ED99C8" w14:textId="77777777" w:rsidR="001960AD" w:rsidRPr="00E26B2A" w:rsidRDefault="007711E1">
      <w:pPr>
        <w:pStyle w:val="Heading1"/>
        <w:keepLines w:val="0"/>
        <w:tabs>
          <w:tab w:val="clear" w:pos="432"/>
          <w:tab w:val="left" w:pos="567"/>
        </w:tabs>
        <w:spacing w:before="240" w:after="240" w:line="240" w:lineRule="auto"/>
        <w:ind w:left="567" w:hanging="567"/>
        <w:rPr>
          <w:rFonts w:ascii="微软雅黑" w:eastAsia="微软雅黑" w:hAnsi="微软雅黑" w:cs="Arial"/>
          <w:lang w:eastAsia="zh-CN"/>
        </w:rPr>
      </w:pPr>
      <w:bookmarkStart w:id="1" w:name="_Toc25323954"/>
      <w:bookmarkStart w:id="2" w:name="_Toc32584890"/>
      <w:bookmarkEnd w:id="0"/>
      <w:r w:rsidRPr="00E26B2A">
        <w:rPr>
          <w:rFonts w:ascii="微软雅黑" w:eastAsia="微软雅黑" w:hAnsi="微软雅黑" w:cs="Arial" w:hint="eastAsia"/>
          <w:lang w:eastAsia="zh-CN"/>
        </w:rPr>
        <w:lastRenderedPageBreak/>
        <w:t>需求介绍</w:t>
      </w:r>
      <w:bookmarkEnd w:id="1"/>
      <w:bookmarkEnd w:id="2"/>
    </w:p>
    <w:p w14:paraId="70314FD1" w14:textId="77777777" w:rsidR="001960AD" w:rsidRPr="00E26B2A" w:rsidRDefault="007711E1">
      <w:pPr>
        <w:pStyle w:val="BodyText"/>
        <w:rPr>
          <w:rFonts w:ascii="微软雅黑" w:eastAsia="微软雅黑" w:hAnsi="微软雅黑"/>
          <w:sz w:val="21"/>
          <w:szCs w:val="21"/>
          <w:lang w:eastAsia="zh-CN"/>
        </w:rPr>
      </w:pPr>
      <w:r w:rsidRPr="00E26B2A">
        <w:rPr>
          <w:rFonts w:ascii="微软雅黑" w:eastAsia="微软雅黑" w:hAnsi="微软雅黑" w:hint="eastAsia"/>
          <w:sz w:val="21"/>
          <w:szCs w:val="21"/>
          <w:lang w:eastAsia="zh-CN"/>
        </w:rPr>
        <w:t>本文主要描述</w:t>
      </w:r>
      <w:r w:rsidR="003E5193" w:rsidRPr="00E26B2A">
        <w:rPr>
          <w:rFonts w:ascii="微软雅黑" w:eastAsia="微软雅黑" w:hAnsi="微软雅黑" w:hint="eastAsia"/>
          <w:sz w:val="21"/>
          <w:szCs w:val="21"/>
          <w:lang w:eastAsia="zh-CN"/>
        </w:rPr>
        <w:t>DLNA</w:t>
      </w:r>
      <w:r w:rsidRPr="00E26B2A">
        <w:rPr>
          <w:rFonts w:ascii="微软雅黑" w:eastAsia="微软雅黑" w:hAnsi="微软雅黑" w:hint="eastAsia"/>
          <w:sz w:val="21"/>
          <w:szCs w:val="21"/>
          <w:lang w:eastAsia="zh-CN"/>
        </w:rPr>
        <w:t>相关的功能，参考文档有福特提供的SPSS文档：</w:t>
      </w:r>
    </w:p>
    <w:p w14:paraId="2ECFEDAE" w14:textId="77777777" w:rsidR="003E5193" w:rsidRPr="00E26B2A" w:rsidRDefault="003E5193" w:rsidP="00235D1D">
      <w:pPr>
        <w:pStyle w:val="BodyText"/>
        <w:numPr>
          <w:ilvl w:val="0"/>
          <w:numId w:val="17"/>
        </w:numPr>
        <w:rPr>
          <w:rFonts w:ascii="微软雅黑" w:eastAsia="微软雅黑" w:hAnsi="微软雅黑"/>
          <w:sz w:val="21"/>
          <w:szCs w:val="21"/>
          <w:lang w:eastAsia="zh-CN"/>
        </w:rPr>
      </w:pPr>
      <w:r w:rsidRPr="00E26B2A">
        <w:rPr>
          <w:rFonts w:ascii="微软雅黑" w:eastAsia="微软雅黑" w:hAnsi="微软雅黑" w:hint="eastAsia"/>
          <w:sz w:val="21"/>
          <w:szCs w:val="21"/>
          <w:lang w:eastAsia="zh-CN"/>
        </w:rPr>
        <w:t>DLNA投屏--PRD.pdf</w:t>
      </w:r>
    </w:p>
    <w:p w14:paraId="79DDF437" w14:textId="77777777" w:rsidR="001960AD" w:rsidRPr="00E26B2A" w:rsidRDefault="007711E1">
      <w:pPr>
        <w:pStyle w:val="Heading1"/>
        <w:rPr>
          <w:rFonts w:ascii="微软雅黑" w:eastAsia="微软雅黑" w:hAnsi="微软雅黑" w:cs="Arial"/>
          <w:lang w:eastAsia="zh-CN"/>
        </w:rPr>
      </w:pPr>
      <w:bookmarkStart w:id="3" w:name="_Toc25323955"/>
      <w:bookmarkStart w:id="4" w:name="_Toc32584891"/>
      <w:r w:rsidRPr="00E26B2A">
        <w:rPr>
          <w:rFonts w:ascii="微软雅黑" w:eastAsia="微软雅黑" w:hAnsi="微软雅黑" w:cs="Arial" w:hint="eastAsia"/>
          <w:lang w:eastAsia="zh-CN"/>
        </w:rPr>
        <w:lastRenderedPageBreak/>
        <w:t>需求内容</w:t>
      </w:r>
      <w:bookmarkEnd w:id="3"/>
      <w:bookmarkEnd w:id="4"/>
    </w:p>
    <w:p w14:paraId="52EED12C" w14:textId="77777777" w:rsidR="001960AD" w:rsidRPr="00E26B2A" w:rsidRDefault="007711E1">
      <w:pPr>
        <w:pStyle w:val="Heading2"/>
        <w:keepLines w:val="0"/>
        <w:spacing w:before="240" w:after="60" w:line="240" w:lineRule="auto"/>
        <w:rPr>
          <w:rFonts w:ascii="微软雅黑" w:eastAsia="微软雅黑" w:hAnsi="微软雅黑" w:cs="Arial"/>
          <w:lang w:eastAsia="zh-CN"/>
        </w:rPr>
      </w:pPr>
      <w:bookmarkStart w:id="5" w:name="_Toc25323956"/>
      <w:bookmarkStart w:id="6" w:name="_Toc32584892"/>
      <w:r w:rsidRPr="00E26B2A">
        <w:rPr>
          <w:rFonts w:ascii="微软雅黑" w:eastAsia="微软雅黑" w:hAnsi="微软雅黑" w:cs="Arial" w:hint="eastAsia"/>
          <w:lang w:eastAsia="zh-CN"/>
        </w:rPr>
        <w:t>车型配置及差异</w:t>
      </w:r>
      <w:bookmarkEnd w:id="5"/>
      <w:bookmarkEnd w:id="6"/>
    </w:p>
    <w:tbl>
      <w:tblPr>
        <w:tblStyle w:val="TableGrid"/>
        <w:tblW w:w="10397" w:type="dxa"/>
        <w:tblLayout w:type="fixed"/>
        <w:tblLook w:val="04A0" w:firstRow="1" w:lastRow="0" w:firstColumn="1" w:lastColumn="0" w:noHBand="0" w:noVBand="1"/>
      </w:tblPr>
      <w:tblGrid>
        <w:gridCol w:w="1668"/>
        <w:gridCol w:w="1247"/>
        <w:gridCol w:w="1247"/>
        <w:gridCol w:w="1247"/>
        <w:gridCol w:w="1247"/>
        <w:gridCol w:w="1247"/>
        <w:gridCol w:w="1247"/>
        <w:gridCol w:w="1247"/>
      </w:tblGrid>
      <w:tr w:rsidR="001960AD" w:rsidRPr="00E26B2A" w14:paraId="5E15E7E0" w14:textId="77777777">
        <w:tc>
          <w:tcPr>
            <w:tcW w:w="1668" w:type="dxa"/>
            <w:shd w:val="clear" w:color="auto" w:fill="92D050"/>
          </w:tcPr>
          <w:p w14:paraId="2EDB741B" w14:textId="77777777" w:rsidR="001960AD" w:rsidRPr="00E26B2A" w:rsidRDefault="001960AD">
            <w:pPr>
              <w:pStyle w:val="BodyText"/>
              <w:jc w:val="center"/>
              <w:rPr>
                <w:rFonts w:ascii="微软雅黑" w:eastAsia="微软雅黑" w:hAnsi="微软雅黑"/>
                <w:color w:val="FFFFFF" w:themeColor="background1"/>
                <w:lang w:eastAsia="zh-CN"/>
              </w:rPr>
            </w:pPr>
          </w:p>
        </w:tc>
        <w:tc>
          <w:tcPr>
            <w:tcW w:w="2494" w:type="dxa"/>
            <w:gridSpan w:val="2"/>
            <w:shd w:val="clear" w:color="auto" w:fill="92D050"/>
          </w:tcPr>
          <w:p w14:paraId="3401F199" w14:textId="77777777" w:rsidR="001960AD" w:rsidRPr="00E26B2A" w:rsidRDefault="007711E1">
            <w:pPr>
              <w:pStyle w:val="BodyText"/>
              <w:jc w:val="center"/>
              <w:rPr>
                <w:rFonts w:ascii="微软雅黑" w:eastAsia="微软雅黑" w:hAnsi="微软雅黑"/>
                <w:color w:val="FFFFFF" w:themeColor="background1"/>
                <w:lang w:eastAsia="zh-CN"/>
              </w:rPr>
            </w:pPr>
            <w:r w:rsidRPr="00E26B2A">
              <w:rPr>
                <w:rFonts w:ascii="微软雅黑" w:eastAsia="微软雅黑" w:hAnsi="微软雅黑"/>
                <w:color w:val="FFFFFF" w:themeColor="background1"/>
                <w:lang w:eastAsia="zh-CN"/>
              </w:rPr>
              <w:t>CD542</w:t>
            </w:r>
          </w:p>
        </w:tc>
        <w:tc>
          <w:tcPr>
            <w:tcW w:w="1247" w:type="dxa"/>
            <w:shd w:val="clear" w:color="auto" w:fill="92D050"/>
          </w:tcPr>
          <w:p w14:paraId="499E407D" w14:textId="77777777" w:rsidR="001960AD" w:rsidRPr="00E26B2A" w:rsidRDefault="007711E1">
            <w:pPr>
              <w:pStyle w:val="BodyText"/>
              <w:jc w:val="center"/>
              <w:rPr>
                <w:rFonts w:ascii="微软雅黑" w:eastAsia="微软雅黑" w:hAnsi="微软雅黑"/>
                <w:color w:val="FFFFFF" w:themeColor="background1"/>
                <w:lang w:eastAsia="zh-CN"/>
              </w:rPr>
            </w:pPr>
            <w:r w:rsidRPr="00E26B2A">
              <w:rPr>
                <w:rFonts w:ascii="微软雅黑" w:eastAsia="微软雅黑" w:hAnsi="微软雅黑"/>
                <w:color w:val="FFFFFF" w:themeColor="background1"/>
                <w:lang w:eastAsia="zh-CN"/>
              </w:rPr>
              <w:t>CX727</w:t>
            </w:r>
          </w:p>
        </w:tc>
        <w:tc>
          <w:tcPr>
            <w:tcW w:w="1247" w:type="dxa"/>
            <w:shd w:val="clear" w:color="auto" w:fill="92D050"/>
          </w:tcPr>
          <w:p w14:paraId="571CE74E" w14:textId="77777777" w:rsidR="001960AD" w:rsidRPr="00E26B2A" w:rsidRDefault="007711E1">
            <w:pPr>
              <w:pStyle w:val="BodyText"/>
              <w:jc w:val="center"/>
              <w:rPr>
                <w:rFonts w:ascii="微软雅黑" w:eastAsia="微软雅黑" w:hAnsi="微软雅黑"/>
                <w:color w:val="FFFFFF" w:themeColor="background1"/>
                <w:lang w:eastAsia="zh-CN"/>
              </w:rPr>
            </w:pPr>
            <w:r w:rsidRPr="00E26B2A">
              <w:rPr>
                <w:rFonts w:ascii="微软雅黑" w:eastAsia="微软雅黑" w:hAnsi="微软雅黑"/>
                <w:color w:val="FFFFFF" w:themeColor="background1"/>
                <w:lang w:eastAsia="zh-CN"/>
              </w:rPr>
              <w:t>U725</w:t>
            </w:r>
          </w:p>
        </w:tc>
        <w:tc>
          <w:tcPr>
            <w:tcW w:w="1247" w:type="dxa"/>
            <w:shd w:val="clear" w:color="auto" w:fill="92D050"/>
          </w:tcPr>
          <w:p w14:paraId="0AE28AC2" w14:textId="77777777" w:rsidR="001960AD" w:rsidRPr="00E26B2A" w:rsidRDefault="007711E1">
            <w:pPr>
              <w:pStyle w:val="BodyText"/>
              <w:jc w:val="center"/>
              <w:rPr>
                <w:rFonts w:ascii="微软雅黑" w:eastAsia="微软雅黑" w:hAnsi="微软雅黑"/>
                <w:color w:val="FFFFFF" w:themeColor="background1"/>
                <w:lang w:eastAsia="zh-CN"/>
              </w:rPr>
            </w:pPr>
            <w:r w:rsidRPr="00E26B2A">
              <w:rPr>
                <w:rFonts w:ascii="微软雅黑" w:eastAsia="微软雅黑" w:hAnsi="微软雅黑"/>
                <w:color w:val="FFFFFF" w:themeColor="background1"/>
                <w:lang w:eastAsia="zh-CN"/>
              </w:rPr>
              <w:t>P702</w:t>
            </w:r>
          </w:p>
        </w:tc>
        <w:tc>
          <w:tcPr>
            <w:tcW w:w="1247" w:type="dxa"/>
            <w:shd w:val="clear" w:color="auto" w:fill="92D050"/>
          </w:tcPr>
          <w:p w14:paraId="2FF1EBC6" w14:textId="77777777" w:rsidR="001960AD" w:rsidRPr="00E26B2A" w:rsidRDefault="007711E1">
            <w:pPr>
              <w:pStyle w:val="BodyText"/>
              <w:jc w:val="center"/>
              <w:rPr>
                <w:rFonts w:ascii="微软雅黑" w:eastAsia="微软雅黑" w:hAnsi="微软雅黑"/>
                <w:color w:val="FFFFFF" w:themeColor="background1"/>
                <w:lang w:eastAsia="zh-CN"/>
              </w:rPr>
            </w:pPr>
            <w:r w:rsidRPr="00E26B2A">
              <w:rPr>
                <w:rFonts w:ascii="微软雅黑" w:eastAsia="微软雅黑" w:hAnsi="微软雅黑"/>
                <w:color w:val="FFFFFF" w:themeColor="background1"/>
                <w:lang w:eastAsia="zh-CN"/>
              </w:rPr>
              <w:t>U554</w:t>
            </w:r>
          </w:p>
        </w:tc>
        <w:tc>
          <w:tcPr>
            <w:tcW w:w="1247" w:type="dxa"/>
            <w:shd w:val="clear" w:color="auto" w:fill="92D050"/>
          </w:tcPr>
          <w:p w14:paraId="6EEEE6B7" w14:textId="77777777" w:rsidR="001960AD" w:rsidRPr="00E26B2A" w:rsidRDefault="007711E1">
            <w:pPr>
              <w:pStyle w:val="BodyText"/>
              <w:jc w:val="center"/>
              <w:rPr>
                <w:rFonts w:ascii="微软雅黑" w:eastAsia="微软雅黑" w:hAnsi="微软雅黑"/>
                <w:color w:val="FFFFFF" w:themeColor="background1"/>
                <w:lang w:eastAsia="zh-CN"/>
              </w:rPr>
            </w:pPr>
            <w:r w:rsidRPr="00E26B2A">
              <w:rPr>
                <w:rFonts w:ascii="微软雅黑" w:eastAsia="微软雅黑" w:hAnsi="微软雅黑"/>
                <w:color w:val="FFFFFF" w:themeColor="background1"/>
                <w:lang w:eastAsia="zh-CN"/>
              </w:rPr>
              <w:t>U625ICA</w:t>
            </w:r>
          </w:p>
        </w:tc>
      </w:tr>
      <w:tr w:rsidR="001960AD" w:rsidRPr="00E26B2A" w14:paraId="624A4FBF" w14:textId="77777777">
        <w:tc>
          <w:tcPr>
            <w:tcW w:w="1668" w:type="dxa"/>
            <w:shd w:val="clear" w:color="auto" w:fill="92D050"/>
          </w:tcPr>
          <w:p w14:paraId="096D5DB6" w14:textId="77777777" w:rsidR="001960AD" w:rsidRPr="00E26B2A" w:rsidRDefault="007711E1">
            <w:pPr>
              <w:pStyle w:val="BodyText"/>
              <w:tabs>
                <w:tab w:val="left" w:pos="735"/>
              </w:tabs>
              <w:jc w:val="center"/>
              <w:rPr>
                <w:rFonts w:ascii="微软雅黑" w:eastAsia="微软雅黑" w:hAnsi="微软雅黑"/>
                <w:color w:val="FFFFFF" w:themeColor="background1"/>
                <w:lang w:eastAsia="zh-CN"/>
              </w:rPr>
            </w:pPr>
            <w:r w:rsidRPr="00E26B2A">
              <w:rPr>
                <w:rFonts w:ascii="微软雅黑" w:eastAsia="微软雅黑" w:hAnsi="微软雅黑" w:hint="eastAsia"/>
                <w:color w:val="FFFFFF" w:themeColor="background1"/>
                <w:lang w:eastAsia="zh-CN"/>
              </w:rPr>
              <w:t>功能</w:t>
            </w:r>
          </w:p>
        </w:tc>
        <w:tc>
          <w:tcPr>
            <w:tcW w:w="1247" w:type="dxa"/>
            <w:shd w:val="clear" w:color="auto" w:fill="92D050"/>
          </w:tcPr>
          <w:p w14:paraId="43B0C0B8" w14:textId="77777777" w:rsidR="001960AD" w:rsidRPr="00E26B2A" w:rsidRDefault="007711E1">
            <w:pPr>
              <w:pStyle w:val="BodyText"/>
              <w:tabs>
                <w:tab w:val="left" w:pos="735"/>
              </w:tabs>
              <w:jc w:val="center"/>
              <w:rPr>
                <w:rFonts w:ascii="微软雅黑" w:eastAsia="微软雅黑" w:hAnsi="微软雅黑"/>
                <w:color w:val="FFFFFF" w:themeColor="background1"/>
                <w:lang w:eastAsia="zh-CN"/>
              </w:rPr>
            </w:pPr>
            <w:r w:rsidRPr="00E26B2A">
              <w:rPr>
                <w:rFonts w:ascii="微软雅黑" w:eastAsia="微软雅黑" w:hAnsi="微软雅黑"/>
                <w:color w:val="FFFFFF" w:themeColor="background1"/>
                <w:lang w:eastAsia="zh-CN"/>
              </w:rPr>
              <w:t>Ambient/Trend</w:t>
            </w:r>
          </w:p>
        </w:tc>
        <w:tc>
          <w:tcPr>
            <w:tcW w:w="1247" w:type="dxa"/>
            <w:shd w:val="clear" w:color="auto" w:fill="92D050"/>
          </w:tcPr>
          <w:p w14:paraId="6EDE361F" w14:textId="77777777" w:rsidR="001960AD" w:rsidRPr="00E26B2A" w:rsidRDefault="007711E1">
            <w:pPr>
              <w:pStyle w:val="BodyText"/>
              <w:jc w:val="center"/>
              <w:rPr>
                <w:rFonts w:ascii="微软雅黑" w:eastAsia="微软雅黑" w:hAnsi="微软雅黑"/>
                <w:color w:val="FFFFFF" w:themeColor="background1"/>
                <w:lang w:eastAsia="zh-CN"/>
              </w:rPr>
            </w:pPr>
            <w:r w:rsidRPr="00E26B2A">
              <w:rPr>
                <w:rFonts w:ascii="微软雅黑" w:eastAsia="微软雅黑" w:hAnsi="微软雅黑"/>
                <w:color w:val="FFFFFF" w:themeColor="background1"/>
                <w:lang w:eastAsia="zh-CN"/>
              </w:rPr>
              <w:t>Titanium/ST Line</w:t>
            </w:r>
          </w:p>
        </w:tc>
        <w:tc>
          <w:tcPr>
            <w:tcW w:w="1247" w:type="dxa"/>
            <w:shd w:val="clear" w:color="auto" w:fill="92D050"/>
          </w:tcPr>
          <w:p w14:paraId="5DCF36F3" w14:textId="77777777" w:rsidR="001960AD" w:rsidRPr="00E26B2A" w:rsidRDefault="007711E1">
            <w:pPr>
              <w:pStyle w:val="BodyText"/>
              <w:jc w:val="center"/>
              <w:rPr>
                <w:rFonts w:ascii="微软雅黑" w:eastAsia="微软雅黑" w:hAnsi="微软雅黑"/>
                <w:color w:val="FFFFFF" w:themeColor="background1"/>
                <w:lang w:eastAsia="zh-CN"/>
              </w:rPr>
            </w:pPr>
            <w:r w:rsidRPr="00E26B2A">
              <w:rPr>
                <w:rFonts w:ascii="微软雅黑" w:eastAsia="微软雅黑" w:hAnsi="微软雅黑"/>
                <w:color w:val="FFFFFF" w:themeColor="background1"/>
                <w:lang w:eastAsia="zh-CN"/>
              </w:rPr>
              <w:t>Mid/High</w:t>
            </w:r>
          </w:p>
        </w:tc>
        <w:tc>
          <w:tcPr>
            <w:tcW w:w="1247" w:type="dxa"/>
            <w:shd w:val="clear" w:color="auto" w:fill="92D050"/>
          </w:tcPr>
          <w:p w14:paraId="717BF37F" w14:textId="77777777" w:rsidR="001960AD" w:rsidRPr="00E26B2A" w:rsidRDefault="007711E1">
            <w:pPr>
              <w:pStyle w:val="BodyText"/>
              <w:jc w:val="center"/>
              <w:rPr>
                <w:rFonts w:ascii="微软雅黑" w:eastAsia="微软雅黑" w:hAnsi="微软雅黑"/>
                <w:color w:val="FFFFFF" w:themeColor="background1"/>
                <w:lang w:eastAsia="zh-CN"/>
              </w:rPr>
            </w:pPr>
            <w:r w:rsidRPr="00E26B2A">
              <w:rPr>
                <w:rFonts w:ascii="微软雅黑" w:eastAsia="微软雅黑" w:hAnsi="微软雅黑"/>
                <w:color w:val="FFFFFF" w:themeColor="background1"/>
                <w:lang w:eastAsia="zh-CN"/>
              </w:rPr>
              <w:t>Ford Bronco SUV</w:t>
            </w:r>
          </w:p>
        </w:tc>
        <w:tc>
          <w:tcPr>
            <w:tcW w:w="1247" w:type="dxa"/>
            <w:shd w:val="clear" w:color="auto" w:fill="92D050"/>
          </w:tcPr>
          <w:p w14:paraId="3B394C91" w14:textId="77777777" w:rsidR="001960AD" w:rsidRPr="00E26B2A" w:rsidRDefault="007711E1">
            <w:pPr>
              <w:pStyle w:val="BodyText"/>
              <w:jc w:val="center"/>
              <w:rPr>
                <w:rFonts w:ascii="微软雅黑" w:eastAsia="微软雅黑" w:hAnsi="微软雅黑"/>
                <w:color w:val="FFFFFF" w:themeColor="background1"/>
                <w:lang w:eastAsia="zh-CN"/>
              </w:rPr>
            </w:pPr>
            <w:r w:rsidRPr="00E26B2A">
              <w:rPr>
                <w:rFonts w:ascii="微软雅黑" w:eastAsia="微软雅黑" w:hAnsi="微软雅黑"/>
                <w:color w:val="FFFFFF" w:themeColor="background1"/>
                <w:lang w:eastAsia="zh-CN"/>
              </w:rPr>
              <w:t>Ford Raptor F-150</w:t>
            </w:r>
          </w:p>
          <w:p w14:paraId="203B3337" w14:textId="77777777" w:rsidR="001960AD" w:rsidRPr="00E26B2A" w:rsidRDefault="007711E1">
            <w:pPr>
              <w:pStyle w:val="BodyText"/>
              <w:jc w:val="center"/>
              <w:rPr>
                <w:rFonts w:ascii="微软雅黑" w:eastAsia="微软雅黑" w:hAnsi="微软雅黑"/>
                <w:color w:val="FFFFFF" w:themeColor="background1"/>
                <w:lang w:eastAsia="zh-CN"/>
              </w:rPr>
            </w:pPr>
            <w:r w:rsidRPr="00E26B2A">
              <w:rPr>
                <w:rFonts w:ascii="微软雅黑" w:eastAsia="微软雅黑" w:hAnsi="微软雅黑"/>
                <w:color w:val="FFFFFF" w:themeColor="background1"/>
                <w:lang w:eastAsia="zh-CN"/>
              </w:rPr>
              <w:t>Pickup truck</w:t>
            </w:r>
          </w:p>
        </w:tc>
        <w:tc>
          <w:tcPr>
            <w:tcW w:w="1247" w:type="dxa"/>
            <w:shd w:val="clear" w:color="auto" w:fill="92D050"/>
          </w:tcPr>
          <w:p w14:paraId="1A2884F9" w14:textId="77777777" w:rsidR="001960AD" w:rsidRPr="00E26B2A" w:rsidRDefault="007711E1">
            <w:pPr>
              <w:pStyle w:val="BodyText"/>
              <w:jc w:val="center"/>
              <w:rPr>
                <w:rFonts w:ascii="微软雅黑" w:eastAsia="微软雅黑" w:hAnsi="微软雅黑"/>
                <w:color w:val="FFFFFF" w:themeColor="background1"/>
                <w:lang w:eastAsia="zh-CN"/>
              </w:rPr>
            </w:pPr>
            <w:r w:rsidRPr="00E26B2A">
              <w:rPr>
                <w:rFonts w:ascii="微软雅黑" w:eastAsia="微软雅黑" w:hAnsi="微软雅黑"/>
                <w:color w:val="FFFFFF" w:themeColor="background1"/>
                <w:lang w:eastAsia="zh-CN"/>
              </w:rPr>
              <w:t>Lincoln Navigator</w:t>
            </w:r>
          </w:p>
          <w:p w14:paraId="1F81FC95" w14:textId="77777777" w:rsidR="001960AD" w:rsidRPr="00E26B2A" w:rsidRDefault="007711E1">
            <w:pPr>
              <w:pStyle w:val="BodyText"/>
              <w:jc w:val="center"/>
              <w:rPr>
                <w:rFonts w:ascii="微软雅黑" w:eastAsia="微软雅黑" w:hAnsi="微软雅黑"/>
                <w:color w:val="FFFFFF" w:themeColor="background1"/>
              </w:rPr>
            </w:pPr>
            <w:r w:rsidRPr="00E26B2A">
              <w:rPr>
                <w:rFonts w:ascii="微软雅黑" w:eastAsia="微软雅黑" w:hAnsi="微软雅黑"/>
                <w:color w:val="FFFFFF" w:themeColor="background1"/>
                <w:lang w:eastAsia="zh-CN"/>
              </w:rPr>
              <w:t>Large SUV (3 row seat)</w:t>
            </w:r>
          </w:p>
        </w:tc>
        <w:tc>
          <w:tcPr>
            <w:tcW w:w="1247" w:type="dxa"/>
            <w:shd w:val="clear" w:color="auto" w:fill="92D050"/>
          </w:tcPr>
          <w:p w14:paraId="58C3957A" w14:textId="77777777" w:rsidR="001960AD" w:rsidRPr="00E26B2A" w:rsidRDefault="007711E1">
            <w:pPr>
              <w:pStyle w:val="BodyText"/>
              <w:jc w:val="center"/>
              <w:rPr>
                <w:rFonts w:ascii="微软雅黑" w:eastAsia="微软雅黑" w:hAnsi="微软雅黑"/>
                <w:color w:val="FFFFFF" w:themeColor="background1"/>
              </w:rPr>
            </w:pPr>
            <w:r w:rsidRPr="00E26B2A">
              <w:rPr>
                <w:rFonts w:ascii="微软雅黑" w:eastAsia="微软雅黑" w:hAnsi="微软雅黑"/>
                <w:color w:val="FFFFFF" w:themeColor="background1"/>
                <w:lang w:eastAsia="zh-CN"/>
              </w:rPr>
              <w:t>Explorer</w:t>
            </w:r>
          </w:p>
        </w:tc>
      </w:tr>
      <w:tr w:rsidR="001960AD" w:rsidRPr="00E26B2A" w14:paraId="23E491BC" w14:textId="77777777">
        <w:tc>
          <w:tcPr>
            <w:tcW w:w="1668" w:type="dxa"/>
          </w:tcPr>
          <w:p w14:paraId="57E237D7" w14:textId="77777777" w:rsidR="001960AD" w:rsidRPr="00E26B2A" w:rsidRDefault="001960AD">
            <w:pPr>
              <w:pStyle w:val="BodyText"/>
              <w:jc w:val="center"/>
              <w:rPr>
                <w:rFonts w:ascii="微软雅黑" w:eastAsia="微软雅黑" w:hAnsi="微软雅黑"/>
                <w:lang w:eastAsia="zh-CN"/>
              </w:rPr>
            </w:pPr>
          </w:p>
        </w:tc>
        <w:tc>
          <w:tcPr>
            <w:tcW w:w="1247" w:type="dxa"/>
          </w:tcPr>
          <w:p w14:paraId="1C850AB3" w14:textId="77777777" w:rsidR="001960AD" w:rsidRPr="00E26B2A" w:rsidRDefault="001960AD">
            <w:pPr>
              <w:pStyle w:val="BodyText"/>
              <w:jc w:val="center"/>
              <w:rPr>
                <w:rFonts w:ascii="微软雅黑" w:eastAsia="微软雅黑" w:hAnsi="微软雅黑"/>
                <w:lang w:eastAsia="zh-CN"/>
              </w:rPr>
            </w:pPr>
          </w:p>
        </w:tc>
        <w:tc>
          <w:tcPr>
            <w:tcW w:w="1247" w:type="dxa"/>
          </w:tcPr>
          <w:p w14:paraId="36F83577" w14:textId="77777777" w:rsidR="001960AD" w:rsidRPr="00E26B2A" w:rsidRDefault="001960AD">
            <w:pPr>
              <w:pStyle w:val="BodyText"/>
              <w:jc w:val="center"/>
              <w:rPr>
                <w:rFonts w:ascii="微软雅黑" w:eastAsia="微软雅黑" w:hAnsi="微软雅黑"/>
                <w:lang w:eastAsia="zh-CN"/>
              </w:rPr>
            </w:pPr>
          </w:p>
        </w:tc>
        <w:tc>
          <w:tcPr>
            <w:tcW w:w="1247" w:type="dxa"/>
          </w:tcPr>
          <w:p w14:paraId="6B27F829" w14:textId="77777777" w:rsidR="001960AD" w:rsidRPr="00E26B2A" w:rsidRDefault="001960AD">
            <w:pPr>
              <w:pStyle w:val="BodyText"/>
              <w:jc w:val="center"/>
              <w:rPr>
                <w:rFonts w:ascii="微软雅黑" w:eastAsia="微软雅黑" w:hAnsi="微软雅黑"/>
                <w:lang w:eastAsia="zh-CN"/>
              </w:rPr>
            </w:pPr>
          </w:p>
        </w:tc>
        <w:tc>
          <w:tcPr>
            <w:tcW w:w="1247" w:type="dxa"/>
          </w:tcPr>
          <w:p w14:paraId="7768263E" w14:textId="77777777" w:rsidR="001960AD" w:rsidRPr="00E26B2A" w:rsidRDefault="001960AD">
            <w:pPr>
              <w:pStyle w:val="BodyText"/>
              <w:jc w:val="center"/>
              <w:rPr>
                <w:rFonts w:ascii="微软雅黑" w:eastAsia="微软雅黑" w:hAnsi="微软雅黑"/>
                <w:lang w:eastAsia="zh-CN"/>
              </w:rPr>
            </w:pPr>
          </w:p>
        </w:tc>
        <w:tc>
          <w:tcPr>
            <w:tcW w:w="1247" w:type="dxa"/>
          </w:tcPr>
          <w:p w14:paraId="71900158" w14:textId="77777777" w:rsidR="001960AD" w:rsidRPr="00E26B2A" w:rsidRDefault="001960AD">
            <w:pPr>
              <w:pStyle w:val="BodyText"/>
              <w:jc w:val="center"/>
              <w:rPr>
                <w:rFonts w:ascii="微软雅黑" w:eastAsia="微软雅黑" w:hAnsi="微软雅黑"/>
                <w:lang w:eastAsia="zh-CN"/>
              </w:rPr>
            </w:pPr>
          </w:p>
        </w:tc>
        <w:tc>
          <w:tcPr>
            <w:tcW w:w="1247" w:type="dxa"/>
          </w:tcPr>
          <w:p w14:paraId="3C9091AB" w14:textId="77777777" w:rsidR="001960AD" w:rsidRPr="00E26B2A" w:rsidRDefault="001960AD">
            <w:pPr>
              <w:pStyle w:val="BodyText"/>
              <w:jc w:val="center"/>
              <w:rPr>
                <w:rFonts w:ascii="微软雅黑" w:eastAsia="微软雅黑" w:hAnsi="微软雅黑"/>
                <w:lang w:eastAsia="zh-CN"/>
              </w:rPr>
            </w:pPr>
          </w:p>
        </w:tc>
        <w:tc>
          <w:tcPr>
            <w:tcW w:w="1247" w:type="dxa"/>
          </w:tcPr>
          <w:p w14:paraId="11311AFA" w14:textId="77777777" w:rsidR="001960AD" w:rsidRPr="00E26B2A" w:rsidRDefault="001960AD">
            <w:pPr>
              <w:pStyle w:val="BodyText"/>
              <w:jc w:val="center"/>
              <w:rPr>
                <w:rFonts w:ascii="微软雅黑" w:eastAsia="微软雅黑" w:hAnsi="微软雅黑"/>
                <w:lang w:eastAsia="zh-CN"/>
              </w:rPr>
            </w:pPr>
          </w:p>
        </w:tc>
      </w:tr>
      <w:tr w:rsidR="001960AD" w:rsidRPr="00E26B2A" w14:paraId="0DC026C1" w14:textId="77777777">
        <w:tc>
          <w:tcPr>
            <w:tcW w:w="1668" w:type="dxa"/>
          </w:tcPr>
          <w:p w14:paraId="12B79385" w14:textId="77777777" w:rsidR="001960AD" w:rsidRPr="00E26B2A" w:rsidRDefault="001960AD">
            <w:pPr>
              <w:pStyle w:val="BodyText"/>
              <w:jc w:val="center"/>
              <w:rPr>
                <w:rFonts w:ascii="微软雅黑" w:eastAsia="微软雅黑" w:hAnsi="微软雅黑"/>
                <w:lang w:eastAsia="zh-CN"/>
              </w:rPr>
            </w:pPr>
          </w:p>
        </w:tc>
        <w:tc>
          <w:tcPr>
            <w:tcW w:w="1247" w:type="dxa"/>
          </w:tcPr>
          <w:p w14:paraId="27A30DF7" w14:textId="77777777" w:rsidR="001960AD" w:rsidRPr="00E26B2A" w:rsidRDefault="001960AD">
            <w:pPr>
              <w:pStyle w:val="BodyText"/>
              <w:jc w:val="center"/>
              <w:rPr>
                <w:rFonts w:ascii="微软雅黑" w:eastAsia="微软雅黑" w:hAnsi="微软雅黑"/>
                <w:lang w:eastAsia="zh-CN"/>
              </w:rPr>
            </w:pPr>
          </w:p>
        </w:tc>
        <w:tc>
          <w:tcPr>
            <w:tcW w:w="1247" w:type="dxa"/>
          </w:tcPr>
          <w:p w14:paraId="355B7C7F" w14:textId="77777777" w:rsidR="001960AD" w:rsidRPr="00E26B2A" w:rsidRDefault="001960AD">
            <w:pPr>
              <w:pStyle w:val="BodyText"/>
              <w:jc w:val="center"/>
              <w:rPr>
                <w:rFonts w:ascii="微软雅黑" w:eastAsia="微软雅黑" w:hAnsi="微软雅黑"/>
                <w:lang w:eastAsia="zh-CN"/>
              </w:rPr>
            </w:pPr>
          </w:p>
        </w:tc>
        <w:tc>
          <w:tcPr>
            <w:tcW w:w="1247" w:type="dxa"/>
          </w:tcPr>
          <w:p w14:paraId="11C3DDB8" w14:textId="77777777" w:rsidR="001960AD" w:rsidRPr="00E26B2A" w:rsidRDefault="001960AD">
            <w:pPr>
              <w:pStyle w:val="BodyText"/>
              <w:jc w:val="center"/>
              <w:rPr>
                <w:rFonts w:ascii="微软雅黑" w:eastAsia="微软雅黑" w:hAnsi="微软雅黑"/>
                <w:lang w:eastAsia="zh-CN"/>
              </w:rPr>
            </w:pPr>
          </w:p>
        </w:tc>
        <w:tc>
          <w:tcPr>
            <w:tcW w:w="1247" w:type="dxa"/>
          </w:tcPr>
          <w:p w14:paraId="221D9D8F" w14:textId="77777777" w:rsidR="001960AD" w:rsidRPr="00E26B2A" w:rsidRDefault="001960AD">
            <w:pPr>
              <w:pStyle w:val="BodyText"/>
              <w:jc w:val="center"/>
              <w:rPr>
                <w:rFonts w:ascii="微软雅黑" w:eastAsia="微软雅黑" w:hAnsi="微软雅黑"/>
                <w:lang w:eastAsia="zh-CN"/>
              </w:rPr>
            </w:pPr>
          </w:p>
        </w:tc>
        <w:tc>
          <w:tcPr>
            <w:tcW w:w="1247" w:type="dxa"/>
          </w:tcPr>
          <w:p w14:paraId="653235E3" w14:textId="77777777" w:rsidR="001960AD" w:rsidRPr="00E26B2A" w:rsidRDefault="001960AD">
            <w:pPr>
              <w:pStyle w:val="BodyText"/>
              <w:jc w:val="center"/>
              <w:rPr>
                <w:rFonts w:ascii="微软雅黑" w:eastAsia="微软雅黑" w:hAnsi="微软雅黑"/>
                <w:lang w:eastAsia="zh-CN"/>
              </w:rPr>
            </w:pPr>
          </w:p>
        </w:tc>
        <w:tc>
          <w:tcPr>
            <w:tcW w:w="1247" w:type="dxa"/>
          </w:tcPr>
          <w:p w14:paraId="524A357B" w14:textId="77777777" w:rsidR="001960AD" w:rsidRPr="00E26B2A" w:rsidRDefault="001960AD">
            <w:pPr>
              <w:pStyle w:val="BodyText"/>
              <w:jc w:val="center"/>
              <w:rPr>
                <w:rFonts w:ascii="微软雅黑" w:eastAsia="微软雅黑" w:hAnsi="微软雅黑"/>
                <w:lang w:eastAsia="zh-CN"/>
              </w:rPr>
            </w:pPr>
          </w:p>
        </w:tc>
        <w:tc>
          <w:tcPr>
            <w:tcW w:w="1247" w:type="dxa"/>
          </w:tcPr>
          <w:p w14:paraId="03F29EBB" w14:textId="77777777" w:rsidR="001960AD" w:rsidRPr="00E26B2A" w:rsidRDefault="001960AD">
            <w:pPr>
              <w:pStyle w:val="BodyText"/>
              <w:jc w:val="center"/>
              <w:rPr>
                <w:rFonts w:ascii="微软雅黑" w:eastAsia="微软雅黑" w:hAnsi="微软雅黑"/>
                <w:lang w:eastAsia="zh-CN"/>
              </w:rPr>
            </w:pPr>
          </w:p>
        </w:tc>
      </w:tr>
      <w:tr w:rsidR="001960AD" w:rsidRPr="00E26B2A" w14:paraId="7AFB4988" w14:textId="77777777">
        <w:tc>
          <w:tcPr>
            <w:tcW w:w="1668" w:type="dxa"/>
          </w:tcPr>
          <w:p w14:paraId="1F9B8425" w14:textId="77777777" w:rsidR="001960AD" w:rsidRPr="00E26B2A" w:rsidRDefault="001960AD">
            <w:pPr>
              <w:pStyle w:val="BodyText"/>
              <w:jc w:val="center"/>
              <w:rPr>
                <w:rFonts w:ascii="微软雅黑" w:eastAsia="微软雅黑" w:hAnsi="微软雅黑"/>
                <w:lang w:eastAsia="zh-CN"/>
              </w:rPr>
            </w:pPr>
          </w:p>
        </w:tc>
        <w:tc>
          <w:tcPr>
            <w:tcW w:w="1247" w:type="dxa"/>
          </w:tcPr>
          <w:p w14:paraId="2C29449A" w14:textId="77777777" w:rsidR="001960AD" w:rsidRPr="00E26B2A" w:rsidRDefault="001960AD">
            <w:pPr>
              <w:pStyle w:val="BodyText"/>
              <w:jc w:val="center"/>
              <w:rPr>
                <w:rFonts w:ascii="微软雅黑" w:eastAsia="微软雅黑" w:hAnsi="微软雅黑"/>
                <w:lang w:eastAsia="zh-CN"/>
              </w:rPr>
            </w:pPr>
          </w:p>
        </w:tc>
        <w:tc>
          <w:tcPr>
            <w:tcW w:w="1247" w:type="dxa"/>
          </w:tcPr>
          <w:p w14:paraId="46399486" w14:textId="77777777" w:rsidR="001960AD" w:rsidRPr="00E26B2A" w:rsidRDefault="001960AD">
            <w:pPr>
              <w:pStyle w:val="BodyText"/>
              <w:jc w:val="center"/>
              <w:rPr>
                <w:rFonts w:ascii="微软雅黑" w:eastAsia="微软雅黑" w:hAnsi="微软雅黑"/>
                <w:lang w:eastAsia="zh-CN"/>
              </w:rPr>
            </w:pPr>
          </w:p>
        </w:tc>
        <w:tc>
          <w:tcPr>
            <w:tcW w:w="1247" w:type="dxa"/>
          </w:tcPr>
          <w:p w14:paraId="2A03A495" w14:textId="77777777" w:rsidR="001960AD" w:rsidRPr="00E26B2A" w:rsidRDefault="001960AD">
            <w:pPr>
              <w:pStyle w:val="BodyText"/>
              <w:jc w:val="center"/>
              <w:rPr>
                <w:rFonts w:ascii="微软雅黑" w:eastAsia="微软雅黑" w:hAnsi="微软雅黑"/>
                <w:lang w:eastAsia="zh-CN"/>
              </w:rPr>
            </w:pPr>
          </w:p>
        </w:tc>
        <w:tc>
          <w:tcPr>
            <w:tcW w:w="1247" w:type="dxa"/>
          </w:tcPr>
          <w:p w14:paraId="68CDC20A" w14:textId="77777777" w:rsidR="001960AD" w:rsidRPr="00E26B2A" w:rsidRDefault="001960AD">
            <w:pPr>
              <w:pStyle w:val="BodyText"/>
              <w:jc w:val="center"/>
              <w:rPr>
                <w:rFonts w:ascii="微软雅黑" w:eastAsia="微软雅黑" w:hAnsi="微软雅黑"/>
                <w:lang w:eastAsia="zh-CN"/>
              </w:rPr>
            </w:pPr>
          </w:p>
        </w:tc>
        <w:tc>
          <w:tcPr>
            <w:tcW w:w="1247" w:type="dxa"/>
          </w:tcPr>
          <w:p w14:paraId="3899F8A3" w14:textId="77777777" w:rsidR="001960AD" w:rsidRPr="00E26B2A" w:rsidRDefault="001960AD">
            <w:pPr>
              <w:pStyle w:val="BodyText"/>
              <w:jc w:val="center"/>
              <w:rPr>
                <w:rFonts w:ascii="微软雅黑" w:eastAsia="微软雅黑" w:hAnsi="微软雅黑"/>
                <w:lang w:eastAsia="zh-CN"/>
              </w:rPr>
            </w:pPr>
          </w:p>
        </w:tc>
        <w:tc>
          <w:tcPr>
            <w:tcW w:w="1247" w:type="dxa"/>
          </w:tcPr>
          <w:p w14:paraId="05E45A7D" w14:textId="77777777" w:rsidR="001960AD" w:rsidRPr="00E26B2A" w:rsidRDefault="001960AD">
            <w:pPr>
              <w:pStyle w:val="BodyText"/>
              <w:jc w:val="center"/>
              <w:rPr>
                <w:rFonts w:ascii="微软雅黑" w:eastAsia="微软雅黑" w:hAnsi="微软雅黑"/>
                <w:lang w:eastAsia="zh-CN"/>
              </w:rPr>
            </w:pPr>
          </w:p>
        </w:tc>
        <w:tc>
          <w:tcPr>
            <w:tcW w:w="1247" w:type="dxa"/>
          </w:tcPr>
          <w:p w14:paraId="247015A6" w14:textId="77777777" w:rsidR="001960AD" w:rsidRPr="00E26B2A" w:rsidRDefault="001960AD">
            <w:pPr>
              <w:pStyle w:val="BodyText"/>
              <w:jc w:val="center"/>
              <w:rPr>
                <w:rFonts w:ascii="微软雅黑" w:eastAsia="微软雅黑" w:hAnsi="微软雅黑"/>
                <w:lang w:eastAsia="zh-CN"/>
              </w:rPr>
            </w:pPr>
          </w:p>
        </w:tc>
      </w:tr>
      <w:tr w:rsidR="001960AD" w:rsidRPr="00E26B2A" w14:paraId="77537453" w14:textId="77777777">
        <w:tc>
          <w:tcPr>
            <w:tcW w:w="1668" w:type="dxa"/>
          </w:tcPr>
          <w:p w14:paraId="1540EA82" w14:textId="77777777" w:rsidR="001960AD" w:rsidRPr="00E26B2A" w:rsidRDefault="001960AD">
            <w:pPr>
              <w:pStyle w:val="BodyText"/>
              <w:jc w:val="center"/>
              <w:rPr>
                <w:rFonts w:ascii="微软雅黑" w:eastAsia="微软雅黑" w:hAnsi="微软雅黑"/>
                <w:lang w:eastAsia="zh-CN"/>
              </w:rPr>
            </w:pPr>
          </w:p>
        </w:tc>
        <w:tc>
          <w:tcPr>
            <w:tcW w:w="1247" w:type="dxa"/>
          </w:tcPr>
          <w:p w14:paraId="767139B1" w14:textId="77777777" w:rsidR="001960AD" w:rsidRPr="00E26B2A" w:rsidRDefault="001960AD">
            <w:pPr>
              <w:pStyle w:val="BodyText"/>
              <w:jc w:val="center"/>
              <w:rPr>
                <w:rFonts w:ascii="微软雅黑" w:eastAsia="微软雅黑" w:hAnsi="微软雅黑"/>
                <w:lang w:eastAsia="zh-CN"/>
              </w:rPr>
            </w:pPr>
          </w:p>
        </w:tc>
        <w:tc>
          <w:tcPr>
            <w:tcW w:w="1247" w:type="dxa"/>
          </w:tcPr>
          <w:p w14:paraId="70BF2B8A" w14:textId="77777777" w:rsidR="001960AD" w:rsidRPr="00E26B2A" w:rsidRDefault="001960AD">
            <w:pPr>
              <w:pStyle w:val="BodyText"/>
              <w:jc w:val="center"/>
              <w:rPr>
                <w:rFonts w:ascii="微软雅黑" w:eastAsia="微软雅黑" w:hAnsi="微软雅黑"/>
                <w:lang w:eastAsia="zh-CN"/>
              </w:rPr>
            </w:pPr>
          </w:p>
        </w:tc>
        <w:tc>
          <w:tcPr>
            <w:tcW w:w="1247" w:type="dxa"/>
          </w:tcPr>
          <w:p w14:paraId="70F6513B" w14:textId="77777777" w:rsidR="001960AD" w:rsidRPr="00E26B2A" w:rsidRDefault="001960AD">
            <w:pPr>
              <w:pStyle w:val="BodyText"/>
              <w:jc w:val="center"/>
              <w:rPr>
                <w:rFonts w:ascii="微软雅黑" w:eastAsia="微软雅黑" w:hAnsi="微软雅黑"/>
                <w:lang w:eastAsia="zh-CN"/>
              </w:rPr>
            </w:pPr>
          </w:p>
        </w:tc>
        <w:tc>
          <w:tcPr>
            <w:tcW w:w="1247" w:type="dxa"/>
          </w:tcPr>
          <w:p w14:paraId="34972744" w14:textId="77777777" w:rsidR="001960AD" w:rsidRPr="00E26B2A" w:rsidRDefault="001960AD">
            <w:pPr>
              <w:pStyle w:val="BodyText"/>
              <w:jc w:val="center"/>
              <w:rPr>
                <w:rFonts w:ascii="微软雅黑" w:eastAsia="微软雅黑" w:hAnsi="微软雅黑"/>
                <w:lang w:eastAsia="zh-CN"/>
              </w:rPr>
            </w:pPr>
          </w:p>
        </w:tc>
        <w:tc>
          <w:tcPr>
            <w:tcW w:w="1247" w:type="dxa"/>
          </w:tcPr>
          <w:p w14:paraId="25CA25A9" w14:textId="77777777" w:rsidR="001960AD" w:rsidRPr="00E26B2A" w:rsidRDefault="001960AD">
            <w:pPr>
              <w:pStyle w:val="BodyText"/>
              <w:jc w:val="center"/>
              <w:rPr>
                <w:rFonts w:ascii="微软雅黑" w:eastAsia="微软雅黑" w:hAnsi="微软雅黑"/>
                <w:lang w:eastAsia="zh-CN"/>
              </w:rPr>
            </w:pPr>
          </w:p>
        </w:tc>
        <w:tc>
          <w:tcPr>
            <w:tcW w:w="1247" w:type="dxa"/>
          </w:tcPr>
          <w:p w14:paraId="57138295" w14:textId="77777777" w:rsidR="001960AD" w:rsidRPr="00E26B2A" w:rsidRDefault="001960AD">
            <w:pPr>
              <w:pStyle w:val="BodyText"/>
              <w:jc w:val="center"/>
              <w:rPr>
                <w:rFonts w:ascii="微软雅黑" w:eastAsia="微软雅黑" w:hAnsi="微软雅黑"/>
                <w:lang w:eastAsia="zh-CN"/>
              </w:rPr>
            </w:pPr>
          </w:p>
        </w:tc>
        <w:tc>
          <w:tcPr>
            <w:tcW w:w="1247" w:type="dxa"/>
          </w:tcPr>
          <w:p w14:paraId="22858531" w14:textId="77777777" w:rsidR="001960AD" w:rsidRPr="00E26B2A" w:rsidRDefault="001960AD">
            <w:pPr>
              <w:pStyle w:val="BodyText"/>
              <w:jc w:val="center"/>
              <w:rPr>
                <w:rFonts w:ascii="微软雅黑" w:eastAsia="微软雅黑" w:hAnsi="微软雅黑"/>
                <w:lang w:eastAsia="zh-CN"/>
              </w:rPr>
            </w:pPr>
          </w:p>
        </w:tc>
      </w:tr>
    </w:tbl>
    <w:p w14:paraId="57A297F3" w14:textId="77777777" w:rsidR="001960AD" w:rsidRPr="00E26B2A" w:rsidRDefault="001960AD">
      <w:pPr>
        <w:pStyle w:val="BodyText"/>
        <w:rPr>
          <w:rFonts w:ascii="微软雅黑" w:eastAsia="微软雅黑" w:hAnsi="微软雅黑"/>
          <w:lang w:eastAsia="zh-CN"/>
        </w:rPr>
      </w:pPr>
    </w:p>
    <w:p w14:paraId="13AC329A" w14:textId="77777777" w:rsidR="001960AD" w:rsidRPr="00E26B2A" w:rsidRDefault="007711E1">
      <w:pPr>
        <w:pStyle w:val="Heading2"/>
        <w:rPr>
          <w:rFonts w:ascii="微软雅黑" w:eastAsia="微软雅黑" w:hAnsi="微软雅黑"/>
        </w:rPr>
      </w:pPr>
      <w:bookmarkStart w:id="7" w:name="_Toc32584893"/>
      <w:proofErr w:type="spellStart"/>
      <w:r w:rsidRPr="00E26B2A">
        <w:rPr>
          <w:rFonts w:ascii="微软雅黑" w:eastAsia="微软雅黑" w:hAnsi="微软雅黑" w:hint="eastAsia"/>
        </w:rPr>
        <w:t>待确认项</w:t>
      </w:r>
      <w:bookmarkEnd w:id="7"/>
      <w:proofErr w:type="spellEnd"/>
    </w:p>
    <w:p w14:paraId="501DF1F2" w14:textId="77777777" w:rsidR="001960AD" w:rsidRPr="00E26B2A" w:rsidRDefault="001960AD">
      <w:pPr>
        <w:rPr>
          <w:rFonts w:ascii="微软雅黑" w:eastAsia="微软雅黑" w:hAnsi="微软雅黑"/>
        </w:rPr>
      </w:pPr>
    </w:p>
    <w:p w14:paraId="27D7AD01" w14:textId="77777777" w:rsidR="001960AD" w:rsidRPr="00E26B2A" w:rsidRDefault="001960AD">
      <w:pPr>
        <w:pStyle w:val="BodyText"/>
        <w:rPr>
          <w:rFonts w:ascii="微软雅黑" w:eastAsia="微软雅黑" w:hAnsi="微软雅黑"/>
          <w:lang w:eastAsia="zh-CN"/>
        </w:rPr>
      </w:pPr>
    </w:p>
    <w:p w14:paraId="1814BBE8" w14:textId="77777777" w:rsidR="001960AD" w:rsidRPr="00E26B2A" w:rsidRDefault="007711E1">
      <w:pPr>
        <w:pStyle w:val="Heading2"/>
        <w:keepLines w:val="0"/>
        <w:spacing w:before="240" w:after="60" w:line="240" w:lineRule="auto"/>
        <w:rPr>
          <w:rFonts w:ascii="微软雅黑" w:eastAsia="微软雅黑" w:hAnsi="微软雅黑" w:cs="Arial"/>
          <w:lang w:eastAsia="zh-CN"/>
        </w:rPr>
      </w:pPr>
      <w:bookmarkStart w:id="8" w:name="_Toc25323957"/>
      <w:bookmarkStart w:id="9" w:name="_Toc32584894"/>
      <w:r w:rsidRPr="00E26B2A">
        <w:rPr>
          <w:rFonts w:ascii="微软雅黑" w:eastAsia="微软雅黑" w:hAnsi="微软雅黑" w:cs="Arial" w:hint="eastAsia"/>
          <w:lang w:eastAsia="zh-CN"/>
        </w:rPr>
        <w:t>流程图（Flow</w:t>
      </w:r>
      <w:r w:rsidRPr="00E26B2A">
        <w:rPr>
          <w:rFonts w:ascii="微软雅黑" w:eastAsia="微软雅黑" w:hAnsi="微软雅黑" w:cs="Arial"/>
          <w:lang w:eastAsia="zh-CN"/>
        </w:rPr>
        <w:t xml:space="preserve"> </w:t>
      </w:r>
      <w:r w:rsidRPr="00E26B2A">
        <w:rPr>
          <w:rFonts w:ascii="微软雅黑" w:eastAsia="微软雅黑" w:hAnsi="微软雅黑" w:cs="Arial" w:hint="eastAsia"/>
          <w:lang w:eastAsia="zh-CN"/>
        </w:rPr>
        <w:t>chat）</w:t>
      </w:r>
      <w:bookmarkEnd w:id="8"/>
      <w:bookmarkEnd w:id="9"/>
    </w:p>
    <w:p w14:paraId="6E798420" w14:textId="77777777" w:rsidR="00ED2764" w:rsidRDefault="00ED2764" w:rsidP="00ED2764">
      <w:pPr>
        <w:shd w:val="clear" w:color="auto" w:fill="FFFFFF"/>
        <w:rPr>
          <w:rFonts w:ascii="DengXian" w:eastAsia="DengXian" w:hAnsi="Calibri" w:cs="宋体"/>
          <w:color w:val="212121"/>
          <w:sz w:val="21"/>
          <w:szCs w:val="21"/>
        </w:rPr>
      </w:pPr>
      <w:r w:rsidRPr="00ED2764">
        <w:rPr>
          <w:rFonts w:ascii="DengXian" w:eastAsia="DengXian" w:hAnsi="Calibri" w:cs="宋体" w:hint="eastAsia"/>
          <w:color w:val="212121"/>
          <w:sz w:val="21"/>
          <w:szCs w:val="21"/>
        </w:rPr>
        <w:t>这个是属于中国的新功能，</w:t>
      </w:r>
      <w:r w:rsidR="001C4E15">
        <w:rPr>
          <w:rFonts w:ascii="DengXian" w:eastAsia="DengXian" w:hAnsi="Calibri" w:cs="宋体" w:hint="eastAsia"/>
          <w:color w:val="212121"/>
          <w:sz w:val="21"/>
          <w:szCs w:val="21"/>
        </w:rPr>
        <w:t>需要根据</w:t>
      </w:r>
      <w:r w:rsidRPr="00ED2764">
        <w:rPr>
          <w:rFonts w:ascii="DengXian" w:eastAsia="DengXian" w:hAnsi="Calibri" w:cs="宋体" w:hint="eastAsia"/>
          <w:color w:val="212121"/>
          <w:sz w:val="21"/>
          <w:szCs w:val="21"/>
        </w:rPr>
        <w:t>SPSS进行UE</w:t>
      </w:r>
      <w:r w:rsidR="001C4E15">
        <w:rPr>
          <w:rFonts w:ascii="DengXian" w:eastAsia="DengXian" w:hAnsi="Calibri" w:cs="宋体" w:hint="eastAsia"/>
          <w:color w:val="212121"/>
          <w:sz w:val="21"/>
          <w:szCs w:val="21"/>
        </w:rPr>
        <w:t>联合设计。</w:t>
      </w:r>
    </w:p>
    <w:p w14:paraId="46CEBF74" w14:textId="77777777" w:rsidR="00F27E73" w:rsidRDefault="00F27E73" w:rsidP="00ED2764">
      <w:pPr>
        <w:shd w:val="clear" w:color="auto" w:fill="FFFFFF"/>
        <w:rPr>
          <w:rFonts w:ascii="DengXian" w:eastAsia="DengXian" w:hAnsi="Calibri" w:cs="宋体"/>
          <w:color w:val="212121"/>
          <w:sz w:val="21"/>
          <w:szCs w:val="21"/>
        </w:rPr>
      </w:pPr>
    </w:p>
    <w:p w14:paraId="04939A7D" w14:textId="77777777" w:rsidR="009237BC" w:rsidRDefault="009237BC" w:rsidP="00ED2764">
      <w:pPr>
        <w:shd w:val="clear" w:color="auto" w:fill="FFFFFF"/>
        <w:rPr>
          <w:rFonts w:ascii="DengXian" w:eastAsia="DengXian" w:hAnsi="Calibri" w:cs="宋体"/>
          <w:color w:val="212121"/>
          <w:sz w:val="21"/>
          <w:szCs w:val="21"/>
        </w:rPr>
      </w:pPr>
    </w:p>
    <w:p w14:paraId="2D9A5C9E" w14:textId="77777777" w:rsidR="009237BC" w:rsidRDefault="009237BC" w:rsidP="00ED2764">
      <w:pPr>
        <w:shd w:val="clear" w:color="auto" w:fill="FFFFFF"/>
        <w:rPr>
          <w:rFonts w:ascii="DengXian" w:eastAsia="DengXian" w:hAnsi="Calibri" w:cs="宋体"/>
          <w:color w:val="212121"/>
          <w:sz w:val="21"/>
          <w:szCs w:val="21"/>
        </w:rPr>
      </w:pPr>
    </w:p>
    <w:p w14:paraId="15DFDD83" w14:textId="77777777" w:rsidR="009237BC" w:rsidRDefault="009237BC" w:rsidP="00ED2764">
      <w:pPr>
        <w:shd w:val="clear" w:color="auto" w:fill="FFFFFF"/>
        <w:rPr>
          <w:rFonts w:ascii="DengXian" w:eastAsia="DengXian" w:hAnsi="Calibri" w:cs="宋体"/>
          <w:color w:val="212121"/>
          <w:sz w:val="21"/>
          <w:szCs w:val="21"/>
        </w:rPr>
      </w:pPr>
    </w:p>
    <w:p w14:paraId="4841A256" w14:textId="77777777" w:rsidR="009237BC" w:rsidRDefault="009237BC" w:rsidP="00ED2764">
      <w:pPr>
        <w:shd w:val="clear" w:color="auto" w:fill="FFFFFF"/>
        <w:rPr>
          <w:rFonts w:ascii="DengXian" w:eastAsia="DengXian" w:hAnsi="Calibri" w:cs="宋体"/>
          <w:color w:val="212121"/>
          <w:sz w:val="21"/>
          <w:szCs w:val="21"/>
        </w:rPr>
      </w:pPr>
    </w:p>
    <w:p w14:paraId="18FD9C7B" w14:textId="77777777" w:rsidR="009237BC" w:rsidRDefault="009237BC" w:rsidP="00ED2764">
      <w:pPr>
        <w:shd w:val="clear" w:color="auto" w:fill="FFFFFF"/>
        <w:rPr>
          <w:rFonts w:ascii="DengXian" w:eastAsia="DengXian" w:hAnsi="Calibri" w:cs="宋体"/>
          <w:color w:val="212121"/>
          <w:sz w:val="21"/>
          <w:szCs w:val="21"/>
        </w:rPr>
      </w:pPr>
    </w:p>
    <w:p w14:paraId="5468C8FD" w14:textId="77777777" w:rsidR="009237BC" w:rsidRDefault="009237BC" w:rsidP="00ED2764">
      <w:pPr>
        <w:shd w:val="clear" w:color="auto" w:fill="FFFFFF"/>
        <w:rPr>
          <w:rFonts w:ascii="DengXian" w:eastAsia="DengXian" w:hAnsi="Calibri" w:cs="宋体"/>
          <w:color w:val="212121"/>
          <w:sz w:val="21"/>
          <w:szCs w:val="21"/>
        </w:rPr>
      </w:pPr>
    </w:p>
    <w:p w14:paraId="52F3757D" w14:textId="77777777" w:rsidR="009237BC" w:rsidRDefault="009237BC" w:rsidP="00ED2764">
      <w:pPr>
        <w:shd w:val="clear" w:color="auto" w:fill="FFFFFF"/>
        <w:rPr>
          <w:rFonts w:ascii="DengXian" w:eastAsia="DengXian" w:hAnsi="Calibri" w:cs="宋体"/>
          <w:color w:val="212121"/>
          <w:sz w:val="21"/>
          <w:szCs w:val="21"/>
        </w:rPr>
      </w:pPr>
    </w:p>
    <w:p w14:paraId="60EF259C" w14:textId="77777777" w:rsidR="00F27E73" w:rsidRDefault="00F27E73" w:rsidP="00ED2764">
      <w:pPr>
        <w:shd w:val="clear" w:color="auto" w:fill="FFFFFF"/>
        <w:rPr>
          <w:rFonts w:ascii="微软雅黑" w:eastAsia="微软雅黑" w:hAnsi="微软雅黑"/>
          <w:b/>
          <w:szCs w:val="19"/>
        </w:rPr>
      </w:pPr>
      <w:r w:rsidRPr="003D41DF">
        <w:rPr>
          <w:rFonts w:ascii="微软雅黑" w:eastAsia="微软雅黑" w:hAnsi="微软雅黑" w:hint="eastAsia"/>
          <w:b/>
          <w:szCs w:val="19"/>
        </w:rPr>
        <w:lastRenderedPageBreak/>
        <w:t>DLNA连接界面</w:t>
      </w:r>
    </w:p>
    <w:p w14:paraId="5182AC69" w14:textId="77777777" w:rsidR="00EA4D98" w:rsidRPr="009237BC" w:rsidRDefault="00EA4D98" w:rsidP="00ED2764">
      <w:pPr>
        <w:shd w:val="clear" w:color="auto" w:fill="FFFFFF"/>
        <w:rPr>
          <w:rFonts w:ascii="微软雅黑" w:eastAsia="微软雅黑" w:hAnsi="微软雅黑"/>
          <w:b/>
          <w:szCs w:val="19"/>
        </w:rPr>
      </w:pPr>
      <w:r>
        <w:rPr>
          <w:noProof/>
        </w:rPr>
        <w:drawing>
          <wp:inline distT="0" distB="0" distL="0" distR="0" wp14:anchorId="1C4E58AD" wp14:editId="04AC9E06">
            <wp:extent cx="3788565" cy="214532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2702" cy="2153328"/>
                    </a:xfrm>
                    <a:prstGeom prst="rect">
                      <a:avLst/>
                    </a:prstGeom>
                  </pic:spPr>
                </pic:pic>
              </a:graphicData>
            </a:graphic>
          </wp:inline>
        </w:drawing>
      </w:r>
    </w:p>
    <w:p w14:paraId="1D1D10B6" w14:textId="77777777" w:rsidR="00F27E73" w:rsidRDefault="00F27E73" w:rsidP="00ED2764">
      <w:pPr>
        <w:shd w:val="clear" w:color="auto" w:fill="FFFFFF"/>
        <w:rPr>
          <w:rFonts w:ascii="DengXian" w:eastAsia="DengXian" w:hAnsi="Calibri" w:cs="宋体"/>
          <w:color w:val="212121"/>
          <w:sz w:val="21"/>
          <w:szCs w:val="21"/>
        </w:rPr>
      </w:pPr>
    </w:p>
    <w:p w14:paraId="7F16E46A" w14:textId="77777777" w:rsidR="00F27E73" w:rsidRDefault="00F27E73" w:rsidP="00ED2764">
      <w:pPr>
        <w:shd w:val="clear" w:color="auto" w:fill="FFFFFF"/>
        <w:rPr>
          <w:rFonts w:ascii="微软雅黑" w:eastAsia="微软雅黑" w:hAnsi="微软雅黑"/>
          <w:b/>
          <w:szCs w:val="19"/>
        </w:rPr>
      </w:pPr>
      <w:r w:rsidRPr="003D41DF">
        <w:rPr>
          <w:rFonts w:ascii="微软雅黑" w:eastAsia="微软雅黑" w:hAnsi="微软雅黑" w:hint="eastAsia"/>
          <w:b/>
          <w:szCs w:val="19"/>
        </w:rPr>
        <w:t>DLNA连接过程中界面</w:t>
      </w:r>
    </w:p>
    <w:p w14:paraId="2C45AF98" w14:textId="77777777" w:rsidR="00EA4D98" w:rsidRPr="003D41DF" w:rsidRDefault="00EA4D98" w:rsidP="00ED2764">
      <w:pPr>
        <w:shd w:val="clear" w:color="auto" w:fill="FFFFFF"/>
        <w:rPr>
          <w:rFonts w:ascii="微软雅黑" w:eastAsia="微软雅黑" w:hAnsi="微软雅黑"/>
          <w:b/>
          <w:szCs w:val="19"/>
        </w:rPr>
      </w:pPr>
      <w:r>
        <w:rPr>
          <w:noProof/>
        </w:rPr>
        <w:drawing>
          <wp:inline distT="0" distB="0" distL="0" distR="0" wp14:anchorId="6D36EFFE" wp14:editId="6FA1DCBB">
            <wp:extent cx="3770415" cy="22978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151" cy="2309903"/>
                    </a:xfrm>
                    <a:prstGeom prst="rect">
                      <a:avLst/>
                    </a:prstGeom>
                  </pic:spPr>
                </pic:pic>
              </a:graphicData>
            </a:graphic>
          </wp:inline>
        </w:drawing>
      </w:r>
    </w:p>
    <w:p w14:paraId="086E2214" w14:textId="77777777" w:rsidR="00F27E73" w:rsidRDefault="00F27E73" w:rsidP="00ED2764">
      <w:pPr>
        <w:shd w:val="clear" w:color="auto" w:fill="FFFFFF"/>
        <w:rPr>
          <w:rFonts w:ascii="DengXian" w:eastAsia="DengXian" w:hAnsi="Calibri" w:cs="宋体"/>
          <w:color w:val="212121"/>
          <w:sz w:val="21"/>
          <w:szCs w:val="21"/>
        </w:rPr>
      </w:pPr>
    </w:p>
    <w:p w14:paraId="041E142A" w14:textId="77777777" w:rsidR="00F27E73" w:rsidRDefault="00F27E73" w:rsidP="00ED2764">
      <w:pPr>
        <w:shd w:val="clear" w:color="auto" w:fill="FFFFFF"/>
        <w:rPr>
          <w:rFonts w:ascii="微软雅黑" w:eastAsia="微软雅黑" w:hAnsi="微软雅黑"/>
          <w:b/>
          <w:szCs w:val="19"/>
        </w:rPr>
      </w:pPr>
      <w:r w:rsidRPr="003D41DF">
        <w:rPr>
          <w:rFonts w:ascii="微软雅黑" w:eastAsia="微软雅黑" w:hAnsi="微软雅黑" w:hint="eastAsia"/>
          <w:b/>
          <w:szCs w:val="19"/>
        </w:rPr>
        <w:t>DLNA渲染界面</w:t>
      </w:r>
    </w:p>
    <w:p w14:paraId="10F839E5" w14:textId="77777777" w:rsidR="00EA4D98" w:rsidRPr="009237BC" w:rsidRDefault="00EA4D98" w:rsidP="00ED2764">
      <w:pPr>
        <w:shd w:val="clear" w:color="auto" w:fill="FFFFFF"/>
        <w:rPr>
          <w:rFonts w:ascii="微软雅黑" w:eastAsia="微软雅黑" w:hAnsi="微软雅黑"/>
          <w:b/>
          <w:szCs w:val="19"/>
        </w:rPr>
      </w:pPr>
      <w:r>
        <w:rPr>
          <w:noProof/>
        </w:rPr>
        <w:drawing>
          <wp:inline distT="0" distB="0" distL="0" distR="0" wp14:anchorId="2F9DDCB5" wp14:editId="5628DF73">
            <wp:extent cx="3807858" cy="21945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4981" cy="2210192"/>
                    </a:xfrm>
                    <a:prstGeom prst="rect">
                      <a:avLst/>
                    </a:prstGeom>
                  </pic:spPr>
                </pic:pic>
              </a:graphicData>
            </a:graphic>
          </wp:inline>
        </w:drawing>
      </w:r>
    </w:p>
    <w:p w14:paraId="1DD1C73B" w14:textId="77777777" w:rsidR="00F27E73" w:rsidRPr="00ED2764" w:rsidRDefault="00F27E73" w:rsidP="00ED2764">
      <w:pPr>
        <w:shd w:val="clear" w:color="auto" w:fill="FFFFFF"/>
        <w:rPr>
          <w:rFonts w:ascii="Microsoft YaHei UI" w:eastAsia="Microsoft YaHei UI" w:hAnsi="Microsoft YaHei UI" w:cs="宋体"/>
          <w:color w:val="212121"/>
          <w:sz w:val="19"/>
          <w:szCs w:val="19"/>
        </w:rPr>
      </w:pPr>
    </w:p>
    <w:p w14:paraId="13D4EF63" w14:textId="77777777" w:rsidR="001960AD" w:rsidRPr="00E26B2A" w:rsidRDefault="007711E1">
      <w:pPr>
        <w:pStyle w:val="Heading2"/>
        <w:rPr>
          <w:rFonts w:ascii="微软雅黑" w:eastAsia="微软雅黑" w:hAnsi="微软雅黑" w:cs="Arial"/>
          <w:lang w:eastAsia="zh-CN"/>
        </w:rPr>
      </w:pPr>
      <w:bookmarkStart w:id="10" w:name="_Toc25323958"/>
      <w:bookmarkStart w:id="11" w:name="_Toc32584895"/>
      <w:r w:rsidRPr="00E26B2A">
        <w:rPr>
          <w:rFonts w:ascii="微软雅黑" w:eastAsia="微软雅黑" w:hAnsi="微软雅黑" w:cs="Arial" w:hint="eastAsia"/>
          <w:lang w:eastAsia="zh-CN"/>
        </w:rPr>
        <w:t>功能描述</w:t>
      </w:r>
      <w:bookmarkEnd w:id="10"/>
      <w:bookmarkEnd w:id="11"/>
    </w:p>
    <w:p w14:paraId="6AF07158"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该文档描述了娱乐主机作为播放设备需要支持 DLNA 协议实现多媒体文件（音乐/视频/图</w:t>
      </w:r>
    </w:p>
    <w:p w14:paraId="253928A5"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片）投屏播放的具体功能。</w:t>
      </w:r>
    </w:p>
    <w:p w14:paraId="1CD8F62B" w14:textId="77777777" w:rsidR="00B60A7E" w:rsidRPr="00E26B2A" w:rsidRDefault="00B60A7E" w:rsidP="00B60A7E">
      <w:pPr>
        <w:pStyle w:val="Heading3"/>
        <w:tabs>
          <w:tab w:val="clear" w:pos="432"/>
          <w:tab w:val="clear" w:pos="3696"/>
        </w:tabs>
        <w:ind w:left="720"/>
        <w:rPr>
          <w:rFonts w:ascii="微软雅黑" w:eastAsia="微软雅黑" w:hAnsi="微软雅黑"/>
          <w:lang w:eastAsia="zh-CN"/>
        </w:rPr>
      </w:pPr>
      <w:bookmarkStart w:id="12" w:name="_Toc32584896"/>
      <w:r w:rsidRPr="00E26B2A">
        <w:rPr>
          <w:rFonts w:ascii="微软雅黑" w:eastAsia="微软雅黑" w:hAnsi="微软雅黑" w:hint="eastAsia"/>
          <w:lang w:eastAsia="zh-CN"/>
        </w:rPr>
        <w:t>功能架构</w:t>
      </w:r>
      <w:bookmarkEnd w:id="12"/>
    </w:p>
    <w:p w14:paraId="4A689A40" w14:textId="77777777" w:rsidR="00B60A7E" w:rsidRPr="00E26B2A" w:rsidRDefault="00B60A7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基于 DLNA 的多媒体文件播放功能，如 Figure 1 所示，主要是实现智能手机或平板等设备与</w:t>
      </w:r>
    </w:p>
    <w:p w14:paraId="29F25FCB" w14:textId="77777777" w:rsidR="00B60A7E" w:rsidRPr="00E26B2A" w:rsidRDefault="00B60A7E" w:rsidP="00B60A7E">
      <w:pPr>
        <w:pStyle w:val="BodyText"/>
        <w:rPr>
          <w:rFonts w:ascii="微软雅黑" w:eastAsia="微软雅黑" w:hAnsi="微软雅黑"/>
          <w:lang w:eastAsia="zh-CN"/>
        </w:rPr>
      </w:pPr>
      <w:r w:rsidRPr="00E26B2A">
        <w:rPr>
          <w:rFonts w:ascii="微软雅黑" w:eastAsia="微软雅黑" w:hAnsi="微软雅黑" w:hint="eastAsia"/>
          <w:lang w:eastAsia="zh-CN"/>
        </w:rPr>
        <w:t>娱乐主机在同一个局域网内时，智能手机或平板等源设备能够基于 DLNA 协议把音乐/视频/图片这</w:t>
      </w:r>
    </w:p>
    <w:p w14:paraId="5251C0B8" w14:textId="77777777" w:rsidR="00B60A7E" w:rsidRPr="00E26B2A" w:rsidRDefault="00B60A7E" w:rsidP="00B60A7E">
      <w:pPr>
        <w:pStyle w:val="BodyText"/>
        <w:rPr>
          <w:rFonts w:ascii="微软雅黑" w:eastAsia="微软雅黑" w:hAnsi="微软雅黑"/>
          <w:lang w:eastAsia="zh-CN"/>
        </w:rPr>
      </w:pPr>
      <w:r w:rsidRPr="00E26B2A">
        <w:rPr>
          <w:rFonts w:ascii="微软雅黑" w:eastAsia="微软雅黑" w:hAnsi="微软雅黑" w:hint="eastAsia"/>
          <w:lang w:eastAsia="zh-CN"/>
        </w:rPr>
        <w:t>三种类型的资源投射到车载娱乐主机上进行播放，以及控制。</w:t>
      </w:r>
    </w:p>
    <w:p w14:paraId="255B21BF" w14:textId="77777777" w:rsidR="00B60A7E" w:rsidRPr="00E26B2A" w:rsidRDefault="00B60A7E" w:rsidP="00B60A7E">
      <w:pPr>
        <w:pStyle w:val="BodyText"/>
        <w:rPr>
          <w:rFonts w:ascii="微软雅黑" w:eastAsia="微软雅黑" w:hAnsi="微软雅黑"/>
          <w:lang w:eastAsia="zh-CN"/>
        </w:rPr>
      </w:pPr>
      <w:r w:rsidRPr="00E26B2A">
        <w:rPr>
          <w:rFonts w:ascii="微软雅黑" w:eastAsia="微软雅黑" w:hAnsi="微软雅黑" w:hint="eastAsia"/>
          <w:noProof/>
          <w:lang w:eastAsia="zh-CN"/>
        </w:rPr>
        <w:drawing>
          <wp:inline distT="0" distB="0" distL="0" distR="0" wp14:anchorId="7911147E" wp14:editId="1F4C1E2F">
            <wp:extent cx="4774019" cy="1988244"/>
            <wp:effectExtent l="0" t="0" r="0" b="0"/>
            <wp:docPr id="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cstate="print"/>
                    <a:srcRect/>
                    <a:stretch>
                      <a:fillRect/>
                    </a:stretch>
                  </pic:blipFill>
                  <pic:spPr bwMode="auto">
                    <a:xfrm>
                      <a:off x="0" y="0"/>
                      <a:ext cx="4795853" cy="1997337"/>
                    </a:xfrm>
                    <a:prstGeom prst="rect">
                      <a:avLst/>
                    </a:prstGeom>
                    <a:noFill/>
                    <a:ln w="9525">
                      <a:noFill/>
                      <a:miter lim="800000"/>
                      <a:headEnd/>
                      <a:tailEnd/>
                    </a:ln>
                  </pic:spPr>
                </pic:pic>
              </a:graphicData>
            </a:graphic>
          </wp:inline>
        </w:drawing>
      </w:r>
    </w:p>
    <w:p w14:paraId="342A5A21" w14:textId="77777777" w:rsidR="00B60A7E" w:rsidRPr="00E26B2A" w:rsidRDefault="00B60A7E" w:rsidP="00B60A7E">
      <w:pPr>
        <w:pStyle w:val="BodyText"/>
        <w:jc w:val="center"/>
        <w:rPr>
          <w:rFonts w:ascii="微软雅黑" w:eastAsia="微软雅黑" w:hAnsi="微软雅黑"/>
          <w:lang w:eastAsia="zh-CN"/>
        </w:rPr>
      </w:pPr>
      <w:r w:rsidRPr="00E26B2A">
        <w:rPr>
          <w:rFonts w:ascii="微软雅黑" w:eastAsia="微软雅黑" w:hAnsi="微软雅黑" w:hint="eastAsia"/>
          <w:lang w:eastAsia="zh-CN"/>
        </w:rPr>
        <w:t>Figure 1 功能基本架构</w:t>
      </w:r>
    </w:p>
    <w:p w14:paraId="57D0713D" w14:textId="77777777" w:rsidR="00B60A7E" w:rsidRPr="00E26B2A" w:rsidRDefault="00B60A7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因此娱乐主机必须能够支持 DLNA 协议用来作为播放设备。在主机上必须支持且只支持播放</w:t>
      </w:r>
    </w:p>
    <w:p w14:paraId="72951569" w14:textId="77777777" w:rsidR="00B60A7E" w:rsidRPr="00E26B2A" w:rsidRDefault="00B60A7E" w:rsidP="00B60A7E">
      <w:pPr>
        <w:pStyle w:val="BodyText"/>
        <w:rPr>
          <w:rFonts w:ascii="微软雅黑" w:eastAsia="微软雅黑" w:hAnsi="微软雅黑"/>
          <w:lang w:eastAsia="zh-CN"/>
        </w:rPr>
      </w:pPr>
      <w:r w:rsidRPr="00E26B2A">
        <w:rPr>
          <w:rFonts w:ascii="微软雅黑" w:eastAsia="微软雅黑" w:hAnsi="微软雅黑" w:hint="eastAsia"/>
          <w:lang w:eastAsia="zh-CN"/>
        </w:rPr>
        <w:t>或查看的多媒体源类型有：音频文件，视频文件和图片。</w:t>
      </w:r>
    </w:p>
    <w:p w14:paraId="5C635EB2" w14:textId="77777777" w:rsidR="00B60A7E" w:rsidRPr="00B942E1" w:rsidRDefault="00B60A7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针对不同类型的多媒体源文件，娱乐主机上需要</w:t>
      </w:r>
      <w:r w:rsidRPr="00B942E1">
        <w:rPr>
          <w:rFonts w:ascii="微软雅黑" w:eastAsia="微软雅黑" w:hAnsi="微软雅黑" w:hint="eastAsia"/>
          <w:lang w:eastAsia="zh-CN"/>
        </w:rPr>
        <w:t>支持的基本控制功能如图所示</w:t>
      </w:r>
      <w:r w:rsidR="00B942E1">
        <w:rPr>
          <w:rFonts w:ascii="微软雅黑" w:eastAsia="微软雅黑" w:hAnsi="微软雅黑" w:hint="eastAsia"/>
          <w:lang w:eastAsia="zh-CN"/>
        </w:rPr>
        <w:t>：</w:t>
      </w:r>
    </w:p>
    <w:p w14:paraId="6B34AEC0" w14:textId="77777777" w:rsidR="00B942E1" w:rsidRPr="00E26B2A" w:rsidRDefault="00B942E1" w:rsidP="00290CC9">
      <w:pPr>
        <w:pStyle w:val="BodyText"/>
        <w:ind w:firstLineChars="200" w:firstLine="400"/>
        <w:rPr>
          <w:rFonts w:ascii="微软雅黑" w:eastAsia="微软雅黑" w:hAnsi="微软雅黑"/>
          <w:lang w:eastAsia="zh-CN"/>
        </w:rPr>
      </w:pPr>
      <w:r w:rsidRPr="00B942E1">
        <w:rPr>
          <w:rFonts w:ascii="微软雅黑" w:eastAsia="微软雅黑" w:hAnsi="微软雅黑"/>
          <w:noProof/>
          <w:lang w:eastAsia="zh-CN"/>
        </w:rPr>
        <w:lastRenderedPageBreak/>
        <w:drawing>
          <wp:inline distT="0" distB="0" distL="0" distR="0" wp14:anchorId="462EC704" wp14:editId="0B95CB68">
            <wp:extent cx="5577401" cy="21158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6062" cy="2134339"/>
                    </a:xfrm>
                    <a:prstGeom prst="rect">
                      <a:avLst/>
                    </a:prstGeom>
                    <a:noFill/>
                    <a:ln>
                      <a:noFill/>
                    </a:ln>
                  </pic:spPr>
                </pic:pic>
              </a:graphicData>
            </a:graphic>
          </wp:inline>
        </w:drawing>
      </w:r>
    </w:p>
    <w:p w14:paraId="5F20DEA7" w14:textId="77777777" w:rsidR="002167CE" w:rsidRPr="00E26B2A" w:rsidRDefault="002167CE" w:rsidP="00AB29C9">
      <w:pPr>
        <w:pStyle w:val="Heading3"/>
        <w:tabs>
          <w:tab w:val="clear" w:pos="432"/>
          <w:tab w:val="clear" w:pos="3696"/>
        </w:tabs>
        <w:ind w:left="720"/>
        <w:rPr>
          <w:rFonts w:ascii="微软雅黑" w:eastAsia="微软雅黑" w:hAnsi="微软雅黑"/>
          <w:lang w:eastAsia="zh-CN"/>
        </w:rPr>
      </w:pPr>
      <w:bookmarkStart w:id="13" w:name="_Toc32584897"/>
      <w:proofErr w:type="spellStart"/>
      <w:r w:rsidRPr="00E26B2A">
        <w:rPr>
          <w:rFonts w:ascii="微软雅黑" w:eastAsia="微软雅黑" w:hAnsi="微软雅黑" w:cs="微软雅黑" w:hint="eastAsia"/>
        </w:rPr>
        <w:t>共享局域网</w:t>
      </w:r>
      <w:bookmarkEnd w:id="13"/>
      <w:proofErr w:type="spellEnd"/>
    </w:p>
    <w:p w14:paraId="0B0AA3E2"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基于 DLNA 协议实现的多媒体文件共享播放，要求源设备和播放设备必须处于同一个局域网</w:t>
      </w:r>
    </w:p>
    <w:p w14:paraId="323DC834"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内。因此娱乐主机的 WIFI 模块必须要支持以下两个功能：</w:t>
      </w:r>
    </w:p>
    <w:p w14:paraId="07364816" w14:textId="77777777" w:rsidR="002167CE" w:rsidRPr="00290CC9" w:rsidRDefault="002167CE" w:rsidP="002167CE">
      <w:pPr>
        <w:pStyle w:val="BodyText"/>
        <w:rPr>
          <w:rFonts w:ascii="微软雅黑" w:eastAsia="微软雅黑" w:hAnsi="微软雅黑"/>
          <w:b/>
          <w:lang w:eastAsia="zh-CN"/>
        </w:rPr>
      </w:pPr>
      <w:r w:rsidRPr="00290CC9">
        <w:rPr>
          <w:rFonts w:ascii="微软雅黑" w:eastAsia="微软雅黑" w:hAnsi="微软雅黑" w:hint="eastAsia"/>
          <w:b/>
          <w:lang w:eastAsia="zh-CN"/>
        </w:rPr>
        <w:t>1. 无限局域网连接</w:t>
      </w:r>
    </w:p>
    <w:p w14:paraId="48783BA0"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多个设备共享文件时，如果主机不作为热点，那么 WIFI 模块必须具备通过无线方式连接到其</w:t>
      </w:r>
    </w:p>
    <w:p w14:paraId="4794357A"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他局域网的功能。</w:t>
      </w:r>
    </w:p>
    <w:p w14:paraId="1BD466AF" w14:textId="77777777" w:rsidR="002167CE" w:rsidRPr="00290CC9" w:rsidRDefault="002167CE" w:rsidP="002167CE">
      <w:pPr>
        <w:pStyle w:val="BodyText"/>
        <w:rPr>
          <w:rFonts w:ascii="微软雅黑" w:eastAsia="微软雅黑" w:hAnsi="微软雅黑"/>
          <w:b/>
          <w:lang w:eastAsia="zh-CN"/>
        </w:rPr>
      </w:pPr>
      <w:r w:rsidRPr="00290CC9">
        <w:rPr>
          <w:rFonts w:ascii="微软雅黑" w:eastAsia="微软雅黑" w:hAnsi="微软雅黑" w:hint="eastAsia"/>
          <w:b/>
          <w:lang w:eastAsia="zh-CN"/>
        </w:rPr>
        <w:t>2. 热点</w:t>
      </w:r>
    </w:p>
    <w:p w14:paraId="3E74077D"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多个设备共享文件时，如果娱乐主机作为局域网的热点，那么 WIFI 模块必须具备无线路由的</w:t>
      </w:r>
    </w:p>
    <w:p w14:paraId="04501DEE"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功能，允许其他设备通过无线的方式共享主机的网络。如果主机的热点能够访问外部网络，那么</w:t>
      </w:r>
    </w:p>
    <w:p w14:paraId="1098ECEF"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连接到该热点上的其他设备也可以通过主机访问外网。</w:t>
      </w:r>
    </w:p>
    <w:p w14:paraId="55C64C83" w14:textId="77777777" w:rsidR="002167CE" w:rsidRPr="00E26B2A" w:rsidRDefault="002167CE" w:rsidP="00AB29C9">
      <w:pPr>
        <w:pStyle w:val="Heading3"/>
        <w:tabs>
          <w:tab w:val="clear" w:pos="432"/>
          <w:tab w:val="clear" w:pos="3696"/>
        </w:tabs>
        <w:ind w:left="720"/>
        <w:rPr>
          <w:rFonts w:ascii="微软雅黑" w:eastAsia="微软雅黑" w:hAnsi="微软雅黑"/>
          <w:lang w:eastAsia="zh-CN"/>
        </w:rPr>
      </w:pPr>
      <w:bookmarkStart w:id="14" w:name="_Toc32584898"/>
      <w:proofErr w:type="spellStart"/>
      <w:r w:rsidRPr="00E26B2A">
        <w:rPr>
          <w:rFonts w:ascii="微软雅黑" w:eastAsia="微软雅黑" w:hAnsi="微软雅黑" w:cs="微软雅黑" w:hint="eastAsia"/>
        </w:rPr>
        <w:t>播放设备查询和选择</w:t>
      </w:r>
      <w:bookmarkEnd w:id="14"/>
      <w:proofErr w:type="spellEnd"/>
    </w:p>
    <w:p w14:paraId="33722691" w14:textId="77777777" w:rsidR="002167CE" w:rsidRPr="00290CC9" w:rsidRDefault="00AB3435" w:rsidP="002167CE">
      <w:pPr>
        <w:pStyle w:val="BodyText"/>
        <w:rPr>
          <w:rFonts w:ascii="微软雅黑" w:eastAsia="微软雅黑" w:hAnsi="微软雅黑"/>
          <w:b/>
          <w:lang w:eastAsia="zh-CN"/>
        </w:rPr>
      </w:pPr>
      <w:r w:rsidRPr="00290CC9">
        <w:rPr>
          <w:rFonts w:ascii="微软雅黑" w:eastAsia="微软雅黑" w:hAnsi="微软雅黑" w:hint="eastAsia"/>
          <w:b/>
          <w:lang w:eastAsia="zh-CN"/>
        </w:rPr>
        <w:t>2.4.3.1</w:t>
      </w:r>
      <w:r w:rsidR="002167CE" w:rsidRPr="00290CC9">
        <w:rPr>
          <w:rFonts w:ascii="微软雅黑" w:eastAsia="微软雅黑" w:hAnsi="微软雅黑" w:hint="eastAsia"/>
          <w:b/>
          <w:lang w:eastAsia="zh-CN"/>
        </w:rPr>
        <w:t xml:space="preserve"> 多屏选择</w:t>
      </w:r>
    </w:p>
    <w:p w14:paraId="3D3E4E82"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主机目前支持主屏和副屏两块显示屏，因此主机要求两块屏都可以作为支持DLNA 协议的显</w:t>
      </w:r>
    </w:p>
    <w:p w14:paraId="1A56B628"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示设备，两个屏幕的播放相互独立且可以同时显示不同的内容</w:t>
      </w:r>
      <w:r w:rsidR="00AA7A5B" w:rsidRPr="00AA7A5B">
        <w:rPr>
          <w:rFonts w:ascii="微软雅黑" w:eastAsia="微软雅黑" w:hAnsi="微软雅黑" w:hint="eastAsia"/>
          <w:highlight w:val="yellow"/>
          <w:lang w:eastAsia="zh-CN"/>
        </w:rPr>
        <w:t xml:space="preserve">(20200208:liu </w:t>
      </w:r>
      <w:proofErr w:type="spellStart"/>
      <w:r w:rsidR="00AA7A5B" w:rsidRPr="00AA7A5B">
        <w:rPr>
          <w:rFonts w:ascii="微软雅黑" w:eastAsia="微软雅黑" w:hAnsi="微软雅黑" w:hint="eastAsia"/>
          <w:highlight w:val="yellow"/>
          <w:lang w:eastAsia="zh-CN"/>
        </w:rPr>
        <w:t>luisa</w:t>
      </w:r>
      <w:proofErr w:type="spellEnd"/>
      <w:r w:rsidR="00AA7A5B" w:rsidRPr="00AA7A5B">
        <w:rPr>
          <w:rFonts w:ascii="微软雅黑" w:eastAsia="微软雅黑" w:hAnsi="微软雅黑" w:hint="eastAsia"/>
          <w:highlight w:val="yellow"/>
          <w:lang w:eastAsia="zh-CN"/>
        </w:rPr>
        <w:t>邮件回复不支持双开，同一时间只支持一块屏的播放即可)</w:t>
      </w:r>
      <w:r w:rsidRPr="00E26B2A">
        <w:rPr>
          <w:rFonts w:ascii="微软雅黑" w:eastAsia="微软雅黑" w:hAnsi="微软雅黑" w:hint="eastAsia"/>
          <w:lang w:eastAsia="zh-CN"/>
        </w:rPr>
        <w:t>。当多个设备共享局域网时，如果</w:t>
      </w:r>
    </w:p>
    <w:p w14:paraId="0B96E9B6"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存在服务设备请求查询局域网内所有支持DLNA 协议作为播放器端的设备列表时，主机必须能够</w:t>
      </w:r>
    </w:p>
    <w:p w14:paraId="3790A20A"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响应该请求，且主屏和副屏作为两个独立的显示设备可以被查询。</w:t>
      </w:r>
    </w:p>
    <w:p w14:paraId="42A538F1" w14:textId="77777777" w:rsidR="002167CE" w:rsidRPr="00290CC9" w:rsidRDefault="00AB3435" w:rsidP="002167CE">
      <w:pPr>
        <w:pStyle w:val="BodyText"/>
        <w:rPr>
          <w:rFonts w:ascii="微软雅黑" w:eastAsia="微软雅黑" w:hAnsi="微软雅黑"/>
          <w:b/>
          <w:lang w:eastAsia="zh-CN"/>
        </w:rPr>
      </w:pPr>
      <w:r w:rsidRPr="00290CC9">
        <w:rPr>
          <w:rFonts w:ascii="微软雅黑" w:eastAsia="微软雅黑" w:hAnsi="微软雅黑" w:hint="eastAsia"/>
          <w:b/>
          <w:lang w:eastAsia="zh-CN"/>
        </w:rPr>
        <w:t xml:space="preserve">2.4.3.2 </w:t>
      </w:r>
      <w:r w:rsidR="002167CE" w:rsidRPr="00290CC9">
        <w:rPr>
          <w:rFonts w:ascii="微软雅黑" w:eastAsia="微软雅黑" w:hAnsi="微软雅黑" w:hint="eastAsia"/>
          <w:b/>
          <w:lang w:eastAsia="zh-CN"/>
        </w:rPr>
        <w:t>DLNA 设备连接</w:t>
      </w:r>
    </w:p>
    <w:p w14:paraId="57865130"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lastRenderedPageBreak/>
        <w:t>当主机中的某一块显示屏已经作为播放器播放投屏内容时，如果新的DLNA 服务端也请求该</w:t>
      </w:r>
    </w:p>
    <w:p w14:paraId="56E57DE5"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屏幕作为播放设备，则该屏幕退出之前的播放连接，并开始播放最新链接请求的投屏内容。</w:t>
      </w:r>
    </w:p>
    <w:p w14:paraId="3D1BA3C4" w14:textId="77777777" w:rsidR="002167CE" w:rsidRPr="00E26B2A" w:rsidRDefault="002167CE" w:rsidP="00AB3435">
      <w:pPr>
        <w:pStyle w:val="Heading3"/>
        <w:tabs>
          <w:tab w:val="clear" w:pos="432"/>
          <w:tab w:val="clear" w:pos="3696"/>
        </w:tabs>
        <w:ind w:left="720"/>
        <w:rPr>
          <w:rFonts w:ascii="微软雅黑" w:eastAsia="微软雅黑" w:hAnsi="微软雅黑"/>
          <w:lang w:eastAsia="zh-CN"/>
        </w:rPr>
      </w:pPr>
      <w:bookmarkStart w:id="15" w:name="_Toc32584899"/>
      <w:proofErr w:type="spellStart"/>
      <w:r w:rsidRPr="00E26B2A">
        <w:rPr>
          <w:rFonts w:ascii="微软雅黑" w:eastAsia="微软雅黑" w:hAnsi="微软雅黑" w:cs="微软雅黑" w:hint="eastAsia"/>
        </w:rPr>
        <w:t>图片投屏</w:t>
      </w:r>
      <w:bookmarkEnd w:id="15"/>
      <w:proofErr w:type="spellEnd"/>
    </w:p>
    <w:p w14:paraId="68666D6B"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共享局域网内，存在的 DLNA 服务设备选择娱乐主机作为图片源的播放设备时，主机需要响</w:t>
      </w:r>
    </w:p>
    <w:p w14:paraId="3C808C32"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应该请求进行图片资源的播放。</w:t>
      </w:r>
    </w:p>
    <w:p w14:paraId="2A8F2A57" w14:textId="77777777" w:rsidR="002167CE" w:rsidRPr="00290CC9" w:rsidRDefault="00627E3E" w:rsidP="002167CE">
      <w:pPr>
        <w:pStyle w:val="BodyText"/>
        <w:rPr>
          <w:rFonts w:ascii="微软雅黑" w:eastAsia="微软雅黑" w:hAnsi="微软雅黑"/>
          <w:b/>
          <w:lang w:eastAsia="zh-CN"/>
        </w:rPr>
      </w:pPr>
      <w:r w:rsidRPr="00290CC9">
        <w:rPr>
          <w:rFonts w:ascii="微软雅黑" w:eastAsia="微软雅黑" w:hAnsi="微软雅黑" w:hint="eastAsia"/>
          <w:b/>
          <w:lang w:eastAsia="zh-CN"/>
        </w:rPr>
        <w:t>2.4.4</w:t>
      </w:r>
      <w:r w:rsidR="002167CE" w:rsidRPr="00290CC9">
        <w:rPr>
          <w:rFonts w:ascii="微软雅黑" w:eastAsia="微软雅黑" w:hAnsi="微软雅黑" w:hint="eastAsia"/>
          <w:b/>
          <w:lang w:eastAsia="zh-CN"/>
        </w:rPr>
        <w:t>.1 图片格式 – 以 OS 图片解码库支持的格式为准</w:t>
      </w:r>
    </w:p>
    <w:p w14:paraId="51580CB8"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DLNA 中媒体格式针对图片类型定义了一组必须支持和可选支持的文件存储格式，因此娱乐</w:t>
      </w:r>
    </w:p>
    <w:p w14:paraId="39ECC2C4"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主机基于 DLNA 协议作为图片浏览器时要求支持的图片存储格式如表所示</w:t>
      </w:r>
    </w:p>
    <w:tbl>
      <w:tblPr>
        <w:tblStyle w:val="TableGrid"/>
        <w:tblW w:w="0" w:type="auto"/>
        <w:jc w:val="center"/>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Look w:val="04A0" w:firstRow="1" w:lastRow="0" w:firstColumn="1" w:lastColumn="0" w:noHBand="0" w:noVBand="1"/>
      </w:tblPr>
      <w:tblGrid>
        <w:gridCol w:w="2754"/>
        <w:gridCol w:w="2754"/>
      </w:tblGrid>
      <w:tr w:rsidR="00627E3E" w:rsidRPr="00E26B2A" w14:paraId="0C461F01" w14:textId="77777777" w:rsidTr="00EB286F">
        <w:trPr>
          <w:trHeight w:val="487"/>
          <w:jc w:val="center"/>
        </w:trPr>
        <w:tc>
          <w:tcPr>
            <w:tcW w:w="2754" w:type="dxa"/>
          </w:tcPr>
          <w:p w14:paraId="4AF89D76" w14:textId="77777777" w:rsidR="00627E3E" w:rsidRPr="00E26B2A" w:rsidRDefault="00627E3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 xml:space="preserve">媒体类型  </w:t>
            </w:r>
          </w:p>
        </w:tc>
        <w:tc>
          <w:tcPr>
            <w:tcW w:w="2754" w:type="dxa"/>
          </w:tcPr>
          <w:p w14:paraId="3EBDA3EA" w14:textId="77777777" w:rsidR="00627E3E" w:rsidRPr="00E26B2A" w:rsidRDefault="00627E3E" w:rsidP="00627E3E">
            <w:pPr>
              <w:pStyle w:val="BodyText"/>
              <w:rPr>
                <w:rFonts w:ascii="微软雅黑" w:eastAsia="微软雅黑" w:hAnsi="微软雅黑"/>
                <w:lang w:eastAsia="zh-CN"/>
              </w:rPr>
            </w:pPr>
            <w:r w:rsidRPr="00E26B2A">
              <w:rPr>
                <w:rFonts w:ascii="微软雅黑" w:eastAsia="微软雅黑" w:hAnsi="微软雅黑" w:hint="eastAsia"/>
                <w:lang w:eastAsia="zh-CN"/>
              </w:rPr>
              <w:t>存储格式</w:t>
            </w:r>
          </w:p>
        </w:tc>
      </w:tr>
      <w:tr w:rsidR="00627E3E" w:rsidRPr="00E26B2A" w14:paraId="6C7CEB47" w14:textId="77777777" w:rsidTr="00EB286F">
        <w:trPr>
          <w:trHeight w:val="1375"/>
          <w:jc w:val="center"/>
        </w:trPr>
        <w:tc>
          <w:tcPr>
            <w:tcW w:w="2754" w:type="dxa"/>
          </w:tcPr>
          <w:p w14:paraId="7920186A" w14:textId="77777777" w:rsidR="00627E3E" w:rsidRPr="00E26B2A" w:rsidRDefault="00627E3E" w:rsidP="00627E3E">
            <w:pPr>
              <w:pStyle w:val="BodyText"/>
              <w:rPr>
                <w:rFonts w:ascii="微软雅黑" w:eastAsia="微软雅黑" w:hAnsi="微软雅黑"/>
                <w:lang w:eastAsia="zh-CN"/>
              </w:rPr>
            </w:pPr>
            <w:r w:rsidRPr="00E26B2A">
              <w:rPr>
                <w:rFonts w:ascii="微软雅黑" w:eastAsia="微软雅黑" w:hAnsi="微软雅黑" w:hint="eastAsia"/>
                <w:lang w:eastAsia="zh-CN"/>
              </w:rPr>
              <w:t>图片</w:t>
            </w:r>
          </w:p>
          <w:p w14:paraId="5F559D68" w14:textId="77777777" w:rsidR="00627E3E" w:rsidRPr="00E26B2A" w:rsidRDefault="00627E3E" w:rsidP="002167CE">
            <w:pPr>
              <w:pStyle w:val="BodyText"/>
              <w:rPr>
                <w:rFonts w:ascii="微软雅黑" w:eastAsia="微软雅黑" w:hAnsi="微软雅黑"/>
                <w:lang w:eastAsia="zh-CN"/>
              </w:rPr>
            </w:pPr>
          </w:p>
        </w:tc>
        <w:tc>
          <w:tcPr>
            <w:tcW w:w="2754" w:type="dxa"/>
          </w:tcPr>
          <w:p w14:paraId="72848535" w14:textId="77777777" w:rsidR="00627E3E" w:rsidRPr="00E26B2A" w:rsidRDefault="00627E3E" w:rsidP="00627E3E">
            <w:pPr>
              <w:pStyle w:val="BodyText"/>
              <w:rPr>
                <w:rFonts w:ascii="微软雅黑" w:eastAsia="微软雅黑" w:hAnsi="微软雅黑"/>
                <w:lang w:eastAsia="zh-CN"/>
              </w:rPr>
            </w:pPr>
            <w:r w:rsidRPr="00E26B2A">
              <w:rPr>
                <w:rFonts w:ascii="微软雅黑" w:eastAsia="微软雅黑" w:hAnsi="微软雅黑"/>
                <w:lang w:eastAsia="zh-CN"/>
              </w:rPr>
              <w:t>JPEG</w:t>
            </w:r>
          </w:p>
          <w:p w14:paraId="60F727B5" w14:textId="77777777" w:rsidR="00627E3E" w:rsidRPr="00E26B2A" w:rsidRDefault="00627E3E" w:rsidP="00627E3E">
            <w:pPr>
              <w:pStyle w:val="BodyText"/>
              <w:rPr>
                <w:rFonts w:ascii="微软雅黑" w:eastAsia="微软雅黑" w:hAnsi="微软雅黑"/>
                <w:lang w:eastAsia="zh-CN"/>
              </w:rPr>
            </w:pPr>
            <w:r w:rsidRPr="00E26B2A">
              <w:rPr>
                <w:rFonts w:ascii="微软雅黑" w:eastAsia="微软雅黑" w:hAnsi="微软雅黑"/>
                <w:lang w:eastAsia="zh-CN"/>
              </w:rPr>
              <w:t>PNG</w:t>
            </w:r>
          </w:p>
          <w:p w14:paraId="04BB2280" w14:textId="77777777" w:rsidR="00627E3E" w:rsidRPr="00E26B2A" w:rsidRDefault="00627E3E" w:rsidP="00627E3E">
            <w:pPr>
              <w:pStyle w:val="BodyText"/>
              <w:rPr>
                <w:rFonts w:ascii="微软雅黑" w:eastAsia="微软雅黑" w:hAnsi="微软雅黑"/>
                <w:lang w:eastAsia="zh-CN"/>
              </w:rPr>
            </w:pPr>
            <w:r w:rsidRPr="00E26B2A">
              <w:rPr>
                <w:rFonts w:ascii="微软雅黑" w:eastAsia="微软雅黑" w:hAnsi="微软雅黑"/>
                <w:lang w:eastAsia="zh-CN"/>
              </w:rPr>
              <w:t>GIF</w:t>
            </w:r>
          </w:p>
          <w:p w14:paraId="1A273084" w14:textId="77777777" w:rsidR="00627E3E" w:rsidRPr="00E26B2A" w:rsidRDefault="00627E3E" w:rsidP="002167CE">
            <w:pPr>
              <w:pStyle w:val="BodyText"/>
              <w:rPr>
                <w:rFonts w:ascii="微软雅黑" w:eastAsia="微软雅黑" w:hAnsi="微软雅黑"/>
                <w:lang w:eastAsia="zh-CN"/>
              </w:rPr>
            </w:pPr>
            <w:r w:rsidRPr="00E26B2A">
              <w:rPr>
                <w:rFonts w:ascii="微软雅黑" w:eastAsia="微软雅黑" w:hAnsi="微软雅黑"/>
                <w:lang w:eastAsia="zh-CN"/>
              </w:rPr>
              <w:t>TIFF</w:t>
            </w:r>
          </w:p>
        </w:tc>
      </w:tr>
    </w:tbl>
    <w:p w14:paraId="0F5AECE5"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针对不同格式的图片文件如果需要通过 DLNA 投屏播放时，对于图片的尺寸和色彩空间的要</w:t>
      </w:r>
    </w:p>
    <w:p w14:paraId="2E3EC876"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求必须满足 DLNA 官方协议的规定。</w:t>
      </w:r>
    </w:p>
    <w:p w14:paraId="399D2458" w14:textId="77777777" w:rsidR="002167CE" w:rsidRPr="00290CC9" w:rsidRDefault="00627E3E" w:rsidP="002167CE">
      <w:pPr>
        <w:pStyle w:val="BodyText"/>
        <w:rPr>
          <w:rFonts w:ascii="微软雅黑" w:eastAsia="微软雅黑" w:hAnsi="微软雅黑"/>
          <w:b/>
          <w:lang w:eastAsia="zh-CN"/>
        </w:rPr>
      </w:pPr>
      <w:r w:rsidRPr="00290CC9">
        <w:rPr>
          <w:rFonts w:ascii="微软雅黑" w:eastAsia="微软雅黑" w:hAnsi="微软雅黑" w:hint="eastAsia"/>
          <w:b/>
          <w:lang w:eastAsia="zh-CN"/>
        </w:rPr>
        <w:t>2.4.4</w:t>
      </w:r>
      <w:r w:rsidR="002167CE" w:rsidRPr="00290CC9">
        <w:rPr>
          <w:rFonts w:ascii="微软雅黑" w:eastAsia="微软雅黑" w:hAnsi="微软雅黑" w:hint="eastAsia"/>
          <w:b/>
          <w:lang w:eastAsia="zh-CN"/>
        </w:rPr>
        <w:t>.2 浏览功能</w:t>
      </w:r>
    </w:p>
    <w:p w14:paraId="5C8816C3"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娱乐主机支持 DLNA 协议作为图片浏览器的基本功能如下：</w:t>
      </w:r>
    </w:p>
    <w:p w14:paraId="6BDE2C06"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1）主机要求支持 DLNA 协议，作为共享图片的显示设备；</w:t>
      </w:r>
    </w:p>
    <w:p w14:paraId="454BE5AE"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2）基于 DLNA 协议的图片投屏只支持本地图片的投射；</w:t>
      </w:r>
    </w:p>
    <w:p w14:paraId="0BB715A9"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3）图片只允许单张投射到主机屏幕上，当服务设备端切换浏览的图片时主机要求及时响应图片的</w:t>
      </w:r>
    </w:p>
    <w:p w14:paraId="09C6B8E2"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切换；</w:t>
      </w:r>
    </w:p>
    <w:p w14:paraId="27AF6A54"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4）主机端允许用户操作切换浏览上一张图片或下一张图片；</w:t>
      </w:r>
    </w:p>
    <w:p w14:paraId="0F8EE326"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5）主机端要求投屏显示的图片能够另存到主机本地；</w:t>
      </w:r>
    </w:p>
    <w:p w14:paraId="77ACD8FB"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6）主机端要求投屏显示的图片能够被放大/缩小查看；</w:t>
      </w:r>
    </w:p>
    <w:p w14:paraId="3D0D0D85"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7）主机端要求能够主动退出图片的投屏显示；</w:t>
      </w:r>
    </w:p>
    <w:p w14:paraId="38CC765E" w14:textId="77777777" w:rsidR="002167CE" w:rsidRPr="00E26B2A" w:rsidRDefault="002167CE" w:rsidP="00627E3E">
      <w:pPr>
        <w:pStyle w:val="Heading3"/>
        <w:tabs>
          <w:tab w:val="clear" w:pos="432"/>
          <w:tab w:val="clear" w:pos="3696"/>
        </w:tabs>
        <w:ind w:left="720"/>
        <w:rPr>
          <w:rFonts w:ascii="微软雅黑" w:eastAsia="微软雅黑" w:hAnsi="微软雅黑"/>
          <w:lang w:eastAsia="zh-CN"/>
        </w:rPr>
      </w:pPr>
      <w:bookmarkStart w:id="16" w:name="_Toc32584900"/>
      <w:proofErr w:type="spellStart"/>
      <w:r w:rsidRPr="00E26B2A">
        <w:rPr>
          <w:rFonts w:ascii="微软雅黑" w:eastAsia="微软雅黑" w:hAnsi="微软雅黑" w:cs="微软雅黑" w:hint="eastAsia"/>
        </w:rPr>
        <w:lastRenderedPageBreak/>
        <w:t>音频投屏</w:t>
      </w:r>
      <w:bookmarkEnd w:id="16"/>
      <w:proofErr w:type="spellEnd"/>
    </w:p>
    <w:p w14:paraId="16E5BFD4"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共享局域网内，存在的 DLNA 服务设备选择娱乐主机作为音频源的播放设备时，主机需要响</w:t>
      </w:r>
    </w:p>
    <w:p w14:paraId="06FCED07"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应该请求进行音频资源的播放。</w:t>
      </w:r>
    </w:p>
    <w:p w14:paraId="301DE42F" w14:textId="77777777" w:rsidR="002167CE" w:rsidRPr="00290CC9" w:rsidRDefault="00627E3E" w:rsidP="002167CE">
      <w:pPr>
        <w:pStyle w:val="BodyText"/>
        <w:rPr>
          <w:rFonts w:ascii="微软雅黑" w:eastAsia="微软雅黑" w:hAnsi="微软雅黑"/>
          <w:b/>
          <w:lang w:eastAsia="zh-CN"/>
        </w:rPr>
      </w:pPr>
      <w:r w:rsidRPr="00290CC9">
        <w:rPr>
          <w:rFonts w:ascii="微软雅黑" w:eastAsia="微软雅黑" w:hAnsi="微软雅黑" w:hint="eastAsia"/>
          <w:b/>
          <w:lang w:eastAsia="zh-CN"/>
        </w:rPr>
        <w:t>2.4.5</w:t>
      </w:r>
      <w:r w:rsidR="002167CE" w:rsidRPr="00290CC9">
        <w:rPr>
          <w:rFonts w:ascii="微软雅黑" w:eastAsia="微软雅黑" w:hAnsi="微软雅黑" w:hint="eastAsia"/>
          <w:b/>
          <w:lang w:eastAsia="zh-CN"/>
        </w:rPr>
        <w:t>.1 音频格式 – 以 OS 音频解码库支持的格式为准</w:t>
      </w:r>
    </w:p>
    <w:p w14:paraId="05C7B339"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DLNA 中媒体格式针对音频类型定义了一组必须支持和可选支持的音频解码格式，因此娱乐</w:t>
      </w:r>
    </w:p>
    <w:p w14:paraId="59334482"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主机基于 DLNA 协议作为音频资源的播放器时要求支持的音频解码格式如表所示：</w:t>
      </w:r>
    </w:p>
    <w:tbl>
      <w:tblPr>
        <w:tblStyle w:val="TableGrid"/>
        <w:tblW w:w="0" w:type="auto"/>
        <w:jc w:val="center"/>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Look w:val="04A0" w:firstRow="1" w:lastRow="0" w:firstColumn="1" w:lastColumn="0" w:noHBand="0" w:noVBand="1"/>
      </w:tblPr>
      <w:tblGrid>
        <w:gridCol w:w="2754"/>
        <w:gridCol w:w="2754"/>
      </w:tblGrid>
      <w:tr w:rsidR="00627E3E" w:rsidRPr="00E26B2A" w14:paraId="3E487BB2" w14:textId="77777777" w:rsidTr="00EB286F">
        <w:trPr>
          <w:trHeight w:val="487"/>
          <w:jc w:val="center"/>
        </w:trPr>
        <w:tc>
          <w:tcPr>
            <w:tcW w:w="2754" w:type="dxa"/>
          </w:tcPr>
          <w:p w14:paraId="1ED80EEA" w14:textId="77777777" w:rsidR="00627E3E" w:rsidRPr="00E26B2A" w:rsidRDefault="00627E3E" w:rsidP="00261309">
            <w:pPr>
              <w:pStyle w:val="BodyText"/>
              <w:rPr>
                <w:rFonts w:ascii="微软雅黑" w:eastAsia="微软雅黑" w:hAnsi="微软雅黑"/>
                <w:lang w:eastAsia="zh-CN"/>
              </w:rPr>
            </w:pPr>
            <w:r w:rsidRPr="00E26B2A">
              <w:rPr>
                <w:rFonts w:ascii="微软雅黑" w:eastAsia="微软雅黑" w:hAnsi="微软雅黑" w:hint="eastAsia"/>
                <w:lang w:eastAsia="zh-CN"/>
              </w:rPr>
              <w:t xml:space="preserve">媒体类型  </w:t>
            </w:r>
          </w:p>
        </w:tc>
        <w:tc>
          <w:tcPr>
            <w:tcW w:w="2754" w:type="dxa"/>
          </w:tcPr>
          <w:p w14:paraId="61C0D8C2" w14:textId="77777777" w:rsidR="00627E3E" w:rsidRPr="00E26B2A" w:rsidRDefault="00627E3E" w:rsidP="00261309">
            <w:pPr>
              <w:pStyle w:val="BodyText"/>
              <w:rPr>
                <w:rFonts w:ascii="微软雅黑" w:eastAsia="微软雅黑" w:hAnsi="微软雅黑"/>
                <w:lang w:eastAsia="zh-CN"/>
              </w:rPr>
            </w:pPr>
            <w:r w:rsidRPr="00E26B2A">
              <w:rPr>
                <w:rFonts w:ascii="微软雅黑" w:eastAsia="微软雅黑" w:hAnsi="微软雅黑" w:hint="eastAsia"/>
                <w:lang w:eastAsia="zh-CN"/>
              </w:rPr>
              <w:t>编解码格式</w:t>
            </w:r>
          </w:p>
        </w:tc>
      </w:tr>
      <w:tr w:rsidR="00627E3E" w:rsidRPr="00E26B2A" w14:paraId="00B46657" w14:textId="77777777" w:rsidTr="00EB286F">
        <w:trPr>
          <w:trHeight w:val="346"/>
          <w:jc w:val="center"/>
        </w:trPr>
        <w:tc>
          <w:tcPr>
            <w:tcW w:w="2754" w:type="dxa"/>
          </w:tcPr>
          <w:p w14:paraId="7DBE20BF" w14:textId="77777777" w:rsidR="00627E3E" w:rsidRPr="00E26B2A" w:rsidRDefault="00627E3E" w:rsidP="00261309">
            <w:pPr>
              <w:pStyle w:val="BodyText"/>
              <w:rPr>
                <w:rFonts w:ascii="微软雅黑" w:eastAsia="微软雅黑" w:hAnsi="微软雅黑"/>
                <w:lang w:eastAsia="zh-CN"/>
              </w:rPr>
            </w:pPr>
            <w:r w:rsidRPr="00E26B2A">
              <w:rPr>
                <w:rFonts w:ascii="微软雅黑" w:eastAsia="微软雅黑" w:hAnsi="微软雅黑" w:hint="eastAsia"/>
                <w:lang w:eastAsia="zh-CN"/>
              </w:rPr>
              <w:t>音频</w:t>
            </w:r>
          </w:p>
        </w:tc>
        <w:tc>
          <w:tcPr>
            <w:tcW w:w="2754" w:type="dxa"/>
          </w:tcPr>
          <w:p w14:paraId="01FB2B5D" w14:textId="77777777" w:rsidR="00627E3E" w:rsidRPr="00E26B2A" w:rsidRDefault="00627E3E" w:rsidP="00627E3E">
            <w:pPr>
              <w:pStyle w:val="BodyText"/>
              <w:rPr>
                <w:rFonts w:ascii="微软雅黑" w:eastAsia="微软雅黑" w:hAnsi="微软雅黑"/>
                <w:lang w:eastAsia="zh-CN"/>
              </w:rPr>
            </w:pPr>
            <w:r w:rsidRPr="00E26B2A">
              <w:rPr>
                <w:rFonts w:ascii="微软雅黑" w:eastAsia="微软雅黑" w:hAnsi="微软雅黑"/>
                <w:lang w:eastAsia="zh-CN"/>
              </w:rPr>
              <w:t>PCM</w:t>
            </w:r>
          </w:p>
          <w:p w14:paraId="1BBB3886" w14:textId="77777777" w:rsidR="00627E3E" w:rsidRPr="00E26B2A" w:rsidRDefault="00627E3E" w:rsidP="00627E3E">
            <w:pPr>
              <w:pStyle w:val="BodyText"/>
              <w:rPr>
                <w:rFonts w:ascii="微软雅黑" w:eastAsia="微软雅黑" w:hAnsi="微软雅黑"/>
                <w:lang w:eastAsia="zh-CN"/>
              </w:rPr>
            </w:pPr>
            <w:r w:rsidRPr="00E26B2A">
              <w:rPr>
                <w:rFonts w:ascii="微软雅黑" w:eastAsia="微软雅黑" w:hAnsi="微软雅黑"/>
                <w:lang w:eastAsia="zh-CN"/>
              </w:rPr>
              <w:t>MP3</w:t>
            </w:r>
          </w:p>
          <w:p w14:paraId="787426D3" w14:textId="77777777" w:rsidR="00627E3E" w:rsidRPr="00E26B2A" w:rsidRDefault="00627E3E" w:rsidP="00627E3E">
            <w:pPr>
              <w:pStyle w:val="BodyText"/>
              <w:rPr>
                <w:rFonts w:ascii="微软雅黑" w:eastAsia="微软雅黑" w:hAnsi="微软雅黑"/>
                <w:lang w:eastAsia="zh-CN"/>
              </w:rPr>
            </w:pPr>
            <w:r w:rsidRPr="00E26B2A">
              <w:rPr>
                <w:rFonts w:ascii="微软雅黑" w:eastAsia="微软雅黑" w:hAnsi="微软雅黑"/>
                <w:lang w:eastAsia="zh-CN"/>
              </w:rPr>
              <w:t>OGG</w:t>
            </w:r>
          </w:p>
          <w:p w14:paraId="1B025BB3" w14:textId="77777777" w:rsidR="00627E3E" w:rsidRPr="00E26B2A" w:rsidRDefault="00627E3E" w:rsidP="00627E3E">
            <w:pPr>
              <w:pStyle w:val="BodyText"/>
              <w:rPr>
                <w:rFonts w:ascii="微软雅黑" w:eastAsia="微软雅黑" w:hAnsi="微软雅黑"/>
                <w:lang w:eastAsia="zh-CN"/>
              </w:rPr>
            </w:pPr>
            <w:r w:rsidRPr="00E26B2A">
              <w:rPr>
                <w:rFonts w:ascii="微软雅黑" w:eastAsia="微软雅黑" w:hAnsi="微软雅黑"/>
                <w:lang w:eastAsia="zh-CN"/>
              </w:rPr>
              <w:t>MPC</w:t>
            </w:r>
          </w:p>
          <w:p w14:paraId="44849CFF" w14:textId="77777777" w:rsidR="00627E3E" w:rsidRPr="00E26B2A" w:rsidRDefault="00627E3E" w:rsidP="00627E3E">
            <w:pPr>
              <w:pStyle w:val="BodyText"/>
              <w:rPr>
                <w:rFonts w:ascii="微软雅黑" w:eastAsia="微软雅黑" w:hAnsi="微软雅黑"/>
                <w:lang w:eastAsia="zh-CN"/>
              </w:rPr>
            </w:pPr>
            <w:r w:rsidRPr="00E26B2A">
              <w:rPr>
                <w:rFonts w:ascii="微软雅黑" w:eastAsia="微软雅黑" w:hAnsi="微软雅黑"/>
                <w:lang w:eastAsia="zh-CN"/>
              </w:rPr>
              <w:t>mp3PRO</w:t>
            </w:r>
          </w:p>
          <w:p w14:paraId="2E87BA9B" w14:textId="77777777" w:rsidR="00627E3E" w:rsidRPr="00E26B2A" w:rsidRDefault="00627E3E" w:rsidP="00627E3E">
            <w:pPr>
              <w:pStyle w:val="BodyText"/>
              <w:rPr>
                <w:rFonts w:ascii="微软雅黑" w:eastAsia="微软雅黑" w:hAnsi="微软雅黑"/>
                <w:lang w:eastAsia="zh-CN"/>
              </w:rPr>
            </w:pPr>
            <w:r w:rsidRPr="00E26B2A">
              <w:rPr>
                <w:rFonts w:ascii="微软雅黑" w:eastAsia="微软雅黑" w:hAnsi="微软雅黑"/>
                <w:lang w:eastAsia="zh-CN"/>
              </w:rPr>
              <w:t>WMA</w:t>
            </w:r>
          </w:p>
          <w:p w14:paraId="280E893A" w14:textId="77777777" w:rsidR="00627E3E" w:rsidRPr="00E26B2A" w:rsidRDefault="00627E3E" w:rsidP="00627E3E">
            <w:pPr>
              <w:pStyle w:val="BodyText"/>
              <w:rPr>
                <w:rFonts w:ascii="微软雅黑" w:eastAsia="微软雅黑" w:hAnsi="微软雅黑"/>
                <w:lang w:eastAsia="zh-CN"/>
              </w:rPr>
            </w:pPr>
            <w:r w:rsidRPr="00E26B2A">
              <w:rPr>
                <w:rFonts w:ascii="微软雅黑" w:eastAsia="微软雅黑" w:hAnsi="微软雅黑"/>
                <w:lang w:eastAsia="zh-CN"/>
              </w:rPr>
              <w:t>RA</w:t>
            </w:r>
          </w:p>
          <w:p w14:paraId="50B34365" w14:textId="77777777" w:rsidR="00627E3E" w:rsidRPr="00E26B2A" w:rsidRDefault="00627E3E" w:rsidP="00627E3E">
            <w:pPr>
              <w:pStyle w:val="BodyText"/>
              <w:rPr>
                <w:rFonts w:ascii="微软雅黑" w:eastAsia="微软雅黑" w:hAnsi="微软雅黑"/>
                <w:lang w:eastAsia="zh-CN"/>
              </w:rPr>
            </w:pPr>
            <w:r w:rsidRPr="00E26B2A">
              <w:rPr>
                <w:rFonts w:ascii="微软雅黑" w:eastAsia="微软雅黑" w:hAnsi="微软雅黑"/>
                <w:lang w:eastAsia="zh-CN"/>
              </w:rPr>
              <w:t>APE</w:t>
            </w:r>
          </w:p>
          <w:p w14:paraId="082D64EB" w14:textId="77777777" w:rsidR="00627E3E" w:rsidRPr="00E26B2A" w:rsidRDefault="00627E3E" w:rsidP="00627E3E">
            <w:pPr>
              <w:pStyle w:val="BodyText"/>
              <w:rPr>
                <w:rFonts w:ascii="微软雅黑" w:eastAsia="微软雅黑" w:hAnsi="微软雅黑"/>
                <w:lang w:eastAsia="zh-CN"/>
              </w:rPr>
            </w:pPr>
            <w:r w:rsidRPr="00E26B2A">
              <w:rPr>
                <w:rFonts w:ascii="微软雅黑" w:eastAsia="微软雅黑" w:hAnsi="微软雅黑"/>
                <w:lang w:eastAsia="zh-CN"/>
              </w:rPr>
              <w:t>LPCM</w:t>
            </w:r>
          </w:p>
          <w:p w14:paraId="50853C13" w14:textId="77777777" w:rsidR="00627E3E" w:rsidRPr="00E26B2A" w:rsidRDefault="00627E3E" w:rsidP="00627E3E">
            <w:pPr>
              <w:pStyle w:val="BodyText"/>
              <w:rPr>
                <w:rFonts w:ascii="微软雅黑" w:eastAsia="微软雅黑" w:hAnsi="微软雅黑"/>
                <w:lang w:eastAsia="zh-CN"/>
              </w:rPr>
            </w:pPr>
            <w:r w:rsidRPr="00E26B2A">
              <w:rPr>
                <w:rFonts w:ascii="微软雅黑" w:eastAsia="微软雅黑" w:hAnsi="微软雅黑"/>
                <w:lang w:eastAsia="zh-CN"/>
              </w:rPr>
              <w:t>AAC</w:t>
            </w:r>
          </w:p>
          <w:p w14:paraId="225E814B" w14:textId="77777777" w:rsidR="00627E3E" w:rsidRPr="00E26B2A" w:rsidRDefault="00627E3E" w:rsidP="00627E3E">
            <w:pPr>
              <w:pStyle w:val="BodyText"/>
              <w:rPr>
                <w:rFonts w:ascii="微软雅黑" w:eastAsia="微软雅黑" w:hAnsi="微软雅黑"/>
                <w:lang w:eastAsia="zh-CN"/>
              </w:rPr>
            </w:pPr>
            <w:r w:rsidRPr="00E26B2A">
              <w:rPr>
                <w:rFonts w:ascii="微软雅黑" w:eastAsia="微软雅黑" w:hAnsi="微软雅黑"/>
                <w:lang w:eastAsia="zh-CN"/>
              </w:rPr>
              <w:t>AC-3</w:t>
            </w:r>
          </w:p>
          <w:p w14:paraId="1E92CC4D" w14:textId="77777777" w:rsidR="00627E3E" w:rsidRPr="00E26B2A" w:rsidRDefault="00627E3E" w:rsidP="00627E3E">
            <w:pPr>
              <w:pStyle w:val="BodyText"/>
              <w:rPr>
                <w:rFonts w:ascii="微软雅黑" w:eastAsia="微软雅黑" w:hAnsi="微软雅黑"/>
                <w:lang w:eastAsia="zh-CN"/>
              </w:rPr>
            </w:pPr>
            <w:r w:rsidRPr="00E26B2A">
              <w:rPr>
                <w:rFonts w:ascii="微软雅黑" w:eastAsia="微软雅黑" w:hAnsi="微软雅黑"/>
                <w:lang w:eastAsia="zh-CN"/>
              </w:rPr>
              <w:t>ATRAC3Plus</w:t>
            </w:r>
          </w:p>
        </w:tc>
      </w:tr>
    </w:tbl>
    <w:p w14:paraId="23C6CC35" w14:textId="77777777" w:rsidR="00627E3E" w:rsidRPr="00E26B2A" w:rsidRDefault="00627E3E" w:rsidP="002167CE">
      <w:pPr>
        <w:pStyle w:val="BodyText"/>
        <w:rPr>
          <w:rFonts w:ascii="微软雅黑" w:eastAsia="微软雅黑" w:hAnsi="微软雅黑"/>
          <w:lang w:eastAsia="zh-CN"/>
        </w:rPr>
      </w:pPr>
    </w:p>
    <w:p w14:paraId="1C94D45D" w14:textId="77777777" w:rsidR="002167CE" w:rsidRPr="00290CC9" w:rsidRDefault="00627E3E" w:rsidP="002167CE">
      <w:pPr>
        <w:pStyle w:val="BodyText"/>
        <w:rPr>
          <w:rFonts w:ascii="微软雅黑" w:eastAsia="微软雅黑" w:hAnsi="微软雅黑"/>
          <w:b/>
          <w:lang w:eastAsia="zh-CN"/>
        </w:rPr>
      </w:pPr>
      <w:r w:rsidRPr="00290CC9">
        <w:rPr>
          <w:rFonts w:ascii="微软雅黑" w:eastAsia="微软雅黑" w:hAnsi="微软雅黑" w:hint="eastAsia"/>
          <w:b/>
          <w:lang w:eastAsia="zh-CN"/>
        </w:rPr>
        <w:t>2.4.5</w:t>
      </w:r>
      <w:r w:rsidR="002167CE" w:rsidRPr="00290CC9">
        <w:rPr>
          <w:rFonts w:ascii="微软雅黑" w:eastAsia="微软雅黑" w:hAnsi="微软雅黑" w:hint="eastAsia"/>
          <w:b/>
          <w:lang w:eastAsia="zh-CN"/>
        </w:rPr>
        <w:t>.2 音频源类型</w:t>
      </w:r>
    </w:p>
    <w:p w14:paraId="14A3C13A"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当主机作为共享音频资源的播放器时，要求主机支持播放的音频源类型如下：</w:t>
      </w:r>
    </w:p>
    <w:p w14:paraId="69388A33"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1）在线音频流</w:t>
      </w:r>
    </w:p>
    <w:p w14:paraId="391AAA98"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主机要求支持通过外网获取的在线音频流的投屏播放。</w:t>
      </w:r>
    </w:p>
    <w:p w14:paraId="4F0F6621"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2）本地音频流</w:t>
      </w:r>
    </w:p>
    <w:p w14:paraId="1CCDE2D2" w14:textId="77777777" w:rsidR="002167CE" w:rsidRPr="00E26B2A" w:rsidRDefault="002167CE" w:rsidP="00290CC9">
      <w:pPr>
        <w:pStyle w:val="BodyText"/>
        <w:rPr>
          <w:rFonts w:ascii="微软雅黑" w:eastAsia="微软雅黑" w:hAnsi="微软雅黑"/>
          <w:lang w:eastAsia="zh-CN"/>
        </w:rPr>
      </w:pPr>
      <w:r w:rsidRPr="00E26B2A">
        <w:rPr>
          <w:rFonts w:ascii="微软雅黑" w:eastAsia="微软雅黑" w:hAnsi="微软雅黑" w:hint="eastAsia"/>
          <w:lang w:eastAsia="zh-CN"/>
        </w:rPr>
        <w:lastRenderedPageBreak/>
        <w:t>当音频源文件存在充当服务端的设备本地时，主机作为共享音频资源的播放器，要求支持本地音</w:t>
      </w:r>
    </w:p>
    <w:p w14:paraId="21835C2C"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频文件的投屏播放。</w:t>
      </w:r>
    </w:p>
    <w:p w14:paraId="4773BB35" w14:textId="77777777" w:rsidR="002167CE" w:rsidRPr="00290CC9" w:rsidRDefault="00627E3E" w:rsidP="002167CE">
      <w:pPr>
        <w:pStyle w:val="BodyText"/>
        <w:rPr>
          <w:rFonts w:ascii="微软雅黑" w:eastAsia="微软雅黑" w:hAnsi="微软雅黑"/>
          <w:b/>
          <w:lang w:eastAsia="zh-CN"/>
        </w:rPr>
      </w:pPr>
      <w:r w:rsidRPr="00290CC9">
        <w:rPr>
          <w:rFonts w:ascii="微软雅黑" w:eastAsia="微软雅黑" w:hAnsi="微软雅黑" w:hint="eastAsia"/>
          <w:b/>
          <w:lang w:eastAsia="zh-CN"/>
        </w:rPr>
        <w:t>2.4.5</w:t>
      </w:r>
      <w:r w:rsidR="002167CE" w:rsidRPr="00290CC9">
        <w:rPr>
          <w:rFonts w:ascii="微软雅黑" w:eastAsia="微软雅黑" w:hAnsi="微软雅黑" w:hint="eastAsia"/>
          <w:b/>
          <w:lang w:eastAsia="zh-CN"/>
        </w:rPr>
        <w:t>.3 播放控制</w:t>
      </w:r>
    </w:p>
    <w:p w14:paraId="3DE1B513"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1）播放/暂停</w:t>
      </w:r>
    </w:p>
    <w:p w14:paraId="16EC650F"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当主机作为DLNA 协议中的播放器模块时，用户可以通过主机控制投射音频的播放和暂停。</w:t>
      </w:r>
    </w:p>
    <w:p w14:paraId="05EDAB0C"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当主机开始播放或暂停音频时，需要同步播放或暂停的状态信息到音频源的服务设备。</w:t>
      </w:r>
    </w:p>
    <w:p w14:paraId="09C7A07D"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当主机作为DLNA 协议中的播放器模块时，如果用户通过音频源的服务设备控制音频资源的</w:t>
      </w:r>
    </w:p>
    <w:p w14:paraId="4A648692"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播放和暂停，那么主机也需要同时响应此控制命令继续播放或暂停音频资源并同步播放/暂停的状</w:t>
      </w:r>
    </w:p>
    <w:p w14:paraId="0D8B5A7F"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态信息到服务设备。</w:t>
      </w:r>
    </w:p>
    <w:p w14:paraId="361B6A3E"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2）快进/快退 – 要求双向同步（包括播放进度）</w:t>
      </w:r>
    </w:p>
    <w:p w14:paraId="54C79787"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当主机作为DLNA 协议中的播放器模块时，用户可以通过主机控制投射音频的播放快进和快</w:t>
      </w:r>
    </w:p>
    <w:p w14:paraId="080CE911"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退，音频播放的进度需要同步到音频源的服务设备。播放快进或快退的最小时间步长为 1s。</w:t>
      </w:r>
    </w:p>
    <w:p w14:paraId="7255EE8A"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 DLNA 协议中的播放器模块时，如果用户通过音频源的服务设备控制播放的快进</w:t>
      </w:r>
    </w:p>
    <w:p w14:paraId="65AD1B44"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和快退，那么主机也需要同时响应该控制命令更新播放的进度，并同步快进或快退的状态信息到</w:t>
      </w:r>
    </w:p>
    <w:p w14:paraId="3CFBF8B6"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服务设备。</w:t>
      </w:r>
    </w:p>
    <w:p w14:paraId="2981455F"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如果播放的是在线音频流，当快进到音频结尾时，如果主机可以自动获取音频源播放列表中</w:t>
      </w:r>
    </w:p>
    <w:p w14:paraId="5F4F0C86"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下一资源地址，则主机自动顺序播放，否则将自动退出当前投屏的播放动作。如果播放的是本地</w:t>
      </w:r>
    </w:p>
    <w:p w14:paraId="76A067AA"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音频文件，当快进到音频结尾时，主机自动退出当前的投屏播放。</w:t>
      </w:r>
    </w:p>
    <w:p w14:paraId="02B5CFAF"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如果用户持续快退到音频的开始位置时，音频资源将从初始位置开始重新播放。</w:t>
      </w:r>
    </w:p>
    <w:p w14:paraId="13ED27D8"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3）后台播放</w:t>
      </w:r>
    </w:p>
    <w:p w14:paraId="0C1E56F3"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主机播放投射的音频资源时，允许在主机端的音频播放器应用退到后台进行继续播放。</w:t>
      </w:r>
    </w:p>
    <w:p w14:paraId="02FA6BB8"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4）退出</w:t>
      </w:r>
    </w:p>
    <w:p w14:paraId="5C03113D"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音频播放过程中，允许用户操作主机端主动断开当前的投屏播放，因此主机需要提供退出当</w:t>
      </w:r>
    </w:p>
    <w:p w14:paraId="7CB92F1F"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前投屏的功能接口。</w:t>
      </w:r>
    </w:p>
    <w:p w14:paraId="6751A08F"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音频播放过程中，当用户通过服务设备主动退出投屏播放时，主机需要及时响应该请求退出</w:t>
      </w:r>
    </w:p>
    <w:p w14:paraId="41898828"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当前的音频播放。</w:t>
      </w:r>
    </w:p>
    <w:p w14:paraId="54394A2F"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lastRenderedPageBreak/>
        <w:t>音频播放结束且无法获取下一资源的相关信息时，主机自动退出当前的投屏播放。</w:t>
      </w:r>
    </w:p>
    <w:p w14:paraId="34DFDD3E"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播放过程中网络发生异常时，主机自动退出当前的投屏播放。</w:t>
      </w:r>
    </w:p>
    <w:p w14:paraId="0B376A25"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5）音量调节</w:t>
      </w:r>
    </w:p>
    <w:p w14:paraId="67EFC004"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当主机作为DLNA 协议中的播放器模块时，用户可以通过主机调节播放的音量大小，音频播</w:t>
      </w:r>
    </w:p>
    <w:p w14:paraId="73A64A98"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放的音量信息需要同步到音频源的服务设备。</w:t>
      </w:r>
    </w:p>
    <w:p w14:paraId="4D888DB2"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当主机作为DLNA 协议中的播放器模块时，如果用户通过音频源的服务设备调节播放的音量</w:t>
      </w:r>
    </w:p>
    <w:p w14:paraId="0AB0D5D6"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大小，那么主机也需要同时响应此控制命令更新其音量，并同步音量的状态信息到服务设备。</w:t>
      </w:r>
    </w:p>
    <w:p w14:paraId="3D0822FF" w14:textId="77777777" w:rsidR="002167CE" w:rsidRPr="00290CC9" w:rsidRDefault="00627E3E" w:rsidP="002167CE">
      <w:pPr>
        <w:pStyle w:val="BodyText"/>
        <w:rPr>
          <w:rFonts w:ascii="微软雅黑" w:eastAsia="微软雅黑" w:hAnsi="微软雅黑"/>
          <w:b/>
          <w:lang w:eastAsia="zh-CN"/>
        </w:rPr>
      </w:pPr>
      <w:r w:rsidRPr="00290CC9">
        <w:rPr>
          <w:rFonts w:ascii="微软雅黑" w:eastAsia="微软雅黑" w:hAnsi="微软雅黑" w:hint="eastAsia"/>
          <w:b/>
          <w:lang w:eastAsia="zh-CN"/>
        </w:rPr>
        <w:t>2.4.5</w:t>
      </w:r>
      <w:r w:rsidR="002167CE" w:rsidRPr="00290CC9">
        <w:rPr>
          <w:rFonts w:ascii="微软雅黑" w:eastAsia="微软雅黑" w:hAnsi="微软雅黑" w:hint="eastAsia"/>
          <w:b/>
          <w:lang w:eastAsia="zh-CN"/>
        </w:rPr>
        <w:t>.4 音频信息显示</w:t>
      </w:r>
    </w:p>
    <w:p w14:paraId="7C336993"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1）本地音频资源</w:t>
      </w:r>
    </w:p>
    <w:p w14:paraId="5B661D8B" w14:textId="77777777" w:rsidR="002167CE" w:rsidRPr="00E26B2A" w:rsidRDefault="002167CE" w:rsidP="00122F8D">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当 DLNA 资源服务端投射播放的音频是本地资源时，投射到主机屏幕后，主机上要求显示音</w:t>
      </w:r>
    </w:p>
    <w:p w14:paraId="7788421F"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频的相关信息如下：</w:t>
      </w:r>
    </w:p>
    <w:tbl>
      <w:tblPr>
        <w:tblStyle w:val="TableGrid"/>
        <w:tblW w:w="0" w:type="auto"/>
        <w:jc w:val="center"/>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Look w:val="04A0" w:firstRow="1" w:lastRow="0" w:firstColumn="1" w:lastColumn="0" w:noHBand="0" w:noVBand="1"/>
      </w:tblPr>
      <w:tblGrid>
        <w:gridCol w:w="3939"/>
        <w:gridCol w:w="3939"/>
      </w:tblGrid>
      <w:tr w:rsidR="00122F8D" w:rsidRPr="00E26B2A" w14:paraId="15E65D39" w14:textId="77777777" w:rsidTr="00EB286F">
        <w:trPr>
          <w:trHeight w:val="274"/>
          <w:jc w:val="center"/>
        </w:trPr>
        <w:tc>
          <w:tcPr>
            <w:tcW w:w="3939" w:type="dxa"/>
          </w:tcPr>
          <w:p w14:paraId="415D9D4B" w14:textId="77777777" w:rsidR="00122F8D" w:rsidRPr="00E26B2A" w:rsidRDefault="00122F8D" w:rsidP="002167CE">
            <w:pPr>
              <w:pStyle w:val="BodyText"/>
              <w:rPr>
                <w:rFonts w:ascii="微软雅黑" w:eastAsia="微软雅黑" w:hAnsi="微软雅黑"/>
                <w:lang w:eastAsia="zh-CN"/>
              </w:rPr>
            </w:pPr>
            <w:r w:rsidRPr="00E26B2A">
              <w:rPr>
                <w:rFonts w:ascii="微软雅黑" w:eastAsia="微软雅黑" w:hAnsi="微软雅黑" w:hint="eastAsia"/>
                <w:lang w:eastAsia="zh-CN"/>
              </w:rPr>
              <w:t xml:space="preserve">信息属性  </w:t>
            </w:r>
          </w:p>
        </w:tc>
        <w:tc>
          <w:tcPr>
            <w:tcW w:w="3939" w:type="dxa"/>
          </w:tcPr>
          <w:p w14:paraId="3F680DCE" w14:textId="77777777" w:rsidR="00122F8D" w:rsidRPr="00E26B2A" w:rsidRDefault="00122F8D" w:rsidP="002167CE">
            <w:pPr>
              <w:pStyle w:val="BodyText"/>
              <w:rPr>
                <w:rFonts w:ascii="微软雅黑" w:eastAsia="微软雅黑" w:hAnsi="微软雅黑"/>
                <w:lang w:eastAsia="zh-CN"/>
              </w:rPr>
            </w:pPr>
            <w:r w:rsidRPr="00E26B2A">
              <w:rPr>
                <w:rFonts w:ascii="微软雅黑" w:eastAsia="微软雅黑" w:hAnsi="微软雅黑" w:hint="eastAsia"/>
                <w:lang w:eastAsia="zh-CN"/>
              </w:rPr>
              <w:t>显示要求</w:t>
            </w:r>
          </w:p>
        </w:tc>
      </w:tr>
      <w:tr w:rsidR="00122F8D" w:rsidRPr="00E26B2A" w14:paraId="15B214A0" w14:textId="77777777" w:rsidTr="00EB286F">
        <w:trPr>
          <w:trHeight w:val="274"/>
          <w:jc w:val="center"/>
        </w:trPr>
        <w:tc>
          <w:tcPr>
            <w:tcW w:w="3939" w:type="dxa"/>
          </w:tcPr>
          <w:p w14:paraId="41930ED3" w14:textId="77777777" w:rsidR="00122F8D" w:rsidRPr="00E26B2A" w:rsidRDefault="00122F8D" w:rsidP="002167CE">
            <w:pPr>
              <w:pStyle w:val="BodyText"/>
              <w:rPr>
                <w:rFonts w:ascii="微软雅黑" w:eastAsia="微软雅黑" w:hAnsi="微软雅黑"/>
                <w:lang w:eastAsia="zh-CN"/>
              </w:rPr>
            </w:pPr>
            <w:r w:rsidRPr="00E26B2A">
              <w:rPr>
                <w:rFonts w:ascii="微软雅黑" w:eastAsia="微软雅黑" w:hAnsi="微软雅黑" w:hint="eastAsia"/>
                <w:lang w:eastAsia="zh-CN"/>
              </w:rPr>
              <w:t xml:space="preserve">歌曲名  </w:t>
            </w:r>
          </w:p>
        </w:tc>
        <w:tc>
          <w:tcPr>
            <w:tcW w:w="3939" w:type="dxa"/>
          </w:tcPr>
          <w:p w14:paraId="41AC9A8E" w14:textId="77777777" w:rsidR="00122F8D" w:rsidRPr="00E26B2A" w:rsidRDefault="00122F8D" w:rsidP="002167CE">
            <w:pPr>
              <w:pStyle w:val="BodyText"/>
              <w:rPr>
                <w:rFonts w:ascii="微软雅黑" w:eastAsia="微软雅黑" w:hAnsi="微软雅黑"/>
                <w:lang w:eastAsia="zh-CN"/>
              </w:rPr>
            </w:pPr>
            <w:r w:rsidRPr="00E26B2A">
              <w:rPr>
                <w:rFonts w:ascii="微软雅黑" w:eastAsia="微软雅黑" w:hAnsi="微软雅黑" w:hint="eastAsia"/>
                <w:lang w:eastAsia="zh-CN"/>
              </w:rPr>
              <w:t>Y</w:t>
            </w:r>
          </w:p>
        </w:tc>
      </w:tr>
      <w:tr w:rsidR="00122F8D" w:rsidRPr="00E26B2A" w14:paraId="3570C80D" w14:textId="77777777" w:rsidTr="00EB286F">
        <w:trPr>
          <w:trHeight w:val="274"/>
          <w:jc w:val="center"/>
        </w:trPr>
        <w:tc>
          <w:tcPr>
            <w:tcW w:w="3939" w:type="dxa"/>
          </w:tcPr>
          <w:p w14:paraId="6BCE0C33" w14:textId="77777777" w:rsidR="00122F8D" w:rsidRPr="00E26B2A" w:rsidRDefault="00122F8D" w:rsidP="002167CE">
            <w:pPr>
              <w:pStyle w:val="BodyText"/>
              <w:rPr>
                <w:rFonts w:ascii="微软雅黑" w:eastAsia="微软雅黑" w:hAnsi="微软雅黑"/>
                <w:lang w:eastAsia="zh-CN"/>
              </w:rPr>
            </w:pPr>
            <w:r w:rsidRPr="00E26B2A">
              <w:rPr>
                <w:rFonts w:ascii="微软雅黑" w:eastAsia="微软雅黑" w:hAnsi="微软雅黑" w:hint="eastAsia"/>
                <w:lang w:eastAsia="zh-CN"/>
              </w:rPr>
              <w:t xml:space="preserve">歌曲副标题  </w:t>
            </w:r>
          </w:p>
        </w:tc>
        <w:tc>
          <w:tcPr>
            <w:tcW w:w="3939" w:type="dxa"/>
          </w:tcPr>
          <w:p w14:paraId="5AB6E4B5" w14:textId="77777777" w:rsidR="00122F8D" w:rsidRPr="00E26B2A" w:rsidRDefault="00122F8D" w:rsidP="002167CE">
            <w:pPr>
              <w:pStyle w:val="BodyText"/>
              <w:rPr>
                <w:rFonts w:ascii="微软雅黑" w:eastAsia="微软雅黑" w:hAnsi="微软雅黑"/>
                <w:lang w:eastAsia="zh-CN"/>
              </w:rPr>
            </w:pPr>
            <w:r w:rsidRPr="00E26B2A">
              <w:rPr>
                <w:rFonts w:ascii="微软雅黑" w:eastAsia="微软雅黑" w:hAnsi="微软雅黑" w:hint="eastAsia"/>
                <w:lang w:eastAsia="zh-CN"/>
              </w:rPr>
              <w:t>Y/N</w:t>
            </w:r>
          </w:p>
        </w:tc>
      </w:tr>
      <w:tr w:rsidR="00122F8D" w:rsidRPr="00E26B2A" w14:paraId="2238D091" w14:textId="77777777" w:rsidTr="00EB286F">
        <w:trPr>
          <w:trHeight w:val="280"/>
          <w:jc w:val="center"/>
        </w:trPr>
        <w:tc>
          <w:tcPr>
            <w:tcW w:w="3939" w:type="dxa"/>
          </w:tcPr>
          <w:p w14:paraId="42B75B76" w14:textId="77777777" w:rsidR="00122F8D" w:rsidRPr="00E26B2A" w:rsidRDefault="00122F8D" w:rsidP="002167CE">
            <w:pPr>
              <w:pStyle w:val="BodyText"/>
              <w:rPr>
                <w:rFonts w:ascii="微软雅黑" w:eastAsia="微软雅黑" w:hAnsi="微软雅黑"/>
                <w:lang w:eastAsia="zh-CN"/>
              </w:rPr>
            </w:pPr>
            <w:r w:rsidRPr="00E26B2A">
              <w:rPr>
                <w:rFonts w:ascii="微软雅黑" w:eastAsia="微软雅黑" w:hAnsi="微软雅黑" w:hint="eastAsia"/>
                <w:lang w:eastAsia="zh-CN"/>
              </w:rPr>
              <w:t xml:space="preserve">专辑名  </w:t>
            </w:r>
          </w:p>
        </w:tc>
        <w:tc>
          <w:tcPr>
            <w:tcW w:w="3939" w:type="dxa"/>
          </w:tcPr>
          <w:p w14:paraId="0F3C9550" w14:textId="77777777" w:rsidR="00122F8D" w:rsidRPr="00E26B2A" w:rsidRDefault="00122F8D" w:rsidP="002167CE">
            <w:pPr>
              <w:pStyle w:val="BodyText"/>
              <w:rPr>
                <w:rFonts w:ascii="微软雅黑" w:eastAsia="微软雅黑" w:hAnsi="微软雅黑"/>
                <w:lang w:eastAsia="zh-CN"/>
              </w:rPr>
            </w:pPr>
            <w:r w:rsidRPr="00E26B2A">
              <w:rPr>
                <w:rFonts w:ascii="微软雅黑" w:eastAsia="微软雅黑" w:hAnsi="微软雅黑" w:hint="eastAsia"/>
                <w:lang w:eastAsia="zh-CN"/>
              </w:rPr>
              <w:t>Y/N</w:t>
            </w:r>
          </w:p>
        </w:tc>
      </w:tr>
      <w:tr w:rsidR="00122F8D" w:rsidRPr="00E26B2A" w14:paraId="66DB10A8" w14:textId="77777777" w:rsidTr="00EB286F">
        <w:trPr>
          <w:trHeight w:val="274"/>
          <w:jc w:val="center"/>
        </w:trPr>
        <w:tc>
          <w:tcPr>
            <w:tcW w:w="3939" w:type="dxa"/>
          </w:tcPr>
          <w:p w14:paraId="78A60E7C" w14:textId="77777777" w:rsidR="00122F8D" w:rsidRPr="00E26B2A" w:rsidRDefault="00122F8D" w:rsidP="002167CE">
            <w:pPr>
              <w:pStyle w:val="BodyText"/>
              <w:rPr>
                <w:rFonts w:ascii="微软雅黑" w:eastAsia="微软雅黑" w:hAnsi="微软雅黑"/>
                <w:lang w:eastAsia="zh-CN"/>
              </w:rPr>
            </w:pPr>
            <w:r w:rsidRPr="00E26B2A">
              <w:rPr>
                <w:rFonts w:ascii="微软雅黑" w:eastAsia="微软雅黑" w:hAnsi="微软雅黑" w:hint="eastAsia"/>
                <w:lang w:eastAsia="zh-CN"/>
              </w:rPr>
              <w:t xml:space="preserve">歌手名  </w:t>
            </w:r>
          </w:p>
        </w:tc>
        <w:tc>
          <w:tcPr>
            <w:tcW w:w="3939" w:type="dxa"/>
          </w:tcPr>
          <w:p w14:paraId="158693A6" w14:textId="77777777" w:rsidR="00122F8D" w:rsidRPr="00E26B2A" w:rsidRDefault="00122F8D" w:rsidP="002167CE">
            <w:pPr>
              <w:pStyle w:val="BodyText"/>
              <w:rPr>
                <w:rFonts w:ascii="微软雅黑" w:eastAsia="微软雅黑" w:hAnsi="微软雅黑"/>
                <w:lang w:eastAsia="zh-CN"/>
              </w:rPr>
            </w:pPr>
            <w:r w:rsidRPr="00E26B2A">
              <w:rPr>
                <w:rFonts w:ascii="微软雅黑" w:eastAsia="微软雅黑" w:hAnsi="微软雅黑" w:hint="eastAsia"/>
                <w:lang w:eastAsia="zh-CN"/>
              </w:rPr>
              <w:t>Y/N</w:t>
            </w:r>
          </w:p>
        </w:tc>
      </w:tr>
      <w:tr w:rsidR="00122F8D" w:rsidRPr="00E26B2A" w14:paraId="4243DCCA" w14:textId="77777777" w:rsidTr="00EB286F">
        <w:trPr>
          <w:trHeight w:val="280"/>
          <w:jc w:val="center"/>
        </w:trPr>
        <w:tc>
          <w:tcPr>
            <w:tcW w:w="3939" w:type="dxa"/>
          </w:tcPr>
          <w:p w14:paraId="7D1AF690" w14:textId="77777777" w:rsidR="00122F8D" w:rsidRPr="00E26B2A" w:rsidRDefault="00122F8D" w:rsidP="002167CE">
            <w:pPr>
              <w:pStyle w:val="BodyText"/>
              <w:rPr>
                <w:rFonts w:ascii="微软雅黑" w:eastAsia="微软雅黑" w:hAnsi="微软雅黑"/>
                <w:lang w:eastAsia="zh-CN"/>
              </w:rPr>
            </w:pPr>
            <w:r w:rsidRPr="00E26B2A">
              <w:rPr>
                <w:rFonts w:ascii="微软雅黑" w:eastAsia="微软雅黑" w:hAnsi="微软雅黑" w:hint="eastAsia"/>
                <w:lang w:eastAsia="zh-CN"/>
              </w:rPr>
              <w:t xml:space="preserve">专辑封面  </w:t>
            </w:r>
          </w:p>
        </w:tc>
        <w:tc>
          <w:tcPr>
            <w:tcW w:w="3939" w:type="dxa"/>
          </w:tcPr>
          <w:p w14:paraId="0E71E3FB" w14:textId="77777777" w:rsidR="00122F8D" w:rsidRPr="00E26B2A" w:rsidRDefault="00122F8D" w:rsidP="002167CE">
            <w:pPr>
              <w:pStyle w:val="BodyText"/>
              <w:rPr>
                <w:rFonts w:ascii="微软雅黑" w:eastAsia="微软雅黑" w:hAnsi="微软雅黑"/>
                <w:lang w:eastAsia="zh-CN"/>
              </w:rPr>
            </w:pPr>
            <w:r w:rsidRPr="00E26B2A">
              <w:rPr>
                <w:rFonts w:ascii="微软雅黑" w:eastAsia="微软雅黑" w:hAnsi="微软雅黑" w:hint="eastAsia"/>
                <w:lang w:eastAsia="zh-CN"/>
              </w:rPr>
              <w:t>Y/Default</w:t>
            </w:r>
          </w:p>
        </w:tc>
      </w:tr>
    </w:tbl>
    <w:p w14:paraId="407A0B99" w14:textId="77777777" w:rsidR="00122F8D" w:rsidRPr="00E26B2A" w:rsidRDefault="00122F8D" w:rsidP="002167CE">
      <w:pPr>
        <w:pStyle w:val="BodyText"/>
        <w:rPr>
          <w:rFonts w:ascii="微软雅黑" w:eastAsia="微软雅黑" w:hAnsi="微软雅黑"/>
          <w:lang w:eastAsia="zh-CN"/>
        </w:rPr>
      </w:pPr>
    </w:p>
    <w:p w14:paraId="251BBABC" w14:textId="77777777" w:rsidR="002167CE" w:rsidRPr="00E26B2A" w:rsidRDefault="002167CE" w:rsidP="00365A19">
      <w:pPr>
        <w:pStyle w:val="Heading3"/>
        <w:tabs>
          <w:tab w:val="clear" w:pos="432"/>
          <w:tab w:val="clear" w:pos="3696"/>
        </w:tabs>
        <w:ind w:left="720"/>
        <w:rPr>
          <w:rFonts w:ascii="微软雅黑" w:eastAsia="微软雅黑" w:hAnsi="微软雅黑"/>
          <w:lang w:eastAsia="zh-CN"/>
        </w:rPr>
      </w:pPr>
      <w:bookmarkStart w:id="17" w:name="_Toc32584901"/>
      <w:proofErr w:type="spellStart"/>
      <w:r w:rsidRPr="00E26B2A">
        <w:rPr>
          <w:rFonts w:ascii="微软雅黑" w:eastAsia="微软雅黑" w:hAnsi="微软雅黑" w:cs="微软雅黑" w:hint="eastAsia"/>
        </w:rPr>
        <w:t>视频投屏</w:t>
      </w:r>
      <w:bookmarkEnd w:id="17"/>
      <w:proofErr w:type="spellEnd"/>
    </w:p>
    <w:p w14:paraId="33D78315" w14:textId="77777777" w:rsidR="002167CE" w:rsidRPr="00E26B2A" w:rsidRDefault="002167CE" w:rsidP="00365A1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共享局域网内，服务设备选择娱乐主机作为视频源的播放设备时，主机需要响应该请求进行</w:t>
      </w:r>
    </w:p>
    <w:p w14:paraId="6DCC8CBA"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视频资源的播放。</w:t>
      </w:r>
    </w:p>
    <w:p w14:paraId="5B3F9C14" w14:textId="77777777" w:rsidR="002167CE" w:rsidRPr="00290CC9" w:rsidRDefault="007677D9" w:rsidP="002167CE">
      <w:pPr>
        <w:pStyle w:val="BodyText"/>
        <w:rPr>
          <w:rFonts w:ascii="微软雅黑" w:eastAsia="微软雅黑" w:hAnsi="微软雅黑"/>
          <w:b/>
          <w:lang w:eastAsia="zh-CN"/>
        </w:rPr>
      </w:pPr>
      <w:r w:rsidRPr="00290CC9">
        <w:rPr>
          <w:rFonts w:ascii="微软雅黑" w:eastAsia="微软雅黑" w:hAnsi="微软雅黑" w:hint="eastAsia"/>
          <w:b/>
          <w:lang w:eastAsia="zh-CN"/>
        </w:rPr>
        <w:t>2.4.6.</w:t>
      </w:r>
      <w:r w:rsidR="002167CE" w:rsidRPr="00290CC9">
        <w:rPr>
          <w:rFonts w:ascii="微软雅黑" w:eastAsia="微软雅黑" w:hAnsi="微软雅黑" w:hint="eastAsia"/>
          <w:b/>
          <w:lang w:eastAsia="zh-CN"/>
        </w:rPr>
        <w:t>1 视频格式 -- 以 OS 视频解码库支持的格式为准</w:t>
      </w:r>
    </w:p>
    <w:p w14:paraId="3253834F" w14:textId="77777777" w:rsidR="002167CE" w:rsidRPr="00E26B2A" w:rsidRDefault="002167CE" w:rsidP="00A10742">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DLNA 中媒体格式针对视频类型定义了一组必须支持和可选支持的编码格式，因此娱乐主机</w:t>
      </w:r>
    </w:p>
    <w:p w14:paraId="48E13196"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基于 DLNA 协议作为播放器时要求支持的编解码格式如表所示：</w:t>
      </w:r>
    </w:p>
    <w:tbl>
      <w:tblPr>
        <w:tblStyle w:val="TableGrid"/>
        <w:tblW w:w="0" w:type="auto"/>
        <w:jc w:val="center"/>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Look w:val="04A0" w:firstRow="1" w:lastRow="0" w:firstColumn="1" w:lastColumn="0" w:noHBand="0" w:noVBand="1"/>
      </w:tblPr>
      <w:tblGrid>
        <w:gridCol w:w="2979"/>
        <w:gridCol w:w="2979"/>
        <w:gridCol w:w="2979"/>
      </w:tblGrid>
      <w:tr w:rsidR="00A10742" w:rsidRPr="00E26B2A" w14:paraId="5431D440" w14:textId="77777777" w:rsidTr="00EB286F">
        <w:trPr>
          <w:trHeight w:val="536"/>
          <w:jc w:val="center"/>
        </w:trPr>
        <w:tc>
          <w:tcPr>
            <w:tcW w:w="2979" w:type="dxa"/>
          </w:tcPr>
          <w:p w14:paraId="023810B4" w14:textId="77777777" w:rsidR="00A10742" w:rsidRPr="00E26B2A" w:rsidRDefault="00A10742" w:rsidP="002167CE">
            <w:pPr>
              <w:pStyle w:val="BodyText"/>
              <w:rPr>
                <w:rFonts w:ascii="微软雅黑" w:eastAsia="微软雅黑" w:hAnsi="微软雅黑"/>
                <w:lang w:eastAsia="zh-CN"/>
              </w:rPr>
            </w:pPr>
            <w:r w:rsidRPr="00E26B2A">
              <w:rPr>
                <w:rFonts w:ascii="微软雅黑" w:eastAsia="微软雅黑" w:hAnsi="微软雅黑" w:hint="eastAsia"/>
                <w:lang w:eastAsia="zh-CN"/>
              </w:rPr>
              <w:lastRenderedPageBreak/>
              <w:t xml:space="preserve">媒体类型  </w:t>
            </w:r>
          </w:p>
        </w:tc>
        <w:tc>
          <w:tcPr>
            <w:tcW w:w="2979" w:type="dxa"/>
          </w:tcPr>
          <w:p w14:paraId="3BE56843" w14:textId="77777777" w:rsidR="00A10742" w:rsidRPr="00E26B2A" w:rsidRDefault="00A10742" w:rsidP="002167CE">
            <w:pPr>
              <w:pStyle w:val="BodyText"/>
              <w:rPr>
                <w:rFonts w:ascii="微软雅黑" w:eastAsia="微软雅黑" w:hAnsi="微软雅黑"/>
                <w:lang w:eastAsia="zh-CN"/>
              </w:rPr>
            </w:pPr>
            <w:r w:rsidRPr="00E26B2A">
              <w:rPr>
                <w:rFonts w:ascii="微软雅黑" w:eastAsia="微软雅黑" w:hAnsi="微软雅黑" w:hint="eastAsia"/>
                <w:lang w:eastAsia="zh-CN"/>
              </w:rPr>
              <w:t xml:space="preserve">文件格式  </w:t>
            </w:r>
          </w:p>
        </w:tc>
        <w:tc>
          <w:tcPr>
            <w:tcW w:w="2979" w:type="dxa"/>
          </w:tcPr>
          <w:p w14:paraId="6ADDA5E3" w14:textId="77777777" w:rsidR="00A10742" w:rsidRPr="00E26B2A" w:rsidRDefault="00A10742" w:rsidP="00A10742">
            <w:pPr>
              <w:pStyle w:val="BodyText"/>
              <w:rPr>
                <w:rFonts w:ascii="微软雅黑" w:eastAsia="微软雅黑" w:hAnsi="微软雅黑"/>
                <w:lang w:eastAsia="zh-CN"/>
              </w:rPr>
            </w:pPr>
            <w:r w:rsidRPr="00E26B2A">
              <w:rPr>
                <w:rFonts w:ascii="微软雅黑" w:eastAsia="微软雅黑" w:hAnsi="微软雅黑" w:hint="eastAsia"/>
                <w:lang w:eastAsia="zh-CN"/>
              </w:rPr>
              <w:t>编解码格式</w:t>
            </w:r>
          </w:p>
        </w:tc>
      </w:tr>
      <w:tr w:rsidR="00A10742" w:rsidRPr="00E26B2A" w14:paraId="5ADE62F1" w14:textId="77777777" w:rsidTr="00EB286F">
        <w:trPr>
          <w:trHeight w:val="5328"/>
          <w:jc w:val="center"/>
        </w:trPr>
        <w:tc>
          <w:tcPr>
            <w:tcW w:w="2979" w:type="dxa"/>
          </w:tcPr>
          <w:p w14:paraId="16A86C8D" w14:textId="77777777" w:rsidR="00A10742" w:rsidRPr="00E26B2A" w:rsidRDefault="00A10742" w:rsidP="00A10742">
            <w:pPr>
              <w:pStyle w:val="BodyText"/>
              <w:rPr>
                <w:rFonts w:ascii="微软雅黑" w:eastAsia="微软雅黑" w:hAnsi="微软雅黑"/>
                <w:lang w:eastAsia="zh-CN"/>
              </w:rPr>
            </w:pPr>
            <w:r w:rsidRPr="00E26B2A">
              <w:rPr>
                <w:rFonts w:ascii="微软雅黑" w:eastAsia="微软雅黑" w:hAnsi="微软雅黑" w:hint="eastAsia"/>
                <w:lang w:eastAsia="zh-CN"/>
              </w:rPr>
              <w:t>视频</w:t>
            </w:r>
          </w:p>
          <w:p w14:paraId="565913C5" w14:textId="77777777" w:rsidR="00A10742" w:rsidRPr="00E26B2A" w:rsidRDefault="00A10742" w:rsidP="002167CE">
            <w:pPr>
              <w:pStyle w:val="BodyText"/>
              <w:rPr>
                <w:rFonts w:ascii="微软雅黑" w:eastAsia="微软雅黑" w:hAnsi="微软雅黑"/>
                <w:lang w:eastAsia="zh-CN"/>
              </w:rPr>
            </w:pPr>
          </w:p>
        </w:tc>
        <w:tc>
          <w:tcPr>
            <w:tcW w:w="2979" w:type="dxa"/>
          </w:tcPr>
          <w:p w14:paraId="32584F66" w14:textId="77777777" w:rsidR="00A10742" w:rsidRPr="00E26B2A" w:rsidRDefault="00A10742" w:rsidP="00A10742">
            <w:pPr>
              <w:pStyle w:val="BodyText"/>
              <w:rPr>
                <w:rFonts w:ascii="微软雅黑" w:eastAsia="微软雅黑" w:hAnsi="微软雅黑"/>
                <w:lang w:eastAsia="zh-CN"/>
              </w:rPr>
            </w:pPr>
            <w:r w:rsidRPr="00E26B2A">
              <w:rPr>
                <w:rFonts w:ascii="微软雅黑" w:eastAsia="微软雅黑" w:hAnsi="微软雅黑"/>
                <w:lang w:eastAsia="zh-CN"/>
              </w:rPr>
              <w:t>.</w:t>
            </w:r>
            <w:proofErr w:type="spellStart"/>
            <w:r w:rsidRPr="00E26B2A">
              <w:rPr>
                <w:rFonts w:ascii="微软雅黑" w:eastAsia="微软雅黑" w:hAnsi="微软雅黑"/>
                <w:lang w:eastAsia="zh-CN"/>
              </w:rPr>
              <w:t>wmv</w:t>
            </w:r>
            <w:proofErr w:type="spellEnd"/>
          </w:p>
          <w:p w14:paraId="00EAC5F0" w14:textId="77777777" w:rsidR="00A10742" w:rsidRPr="00E26B2A" w:rsidRDefault="00A10742" w:rsidP="00A10742">
            <w:pPr>
              <w:pStyle w:val="BodyText"/>
              <w:rPr>
                <w:rFonts w:ascii="微软雅黑" w:eastAsia="微软雅黑" w:hAnsi="微软雅黑"/>
                <w:lang w:eastAsia="zh-CN"/>
              </w:rPr>
            </w:pPr>
            <w:r w:rsidRPr="00E26B2A">
              <w:rPr>
                <w:rFonts w:ascii="微软雅黑" w:eastAsia="微软雅黑" w:hAnsi="微软雅黑"/>
                <w:lang w:eastAsia="zh-CN"/>
              </w:rPr>
              <w:t>.</w:t>
            </w:r>
            <w:proofErr w:type="spellStart"/>
            <w:r w:rsidRPr="00E26B2A">
              <w:rPr>
                <w:rFonts w:ascii="微软雅黑" w:eastAsia="微软雅黑" w:hAnsi="微软雅黑"/>
                <w:lang w:eastAsia="zh-CN"/>
              </w:rPr>
              <w:t>asf</w:t>
            </w:r>
            <w:proofErr w:type="spellEnd"/>
          </w:p>
          <w:p w14:paraId="49B83F69" w14:textId="77777777" w:rsidR="00A10742" w:rsidRPr="00E26B2A" w:rsidRDefault="00A10742" w:rsidP="00A10742">
            <w:pPr>
              <w:pStyle w:val="BodyText"/>
              <w:rPr>
                <w:rFonts w:ascii="微软雅黑" w:eastAsia="微软雅黑" w:hAnsi="微软雅黑"/>
                <w:lang w:eastAsia="zh-CN"/>
              </w:rPr>
            </w:pPr>
            <w:r w:rsidRPr="00E26B2A">
              <w:rPr>
                <w:rFonts w:ascii="微软雅黑" w:eastAsia="微软雅黑" w:hAnsi="微软雅黑"/>
                <w:lang w:eastAsia="zh-CN"/>
              </w:rPr>
              <w:t>.</w:t>
            </w:r>
            <w:proofErr w:type="spellStart"/>
            <w:r w:rsidRPr="00E26B2A">
              <w:rPr>
                <w:rFonts w:ascii="微软雅黑" w:eastAsia="微软雅黑" w:hAnsi="微软雅黑"/>
                <w:lang w:eastAsia="zh-CN"/>
              </w:rPr>
              <w:t>asx</w:t>
            </w:r>
            <w:proofErr w:type="spellEnd"/>
          </w:p>
          <w:p w14:paraId="3C6573F7" w14:textId="77777777" w:rsidR="00A10742" w:rsidRPr="00E26B2A" w:rsidRDefault="00A10742" w:rsidP="00A10742">
            <w:pPr>
              <w:pStyle w:val="BodyText"/>
              <w:rPr>
                <w:rFonts w:ascii="微软雅黑" w:eastAsia="微软雅黑" w:hAnsi="微软雅黑"/>
                <w:lang w:eastAsia="zh-CN"/>
              </w:rPr>
            </w:pPr>
            <w:r w:rsidRPr="00E26B2A">
              <w:rPr>
                <w:rFonts w:ascii="微软雅黑" w:eastAsia="微软雅黑" w:hAnsi="微软雅黑"/>
                <w:lang w:eastAsia="zh-CN"/>
              </w:rPr>
              <w:t>.rm</w:t>
            </w:r>
          </w:p>
          <w:p w14:paraId="1B1EA15A" w14:textId="77777777" w:rsidR="00A10742" w:rsidRPr="00E26B2A" w:rsidRDefault="00A10742" w:rsidP="00A10742">
            <w:pPr>
              <w:pStyle w:val="BodyText"/>
              <w:rPr>
                <w:rFonts w:ascii="微软雅黑" w:eastAsia="微软雅黑" w:hAnsi="微软雅黑"/>
                <w:lang w:eastAsia="zh-CN"/>
              </w:rPr>
            </w:pPr>
            <w:r w:rsidRPr="00E26B2A">
              <w:rPr>
                <w:rFonts w:ascii="微软雅黑" w:eastAsia="微软雅黑" w:hAnsi="微软雅黑"/>
                <w:lang w:eastAsia="zh-CN"/>
              </w:rPr>
              <w:t>.</w:t>
            </w:r>
            <w:proofErr w:type="spellStart"/>
            <w:r w:rsidRPr="00E26B2A">
              <w:rPr>
                <w:rFonts w:ascii="微软雅黑" w:eastAsia="微软雅黑" w:hAnsi="微软雅黑"/>
                <w:lang w:eastAsia="zh-CN"/>
              </w:rPr>
              <w:t>rmvb</w:t>
            </w:r>
            <w:proofErr w:type="spellEnd"/>
          </w:p>
          <w:p w14:paraId="0120AC47" w14:textId="77777777" w:rsidR="00A10742" w:rsidRPr="00E26B2A" w:rsidRDefault="00A10742" w:rsidP="00A10742">
            <w:pPr>
              <w:pStyle w:val="BodyText"/>
              <w:rPr>
                <w:rFonts w:ascii="微软雅黑" w:eastAsia="微软雅黑" w:hAnsi="微软雅黑"/>
                <w:lang w:eastAsia="zh-CN"/>
              </w:rPr>
            </w:pPr>
            <w:r w:rsidRPr="00E26B2A">
              <w:rPr>
                <w:rFonts w:ascii="微软雅黑" w:eastAsia="微软雅黑" w:hAnsi="微软雅黑"/>
                <w:lang w:eastAsia="zh-CN"/>
              </w:rPr>
              <w:t>.mp4</w:t>
            </w:r>
          </w:p>
          <w:p w14:paraId="5D7DC435" w14:textId="77777777" w:rsidR="00A10742" w:rsidRPr="00E26B2A" w:rsidRDefault="00A10742" w:rsidP="00A10742">
            <w:pPr>
              <w:pStyle w:val="BodyText"/>
              <w:rPr>
                <w:rFonts w:ascii="微软雅黑" w:eastAsia="微软雅黑" w:hAnsi="微软雅黑"/>
                <w:lang w:eastAsia="zh-CN"/>
              </w:rPr>
            </w:pPr>
            <w:r w:rsidRPr="00E26B2A">
              <w:rPr>
                <w:rFonts w:ascii="微软雅黑" w:eastAsia="微软雅黑" w:hAnsi="微软雅黑"/>
                <w:lang w:eastAsia="zh-CN"/>
              </w:rPr>
              <w:t>.3gp</w:t>
            </w:r>
          </w:p>
          <w:p w14:paraId="3CDD09BC" w14:textId="77777777" w:rsidR="00A10742" w:rsidRPr="00E26B2A" w:rsidRDefault="00A10742" w:rsidP="00A10742">
            <w:pPr>
              <w:pStyle w:val="BodyText"/>
              <w:rPr>
                <w:rFonts w:ascii="微软雅黑" w:eastAsia="微软雅黑" w:hAnsi="微软雅黑"/>
                <w:lang w:eastAsia="zh-CN"/>
              </w:rPr>
            </w:pPr>
            <w:r w:rsidRPr="00E26B2A">
              <w:rPr>
                <w:rFonts w:ascii="微软雅黑" w:eastAsia="微软雅黑" w:hAnsi="微软雅黑"/>
                <w:lang w:eastAsia="zh-CN"/>
              </w:rPr>
              <w:t>.mov</w:t>
            </w:r>
          </w:p>
          <w:p w14:paraId="06CB467F" w14:textId="77777777" w:rsidR="00A10742" w:rsidRPr="00E26B2A" w:rsidRDefault="00A10742" w:rsidP="00A10742">
            <w:pPr>
              <w:pStyle w:val="BodyText"/>
              <w:rPr>
                <w:rFonts w:ascii="微软雅黑" w:eastAsia="微软雅黑" w:hAnsi="微软雅黑"/>
                <w:lang w:eastAsia="zh-CN"/>
              </w:rPr>
            </w:pPr>
            <w:r w:rsidRPr="00E26B2A">
              <w:rPr>
                <w:rFonts w:ascii="微软雅黑" w:eastAsia="微软雅黑" w:hAnsi="微软雅黑"/>
                <w:lang w:eastAsia="zh-CN"/>
              </w:rPr>
              <w:t>.m4v</w:t>
            </w:r>
          </w:p>
          <w:p w14:paraId="3F5C1768" w14:textId="77777777" w:rsidR="00A10742" w:rsidRPr="00E26B2A" w:rsidRDefault="00A10742" w:rsidP="00A10742">
            <w:pPr>
              <w:pStyle w:val="BodyText"/>
              <w:rPr>
                <w:rFonts w:ascii="微软雅黑" w:eastAsia="微软雅黑" w:hAnsi="微软雅黑"/>
                <w:lang w:eastAsia="zh-CN"/>
              </w:rPr>
            </w:pPr>
            <w:r w:rsidRPr="00E26B2A">
              <w:rPr>
                <w:rFonts w:ascii="微软雅黑" w:eastAsia="微软雅黑" w:hAnsi="微软雅黑"/>
                <w:lang w:eastAsia="zh-CN"/>
              </w:rPr>
              <w:t>.</w:t>
            </w:r>
            <w:proofErr w:type="spellStart"/>
            <w:r w:rsidRPr="00E26B2A">
              <w:rPr>
                <w:rFonts w:ascii="微软雅黑" w:eastAsia="微软雅黑" w:hAnsi="微软雅黑"/>
                <w:lang w:eastAsia="zh-CN"/>
              </w:rPr>
              <w:t>avi</w:t>
            </w:r>
            <w:proofErr w:type="spellEnd"/>
          </w:p>
          <w:p w14:paraId="4AFABD22" w14:textId="77777777" w:rsidR="00A10742" w:rsidRPr="00E26B2A" w:rsidRDefault="00A10742" w:rsidP="00A10742">
            <w:pPr>
              <w:pStyle w:val="BodyText"/>
              <w:rPr>
                <w:rFonts w:ascii="微软雅黑" w:eastAsia="微软雅黑" w:hAnsi="微软雅黑"/>
                <w:lang w:eastAsia="zh-CN"/>
              </w:rPr>
            </w:pPr>
            <w:r w:rsidRPr="00E26B2A">
              <w:rPr>
                <w:rFonts w:ascii="微软雅黑" w:eastAsia="微软雅黑" w:hAnsi="微软雅黑"/>
                <w:lang w:eastAsia="zh-CN"/>
              </w:rPr>
              <w:t>.</w:t>
            </w:r>
            <w:proofErr w:type="spellStart"/>
            <w:r w:rsidRPr="00E26B2A">
              <w:rPr>
                <w:rFonts w:ascii="微软雅黑" w:eastAsia="微软雅黑" w:hAnsi="微软雅黑"/>
                <w:lang w:eastAsia="zh-CN"/>
              </w:rPr>
              <w:t>dat</w:t>
            </w:r>
            <w:proofErr w:type="spellEnd"/>
          </w:p>
          <w:p w14:paraId="10369EB7" w14:textId="77777777" w:rsidR="00A10742" w:rsidRPr="00E26B2A" w:rsidRDefault="00A10742" w:rsidP="00A10742">
            <w:pPr>
              <w:pStyle w:val="BodyText"/>
              <w:rPr>
                <w:rFonts w:ascii="微软雅黑" w:eastAsia="微软雅黑" w:hAnsi="微软雅黑"/>
                <w:lang w:eastAsia="zh-CN"/>
              </w:rPr>
            </w:pPr>
            <w:r w:rsidRPr="00E26B2A">
              <w:rPr>
                <w:rFonts w:ascii="微软雅黑" w:eastAsia="微软雅黑" w:hAnsi="微软雅黑"/>
                <w:lang w:eastAsia="zh-CN"/>
              </w:rPr>
              <w:t>.</w:t>
            </w:r>
            <w:proofErr w:type="spellStart"/>
            <w:r w:rsidRPr="00E26B2A">
              <w:rPr>
                <w:rFonts w:ascii="微软雅黑" w:eastAsia="微软雅黑" w:hAnsi="微软雅黑"/>
                <w:lang w:eastAsia="zh-CN"/>
              </w:rPr>
              <w:t>mkv</w:t>
            </w:r>
            <w:proofErr w:type="spellEnd"/>
          </w:p>
          <w:p w14:paraId="1A739266" w14:textId="77777777" w:rsidR="00A10742" w:rsidRPr="00E26B2A" w:rsidRDefault="00A10742" w:rsidP="00A10742">
            <w:pPr>
              <w:pStyle w:val="BodyText"/>
              <w:rPr>
                <w:rFonts w:ascii="微软雅黑" w:eastAsia="微软雅黑" w:hAnsi="微软雅黑"/>
                <w:lang w:eastAsia="zh-CN"/>
              </w:rPr>
            </w:pPr>
            <w:r w:rsidRPr="00E26B2A">
              <w:rPr>
                <w:rFonts w:ascii="微软雅黑" w:eastAsia="微软雅黑" w:hAnsi="微软雅黑"/>
                <w:lang w:eastAsia="zh-CN"/>
              </w:rPr>
              <w:t>.</w:t>
            </w:r>
            <w:proofErr w:type="spellStart"/>
            <w:r w:rsidRPr="00E26B2A">
              <w:rPr>
                <w:rFonts w:ascii="微软雅黑" w:eastAsia="微软雅黑" w:hAnsi="微软雅黑"/>
                <w:lang w:eastAsia="zh-CN"/>
              </w:rPr>
              <w:t>flv</w:t>
            </w:r>
            <w:proofErr w:type="spellEnd"/>
          </w:p>
          <w:p w14:paraId="5EC40435" w14:textId="77777777" w:rsidR="00A10742" w:rsidRPr="00E26B2A" w:rsidRDefault="00A10742" w:rsidP="002167CE">
            <w:pPr>
              <w:pStyle w:val="BodyText"/>
              <w:rPr>
                <w:rFonts w:ascii="微软雅黑" w:eastAsia="微软雅黑" w:hAnsi="微软雅黑"/>
                <w:lang w:eastAsia="zh-CN"/>
              </w:rPr>
            </w:pPr>
            <w:r w:rsidRPr="00E26B2A">
              <w:rPr>
                <w:rFonts w:ascii="微软雅黑" w:eastAsia="微软雅黑" w:hAnsi="微软雅黑"/>
                <w:lang w:eastAsia="zh-CN"/>
              </w:rPr>
              <w:t>.</w:t>
            </w:r>
            <w:proofErr w:type="spellStart"/>
            <w:r w:rsidRPr="00E26B2A">
              <w:rPr>
                <w:rFonts w:ascii="微软雅黑" w:eastAsia="微软雅黑" w:hAnsi="微软雅黑"/>
                <w:lang w:eastAsia="zh-CN"/>
              </w:rPr>
              <w:t>vob</w:t>
            </w:r>
            <w:proofErr w:type="spellEnd"/>
          </w:p>
        </w:tc>
        <w:tc>
          <w:tcPr>
            <w:tcW w:w="2979" w:type="dxa"/>
          </w:tcPr>
          <w:p w14:paraId="20E24517" w14:textId="77777777" w:rsidR="00A10742" w:rsidRPr="00E26B2A" w:rsidRDefault="00A10742" w:rsidP="00A10742">
            <w:pPr>
              <w:pStyle w:val="BodyText"/>
              <w:rPr>
                <w:rFonts w:ascii="微软雅黑" w:eastAsia="微软雅黑" w:hAnsi="微软雅黑"/>
                <w:lang w:eastAsia="zh-CN"/>
              </w:rPr>
            </w:pPr>
            <w:r w:rsidRPr="00E26B2A">
              <w:rPr>
                <w:rFonts w:ascii="微软雅黑" w:eastAsia="微软雅黑" w:hAnsi="微软雅黑"/>
                <w:lang w:eastAsia="zh-CN"/>
              </w:rPr>
              <w:t>MPEG-2</w:t>
            </w:r>
          </w:p>
          <w:p w14:paraId="2381430C" w14:textId="77777777" w:rsidR="00A10742" w:rsidRPr="00E26B2A" w:rsidRDefault="00A10742" w:rsidP="00A10742">
            <w:pPr>
              <w:pStyle w:val="BodyText"/>
              <w:rPr>
                <w:rFonts w:ascii="微软雅黑" w:eastAsia="微软雅黑" w:hAnsi="微软雅黑"/>
                <w:lang w:eastAsia="zh-CN"/>
              </w:rPr>
            </w:pPr>
            <w:r w:rsidRPr="00E26B2A">
              <w:rPr>
                <w:rFonts w:ascii="微软雅黑" w:eastAsia="微软雅黑" w:hAnsi="微软雅黑"/>
                <w:lang w:eastAsia="zh-CN"/>
              </w:rPr>
              <w:t>MPEG-1</w:t>
            </w:r>
          </w:p>
          <w:p w14:paraId="30F5E5F9" w14:textId="77777777" w:rsidR="00A10742" w:rsidRPr="00E26B2A" w:rsidRDefault="00A10742" w:rsidP="00A10742">
            <w:pPr>
              <w:pStyle w:val="BodyText"/>
              <w:rPr>
                <w:rFonts w:ascii="微软雅黑" w:eastAsia="微软雅黑" w:hAnsi="微软雅黑"/>
                <w:lang w:eastAsia="zh-CN"/>
              </w:rPr>
            </w:pPr>
            <w:r w:rsidRPr="00E26B2A">
              <w:rPr>
                <w:rFonts w:ascii="微软雅黑" w:eastAsia="微软雅黑" w:hAnsi="微软雅黑"/>
                <w:lang w:eastAsia="zh-CN"/>
              </w:rPr>
              <w:t>MPEG-4</w:t>
            </w:r>
          </w:p>
          <w:p w14:paraId="6484474A" w14:textId="77777777" w:rsidR="00A10742" w:rsidRPr="00E26B2A" w:rsidRDefault="00A10742" w:rsidP="00A10742">
            <w:pPr>
              <w:pStyle w:val="BodyText"/>
              <w:rPr>
                <w:rFonts w:ascii="微软雅黑" w:eastAsia="微软雅黑" w:hAnsi="微软雅黑"/>
                <w:lang w:eastAsia="zh-CN"/>
              </w:rPr>
            </w:pPr>
            <w:r w:rsidRPr="00E26B2A">
              <w:rPr>
                <w:rFonts w:ascii="微软雅黑" w:eastAsia="微软雅黑" w:hAnsi="微软雅黑"/>
                <w:lang w:eastAsia="zh-CN"/>
              </w:rPr>
              <w:t>H.261</w:t>
            </w:r>
          </w:p>
          <w:p w14:paraId="41AFC6D0" w14:textId="77777777" w:rsidR="00A10742" w:rsidRPr="00E26B2A" w:rsidRDefault="00A10742" w:rsidP="00A10742">
            <w:pPr>
              <w:pStyle w:val="BodyText"/>
              <w:rPr>
                <w:rFonts w:ascii="微软雅黑" w:eastAsia="微软雅黑" w:hAnsi="微软雅黑"/>
                <w:lang w:eastAsia="zh-CN"/>
              </w:rPr>
            </w:pPr>
            <w:r w:rsidRPr="00E26B2A">
              <w:rPr>
                <w:rFonts w:ascii="微软雅黑" w:eastAsia="微软雅黑" w:hAnsi="微软雅黑"/>
                <w:lang w:eastAsia="zh-CN"/>
              </w:rPr>
              <w:t>H.262</w:t>
            </w:r>
          </w:p>
          <w:p w14:paraId="0F6AE6BE" w14:textId="77777777" w:rsidR="00A10742" w:rsidRPr="00E26B2A" w:rsidRDefault="00A10742" w:rsidP="00A10742">
            <w:pPr>
              <w:pStyle w:val="BodyText"/>
              <w:rPr>
                <w:rFonts w:ascii="微软雅黑" w:eastAsia="微软雅黑" w:hAnsi="微软雅黑"/>
                <w:lang w:eastAsia="zh-CN"/>
              </w:rPr>
            </w:pPr>
            <w:r w:rsidRPr="00E26B2A">
              <w:rPr>
                <w:rFonts w:ascii="微软雅黑" w:eastAsia="微软雅黑" w:hAnsi="微软雅黑"/>
                <w:lang w:eastAsia="zh-CN"/>
              </w:rPr>
              <w:t>H.263</w:t>
            </w:r>
          </w:p>
          <w:p w14:paraId="1322BDF3" w14:textId="77777777" w:rsidR="00A10742" w:rsidRPr="00E26B2A" w:rsidRDefault="00A10742" w:rsidP="00A10742">
            <w:pPr>
              <w:pStyle w:val="BodyText"/>
              <w:rPr>
                <w:rFonts w:ascii="微软雅黑" w:eastAsia="微软雅黑" w:hAnsi="微软雅黑"/>
                <w:lang w:eastAsia="zh-CN"/>
              </w:rPr>
            </w:pPr>
            <w:r w:rsidRPr="00E26B2A">
              <w:rPr>
                <w:rFonts w:ascii="微软雅黑" w:eastAsia="微软雅黑" w:hAnsi="微软雅黑"/>
                <w:lang w:eastAsia="zh-CN"/>
              </w:rPr>
              <w:t>H.264</w:t>
            </w:r>
          </w:p>
          <w:p w14:paraId="36DDCC39" w14:textId="77777777" w:rsidR="00A10742" w:rsidRPr="00E26B2A" w:rsidRDefault="00A10742" w:rsidP="00A10742">
            <w:pPr>
              <w:pStyle w:val="BodyText"/>
              <w:rPr>
                <w:rFonts w:ascii="微软雅黑" w:eastAsia="微软雅黑" w:hAnsi="微软雅黑"/>
                <w:lang w:eastAsia="zh-CN"/>
              </w:rPr>
            </w:pPr>
            <w:r w:rsidRPr="00E26B2A">
              <w:rPr>
                <w:rFonts w:ascii="微软雅黑" w:eastAsia="微软雅黑" w:hAnsi="微软雅黑"/>
                <w:lang w:eastAsia="zh-CN"/>
              </w:rPr>
              <w:t>AVC</w:t>
            </w:r>
          </w:p>
          <w:p w14:paraId="75F08257" w14:textId="77777777" w:rsidR="00A10742" w:rsidRPr="00E26B2A" w:rsidRDefault="00A10742" w:rsidP="00A10742">
            <w:pPr>
              <w:pStyle w:val="BodyText"/>
              <w:rPr>
                <w:rFonts w:ascii="微软雅黑" w:eastAsia="微软雅黑" w:hAnsi="微软雅黑"/>
                <w:lang w:eastAsia="zh-CN"/>
              </w:rPr>
            </w:pPr>
            <w:r w:rsidRPr="00E26B2A">
              <w:rPr>
                <w:rFonts w:ascii="微软雅黑" w:eastAsia="微软雅黑" w:hAnsi="微软雅黑"/>
                <w:lang w:eastAsia="zh-CN"/>
              </w:rPr>
              <w:t>WMV</w:t>
            </w:r>
          </w:p>
          <w:p w14:paraId="26C5496E" w14:textId="77777777" w:rsidR="00A10742" w:rsidRPr="00E26B2A" w:rsidRDefault="00A10742" w:rsidP="00A10742">
            <w:pPr>
              <w:pStyle w:val="BodyText"/>
              <w:rPr>
                <w:rFonts w:ascii="微软雅黑" w:eastAsia="微软雅黑" w:hAnsi="微软雅黑"/>
                <w:lang w:eastAsia="zh-CN"/>
              </w:rPr>
            </w:pPr>
            <w:r w:rsidRPr="00E26B2A">
              <w:rPr>
                <w:rFonts w:ascii="微软雅黑" w:eastAsia="微软雅黑" w:hAnsi="微软雅黑"/>
                <w:lang w:eastAsia="zh-CN"/>
              </w:rPr>
              <w:t>DivX</w:t>
            </w:r>
          </w:p>
          <w:p w14:paraId="799EC451" w14:textId="77777777" w:rsidR="00A10742" w:rsidRPr="00E26B2A" w:rsidRDefault="00A10742" w:rsidP="002167CE">
            <w:pPr>
              <w:pStyle w:val="BodyText"/>
              <w:rPr>
                <w:rFonts w:ascii="微软雅黑" w:eastAsia="微软雅黑" w:hAnsi="微软雅黑"/>
                <w:lang w:eastAsia="zh-CN"/>
              </w:rPr>
            </w:pPr>
          </w:p>
        </w:tc>
      </w:tr>
    </w:tbl>
    <w:p w14:paraId="208699C9" w14:textId="77777777" w:rsidR="00A10742" w:rsidRPr="00E26B2A" w:rsidRDefault="00A10742" w:rsidP="002167CE">
      <w:pPr>
        <w:pStyle w:val="BodyText"/>
        <w:rPr>
          <w:rFonts w:ascii="微软雅黑" w:eastAsia="微软雅黑" w:hAnsi="微软雅黑"/>
          <w:lang w:eastAsia="zh-CN"/>
        </w:rPr>
      </w:pPr>
    </w:p>
    <w:p w14:paraId="66C66C83" w14:textId="77777777" w:rsidR="002167CE" w:rsidRPr="00E26B2A" w:rsidRDefault="002167CE" w:rsidP="000712E0">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如果视频源的编码格式可以被主机解码，那么源服务端可以直接传送这种编码的媒体文件到</w:t>
      </w:r>
    </w:p>
    <w:p w14:paraId="653DDC24"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主机端，否则就必须把视频源的格式转换成表中所支持的媒体格式。</w:t>
      </w:r>
    </w:p>
    <w:p w14:paraId="11334944" w14:textId="77777777" w:rsidR="002167CE" w:rsidRPr="00290CC9" w:rsidRDefault="000712E0" w:rsidP="002167CE">
      <w:pPr>
        <w:pStyle w:val="BodyText"/>
        <w:rPr>
          <w:rFonts w:ascii="微软雅黑" w:eastAsia="微软雅黑" w:hAnsi="微软雅黑"/>
          <w:b/>
          <w:lang w:eastAsia="zh-CN"/>
        </w:rPr>
      </w:pPr>
      <w:r w:rsidRPr="00290CC9">
        <w:rPr>
          <w:rFonts w:ascii="微软雅黑" w:eastAsia="微软雅黑" w:hAnsi="微软雅黑" w:hint="eastAsia"/>
          <w:b/>
          <w:lang w:eastAsia="zh-CN"/>
        </w:rPr>
        <w:t>2.</w:t>
      </w:r>
      <w:proofErr w:type="gramStart"/>
      <w:r w:rsidRPr="00290CC9">
        <w:rPr>
          <w:rFonts w:ascii="微软雅黑" w:eastAsia="微软雅黑" w:hAnsi="微软雅黑" w:hint="eastAsia"/>
          <w:b/>
          <w:lang w:eastAsia="zh-CN"/>
        </w:rPr>
        <w:t>4.6.</w:t>
      </w:r>
      <w:r w:rsidR="002167CE" w:rsidRPr="00290CC9">
        <w:rPr>
          <w:rFonts w:ascii="微软雅黑" w:eastAsia="微软雅黑" w:hAnsi="微软雅黑" w:hint="eastAsia"/>
          <w:b/>
          <w:lang w:eastAsia="zh-CN"/>
        </w:rPr>
        <w:t>.</w:t>
      </w:r>
      <w:proofErr w:type="gramEnd"/>
      <w:r w:rsidR="002167CE" w:rsidRPr="00290CC9">
        <w:rPr>
          <w:rFonts w:ascii="微软雅黑" w:eastAsia="微软雅黑" w:hAnsi="微软雅黑" w:hint="eastAsia"/>
          <w:b/>
          <w:lang w:eastAsia="zh-CN"/>
        </w:rPr>
        <w:t>2 视频源类型</w:t>
      </w:r>
    </w:p>
    <w:p w14:paraId="778E76AA"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当主机作为共享视频的播放器播放视频时，要求主机支持播放的视频源类型如下：</w:t>
      </w:r>
    </w:p>
    <w:p w14:paraId="2F6B441B"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1）在线视频流</w:t>
      </w:r>
    </w:p>
    <w:p w14:paraId="41208C76"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主机要求支持通过外网获取的在线视频流的投屏播放。</w:t>
      </w:r>
    </w:p>
    <w:p w14:paraId="18B95DBE"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2）本地视频</w:t>
      </w:r>
    </w:p>
    <w:p w14:paraId="1A4DF175"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当源视频文件存在服务设备的本地时，主机作为共享视频的播放器，要求支持视频文件的投</w:t>
      </w:r>
    </w:p>
    <w:p w14:paraId="3B34C828"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屏播放。</w:t>
      </w:r>
    </w:p>
    <w:p w14:paraId="72EF7846" w14:textId="77777777" w:rsidR="002167CE" w:rsidRPr="00290CC9" w:rsidRDefault="000712E0" w:rsidP="002167CE">
      <w:pPr>
        <w:pStyle w:val="BodyText"/>
        <w:rPr>
          <w:rFonts w:ascii="微软雅黑" w:eastAsia="微软雅黑" w:hAnsi="微软雅黑"/>
          <w:b/>
          <w:lang w:eastAsia="zh-CN"/>
        </w:rPr>
      </w:pPr>
      <w:r w:rsidRPr="00290CC9">
        <w:rPr>
          <w:rFonts w:ascii="微软雅黑" w:eastAsia="微软雅黑" w:hAnsi="微软雅黑" w:hint="eastAsia"/>
          <w:b/>
          <w:lang w:eastAsia="zh-CN"/>
        </w:rPr>
        <w:lastRenderedPageBreak/>
        <w:t>2.</w:t>
      </w:r>
      <w:proofErr w:type="gramStart"/>
      <w:r w:rsidRPr="00290CC9">
        <w:rPr>
          <w:rFonts w:ascii="微软雅黑" w:eastAsia="微软雅黑" w:hAnsi="微软雅黑" w:hint="eastAsia"/>
          <w:b/>
          <w:lang w:eastAsia="zh-CN"/>
        </w:rPr>
        <w:t>4.6.</w:t>
      </w:r>
      <w:r w:rsidR="002167CE" w:rsidRPr="00290CC9">
        <w:rPr>
          <w:rFonts w:ascii="微软雅黑" w:eastAsia="微软雅黑" w:hAnsi="微软雅黑" w:hint="eastAsia"/>
          <w:b/>
          <w:lang w:eastAsia="zh-CN"/>
        </w:rPr>
        <w:t>.</w:t>
      </w:r>
      <w:proofErr w:type="gramEnd"/>
      <w:r w:rsidR="002167CE" w:rsidRPr="00290CC9">
        <w:rPr>
          <w:rFonts w:ascii="微软雅黑" w:eastAsia="微软雅黑" w:hAnsi="微软雅黑" w:hint="eastAsia"/>
          <w:b/>
          <w:lang w:eastAsia="zh-CN"/>
        </w:rPr>
        <w:t>3 播放控制</w:t>
      </w:r>
    </w:p>
    <w:p w14:paraId="67E61C26"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当主机作为共享视频的播放器播放视频时，对于视频播放的控制，需要提供的功能如下：</w:t>
      </w:r>
    </w:p>
    <w:p w14:paraId="01D2CE6D"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1）播放视频</w:t>
      </w:r>
    </w:p>
    <w:p w14:paraId="0F45DF4D"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当主机作为DLNA 协议中的播放器模块时，用户可以通过主机控制投射视频继续播放。当主</w:t>
      </w:r>
    </w:p>
    <w:p w14:paraId="06944D31"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机继续播放视频时，需要同步播放的状态信息到源视频的服务设备。</w:t>
      </w:r>
    </w:p>
    <w:p w14:paraId="02620E79"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当主机作为DLNA 协议中的播放器模块时，如果用户通过源视频的服务设备控制视频的播</w:t>
      </w:r>
    </w:p>
    <w:p w14:paraId="06D1D7E1"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放，那么主机也需要同时响应该控制命令开始播放视频并同步播放的状态信息到服务设备。</w:t>
      </w:r>
    </w:p>
    <w:p w14:paraId="3B5394C1"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2）暂停播放</w:t>
      </w:r>
    </w:p>
    <w:p w14:paraId="107E7B8F"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当主机作为DLNA 协议中的播放器模块时，用户可以通过主机控制投射视频的暂停。当主机</w:t>
      </w:r>
    </w:p>
    <w:p w14:paraId="5F56E421"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开始暂停视频播放时，需要同步暂停的状态信息到源视频的服务设备。</w:t>
      </w:r>
    </w:p>
    <w:p w14:paraId="237AB542"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当主机作为DLNA 协议中的播放器模块时，如果用户通过源视频的服务设备控制视频的暂</w:t>
      </w:r>
    </w:p>
    <w:p w14:paraId="358874B4"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停，那么主机也需要同时响应该控制命令暂停视频的播放并同步暂停的状态信息到服务设备。</w:t>
      </w:r>
    </w:p>
    <w:p w14:paraId="4EF1DB0E"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3）快进</w:t>
      </w:r>
    </w:p>
    <w:p w14:paraId="2F6D94BC"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当主机作为DLNA 协议中的播放器模块时，用户可以通过主机控制播放视频的快进，视频播</w:t>
      </w:r>
    </w:p>
    <w:p w14:paraId="19EFB250"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放的进度需要同步到源视频的服务设备。播放快进的最小时间步长为 1s。</w:t>
      </w:r>
    </w:p>
    <w:p w14:paraId="1B985B84"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当主机作为DLNA 协议中的播放器模块时，如果用户通过源视频的服务设备控制播放的快</w:t>
      </w:r>
    </w:p>
    <w:p w14:paraId="3EFB9020"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进，那么主机也需要同时响应该控制命令更新播放的进度，并同步快进的状态信息到服务设备。</w:t>
      </w:r>
    </w:p>
    <w:p w14:paraId="53D4E5CE"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如果播放的是在线视频流，当快进到视频结尾时，如果主机可以获取视频源播放列表中下一资源</w:t>
      </w:r>
    </w:p>
    <w:p w14:paraId="2980E2EF"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地址，则主机自动顺序播放，否则将自动退出当前投屏的播放动作。如果播放的是本地视频文</w:t>
      </w:r>
    </w:p>
    <w:p w14:paraId="508EAF28"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件，当快进到视频结尾时，主机自动退出当前的投屏播放。</w:t>
      </w:r>
    </w:p>
    <w:p w14:paraId="0CE2848D"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4）快退</w:t>
      </w:r>
    </w:p>
    <w:p w14:paraId="6903C1BA"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当主机作为DLNA 协议中的播放器模块时，用户可以通过主机控制播放视频的快退，视频播</w:t>
      </w:r>
    </w:p>
    <w:p w14:paraId="502BF8BA"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放的进度需要同步到源视频的服务设备。播放快退的最小时间步长为 1s。</w:t>
      </w:r>
    </w:p>
    <w:p w14:paraId="41F1D096"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当主机作为DLNA 协议中的播放器模块时，如果用户通过源视频的服务设备控制播放的快</w:t>
      </w:r>
    </w:p>
    <w:p w14:paraId="74DBDC3C"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退，那么主机也需要同时响应该控制命令更新播放的进度，并同步快退的状态信息到服务设备。</w:t>
      </w:r>
    </w:p>
    <w:p w14:paraId="319CF085"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如果用户持续快退到视频的开始位置时，视频将从初始位置开始重新播放。</w:t>
      </w:r>
    </w:p>
    <w:p w14:paraId="6CC3E891"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lastRenderedPageBreak/>
        <w:t>5）退出播放</w:t>
      </w:r>
    </w:p>
    <w:p w14:paraId="32BE031B" w14:textId="77777777" w:rsidR="002167CE" w:rsidRPr="0092325D" w:rsidRDefault="002167CE" w:rsidP="00290CC9">
      <w:pPr>
        <w:pStyle w:val="BodyText"/>
        <w:ind w:firstLineChars="200" w:firstLine="400"/>
        <w:rPr>
          <w:rFonts w:ascii="微软雅黑" w:eastAsia="微软雅黑" w:hAnsi="微软雅黑"/>
          <w:highlight w:val="yellow"/>
          <w:lang w:eastAsia="zh-CN"/>
        </w:rPr>
      </w:pPr>
      <w:r w:rsidRPr="00E26B2A">
        <w:rPr>
          <w:rFonts w:ascii="微软雅黑" w:eastAsia="微软雅黑" w:hAnsi="微软雅黑" w:hint="eastAsia"/>
          <w:lang w:eastAsia="zh-CN"/>
        </w:rPr>
        <w:t>视频播放过程中，允许用户操作主机端主动退出当前的投屏播放，因此</w:t>
      </w:r>
      <w:r w:rsidRPr="0092325D">
        <w:rPr>
          <w:rFonts w:ascii="微软雅黑" w:eastAsia="微软雅黑" w:hAnsi="微软雅黑" w:hint="eastAsia"/>
          <w:highlight w:val="yellow"/>
          <w:lang w:eastAsia="zh-CN"/>
        </w:rPr>
        <w:t>主机需要提供退出当</w:t>
      </w:r>
    </w:p>
    <w:p w14:paraId="3E89E32C" w14:textId="77777777" w:rsidR="002167CE" w:rsidRPr="00E26B2A" w:rsidRDefault="002167CE" w:rsidP="002167CE">
      <w:pPr>
        <w:pStyle w:val="BodyText"/>
        <w:rPr>
          <w:rFonts w:ascii="微软雅黑" w:eastAsia="微软雅黑" w:hAnsi="微软雅黑"/>
          <w:lang w:eastAsia="zh-CN"/>
        </w:rPr>
      </w:pPr>
      <w:r w:rsidRPr="0092325D">
        <w:rPr>
          <w:rFonts w:ascii="微软雅黑" w:eastAsia="微软雅黑" w:hAnsi="微软雅黑" w:hint="eastAsia"/>
          <w:highlight w:val="yellow"/>
          <w:lang w:eastAsia="zh-CN"/>
        </w:rPr>
        <w:t>前投屏的功能接口</w:t>
      </w:r>
      <w:r w:rsidRPr="00E26B2A">
        <w:rPr>
          <w:rFonts w:ascii="微软雅黑" w:eastAsia="微软雅黑" w:hAnsi="微软雅黑" w:hint="eastAsia"/>
          <w:lang w:eastAsia="zh-CN"/>
        </w:rPr>
        <w:t>。</w:t>
      </w:r>
    </w:p>
    <w:p w14:paraId="4ADCE9F2"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视频播放过程中，当用户通过服务设备主动退出投屏播放时，主机需要及时响应该请求退出</w:t>
      </w:r>
    </w:p>
    <w:p w14:paraId="1807D663"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当前视频播放。</w:t>
      </w:r>
    </w:p>
    <w:p w14:paraId="7FB855E6"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视频播放结束且无法获取下一视频的相关信息时，主机自动退出当前的投屏播放。</w:t>
      </w:r>
    </w:p>
    <w:p w14:paraId="5DC452C3"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播放过程中网络发生异常时，主机自动退出当前的投屏播放。</w:t>
      </w:r>
    </w:p>
    <w:p w14:paraId="4FA7E692"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6）音量调节</w:t>
      </w:r>
    </w:p>
    <w:p w14:paraId="77453FCF"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当主机作为DLNA 协议中的播放器模块时，用户可以通过主机调节播放的音量大小，视频播</w:t>
      </w:r>
    </w:p>
    <w:p w14:paraId="36ADE10F"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放的音量信息需要同步到源视频的服务设备。</w:t>
      </w:r>
    </w:p>
    <w:p w14:paraId="479FD5D7"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当主机作为DLNA 协议中的播放器模块时，如果用户通过源视频的服务设备调节播放的音量</w:t>
      </w:r>
    </w:p>
    <w:p w14:paraId="59DB6754"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大小，那么主机也需要同时响应该控制命令更新其音量，并同步音量的状态信息到服务设备。</w:t>
      </w:r>
    </w:p>
    <w:p w14:paraId="5117F3A1" w14:textId="77777777" w:rsidR="002167CE" w:rsidRPr="00E26B2A" w:rsidRDefault="000712E0" w:rsidP="002167CE">
      <w:pPr>
        <w:pStyle w:val="BodyText"/>
        <w:rPr>
          <w:rFonts w:ascii="微软雅黑" w:eastAsia="微软雅黑" w:hAnsi="微软雅黑"/>
          <w:lang w:eastAsia="zh-CN"/>
        </w:rPr>
      </w:pPr>
      <w:r w:rsidRPr="00E26B2A">
        <w:rPr>
          <w:rFonts w:ascii="微软雅黑" w:eastAsia="微软雅黑" w:hAnsi="微软雅黑" w:hint="eastAsia"/>
          <w:lang w:eastAsia="zh-CN"/>
        </w:rPr>
        <w:t>2.4.6</w:t>
      </w:r>
      <w:r w:rsidR="002167CE" w:rsidRPr="00E26B2A">
        <w:rPr>
          <w:rFonts w:ascii="微软雅黑" w:eastAsia="微软雅黑" w:hAnsi="微软雅黑" w:hint="eastAsia"/>
          <w:lang w:eastAsia="zh-CN"/>
        </w:rPr>
        <w:t>.4 字幕</w:t>
      </w:r>
    </w:p>
    <w:p w14:paraId="1EEA59D5"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当用户选择投屏播放本地视频资源时，如果视频资源内嵌了字幕信息，则主机要求同步显示</w:t>
      </w:r>
    </w:p>
    <w:p w14:paraId="1F84FAE6"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字幕信息；如果服务设备端</w:t>
      </w:r>
      <w:bookmarkStart w:id="18" w:name="_GoBack"/>
      <w:bookmarkEnd w:id="18"/>
      <w:r w:rsidRPr="00E26B2A">
        <w:rPr>
          <w:rFonts w:ascii="微软雅黑" w:eastAsia="微软雅黑" w:hAnsi="微软雅黑" w:hint="eastAsia"/>
          <w:lang w:eastAsia="zh-CN"/>
        </w:rPr>
        <w:t>选择播放的视频字幕属于外挂字幕，那么基于DLNA 协议主机端可以</w:t>
      </w:r>
    </w:p>
    <w:p w14:paraId="4B9A1E13" w14:textId="77777777" w:rsidR="002167CE" w:rsidRPr="00E26B2A" w:rsidRDefault="002167CE" w:rsidP="002167CE">
      <w:pPr>
        <w:pStyle w:val="BodyText"/>
        <w:rPr>
          <w:rFonts w:ascii="微软雅黑" w:eastAsia="微软雅黑" w:hAnsi="微软雅黑"/>
          <w:lang w:eastAsia="zh-CN"/>
        </w:rPr>
      </w:pPr>
      <w:commentRangeStart w:id="19"/>
      <w:r w:rsidRPr="006D3DFD">
        <w:rPr>
          <w:rFonts w:ascii="微软雅黑" w:eastAsia="微软雅黑" w:hAnsi="微软雅黑" w:hint="eastAsia"/>
          <w:highlight w:val="yellow"/>
          <w:lang w:eastAsia="zh-CN"/>
        </w:rPr>
        <w:t>不显示字幕</w:t>
      </w:r>
      <w:commentRangeEnd w:id="19"/>
      <w:r w:rsidR="006D3DFD">
        <w:rPr>
          <w:rStyle w:val="CommentReference"/>
          <w:rFonts w:eastAsia="宋体"/>
          <w:lang w:eastAsia="zh-CN"/>
        </w:rPr>
        <w:commentReference w:id="19"/>
      </w:r>
      <w:r w:rsidRPr="006D3DFD">
        <w:rPr>
          <w:rFonts w:ascii="微软雅黑" w:eastAsia="微软雅黑" w:hAnsi="微软雅黑" w:hint="eastAsia"/>
          <w:highlight w:val="yellow"/>
          <w:lang w:eastAsia="zh-CN"/>
        </w:rPr>
        <w:t>。</w:t>
      </w:r>
    </w:p>
    <w:p w14:paraId="7280948B" w14:textId="77777777" w:rsidR="002167CE" w:rsidRPr="00E26B2A" w:rsidRDefault="002167CE" w:rsidP="00B2138D">
      <w:pPr>
        <w:pStyle w:val="Heading2"/>
        <w:rPr>
          <w:rFonts w:ascii="微软雅黑" w:eastAsia="微软雅黑" w:hAnsi="微软雅黑" w:cs="Arial"/>
          <w:lang w:eastAsia="zh-CN"/>
        </w:rPr>
      </w:pPr>
      <w:bookmarkStart w:id="20" w:name="_Toc32584902"/>
      <w:r w:rsidRPr="00B2138D">
        <w:rPr>
          <w:rFonts w:ascii="微软雅黑" w:eastAsia="微软雅黑" w:hAnsi="微软雅黑" w:cs="Arial" w:hint="eastAsia"/>
          <w:lang w:eastAsia="zh-CN"/>
        </w:rPr>
        <w:t>DLNA</w:t>
      </w:r>
      <w:r w:rsidRPr="00E26B2A">
        <w:rPr>
          <w:rFonts w:ascii="微软雅黑" w:eastAsia="微软雅黑" w:hAnsi="微软雅黑" w:hint="eastAsia"/>
          <w:lang w:eastAsia="zh-CN"/>
        </w:rPr>
        <w:t xml:space="preserve"> 认证</w:t>
      </w:r>
      <w:bookmarkEnd w:id="20"/>
    </w:p>
    <w:p w14:paraId="49CF89F0" w14:textId="77777777" w:rsidR="002167CE" w:rsidRPr="00E26B2A" w:rsidRDefault="002167CE" w:rsidP="00290CC9">
      <w:pPr>
        <w:pStyle w:val="BodyText"/>
        <w:ind w:firstLineChars="200" w:firstLine="400"/>
        <w:rPr>
          <w:rFonts w:ascii="微软雅黑" w:eastAsia="微软雅黑" w:hAnsi="微软雅黑"/>
          <w:lang w:eastAsia="zh-CN"/>
        </w:rPr>
      </w:pPr>
      <w:r w:rsidRPr="00E26B2A">
        <w:rPr>
          <w:rFonts w:ascii="微软雅黑" w:eastAsia="微软雅黑" w:hAnsi="微软雅黑" w:hint="eastAsia"/>
          <w:lang w:eastAsia="zh-CN"/>
        </w:rPr>
        <w:t>娱乐主机要求作为显示设备支持 DLNA 协议时，需要对设备进行 DLNA 认证，获取 DLNA 标</w:t>
      </w:r>
    </w:p>
    <w:p w14:paraId="39EB9654"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章。</w:t>
      </w:r>
    </w:p>
    <w:p w14:paraId="1DF2DBB3" w14:textId="77777777" w:rsidR="002167CE" w:rsidRPr="00E26B2A" w:rsidRDefault="002167CE" w:rsidP="00B2138D">
      <w:pPr>
        <w:pStyle w:val="Heading2"/>
        <w:rPr>
          <w:rFonts w:ascii="微软雅黑" w:eastAsia="微软雅黑" w:hAnsi="微软雅黑" w:cs="Arial"/>
          <w:lang w:eastAsia="zh-CN"/>
        </w:rPr>
      </w:pPr>
      <w:bookmarkStart w:id="21" w:name="_Toc32584903"/>
      <w:r w:rsidRPr="00B2138D">
        <w:rPr>
          <w:rFonts w:ascii="微软雅黑" w:eastAsia="微软雅黑" w:hAnsi="微软雅黑" w:cs="Arial" w:hint="eastAsia"/>
          <w:lang w:eastAsia="zh-CN"/>
        </w:rPr>
        <w:t>行车安全约束</w:t>
      </w:r>
      <w:bookmarkEnd w:id="21"/>
    </w:p>
    <w:p w14:paraId="08E32AF0" w14:textId="77777777" w:rsidR="002167CE" w:rsidRPr="00E26B2A" w:rsidRDefault="002167CE" w:rsidP="002167CE">
      <w:pPr>
        <w:pStyle w:val="BodyText"/>
        <w:rPr>
          <w:rFonts w:ascii="微软雅黑" w:eastAsia="微软雅黑" w:hAnsi="微软雅黑"/>
          <w:lang w:eastAsia="zh-CN"/>
        </w:rPr>
      </w:pPr>
      <w:r w:rsidRPr="00E26B2A">
        <w:rPr>
          <w:rFonts w:ascii="微软雅黑" w:eastAsia="微软雅黑" w:hAnsi="微软雅黑" w:hint="eastAsia"/>
          <w:lang w:eastAsia="zh-CN"/>
        </w:rPr>
        <w:t>1）投屏播放的资源类型为视频文件时，需要满足福特对于视频播放的行车安全约束策略，参</w:t>
      </w:r>
    </w:p>
    <w:p w14:paraId="0DF2E28D" w14:textId="77777777" w:rsidR="001960AD" w:rsidRPr="00E26B2A" w:rsidRDefault="002167CE">
      <w:pPr>
        <w:pStyle w:val="BodyText"/>
        <w:rPr>
          <w:rFonts w:ascii="微软雅黑" w:eastAsia="微软雅黑" w:hAnsi="微软雅黑"/>
          <w:lang w:eastAsia="zh-CN"/>
        </w:rPr>
      </w:pPr>
      <w:r w:rsidRPr="00E26B2A">
        <w:rPr>
          <w:rFonts w:ascii="微软雅黑" w:eastAsia="微软雅黑" w:hAnsi="微软雅黑" w:hint="eastAsia"/>
          <w:lang w:eastAsia="zh-CN"/>
        </w:rPr>
        <w:t>见相关文档。</w:t>
      </w:r>
    </w:p>
    <w:p w14:paraId="39E9F8E4" w14:textId="77777777" w:rsidR="001960AD" w:rsidRPr="00E26B2A" w:rsidRDefault="007711E1">
      <w:pPr>
        <w:pStyle w:val="Heading1"/>
        <w:keepLines w:val="0"/>
        <w:tabs>
          <w:tab w:val="clear" w:pos="432"/>
          <w:tab w:val="left" w:pos="567"/>
        </w:tabs>
        <w:spacing w:before="240" w:after="240" w:line="240" w:lineRule="auto"/>
        <w:ind w:left="567" w:hanging="567"/>
        <w:rPr>
          <w:rFonts w:ascii="微软雅黑" w:eastAsia="微软雅黑" w:hAnsi="微软雅黑" w:cs="Arial"/>
          <w:lang w:eastAsia="zh-CN"/>
        </w:rPr>
      </w:pPr>
      <w:bookmarkStart w:id="22" w:name="_Toc459128597"/>
      <w:bookmarkStart w:id="23" w:name="_Toc448484051"/>
      <w:bookmarkStart w:id="24" w:name="_Toc25323964"/>
      <w:bookmarkStart w:id="25" w:name="_Toc32584904"/>
      <w:bookmarkEnd w:id="22"/>
      <w:bookmarkEnd w:id="23"/>
      <w:r w:rsidRPr="00E26B2A">
        <w:rPr>
          <w:rFonts w:ascii="微软雅黑" w:eastAsia="微软雅黑" w:hAnsi="微软雅黑" w:cs="Arial" w:hint="eastAsia"/>
          <w:lang w:eastAsia="zh-CN"/>
        </w:rPr>
        <w:lastRenderedPageBreak/>
        <w:t>系统</w:t>
      </w:r>
      <w:bookmarkEnd w:id="24"/>
      <w:r w:rsidRPr="00E26B2A">
        <w:rPr>
          <w:rFonts w:ascii="微软雅黑" w:eastAsia="微软雅黑" w:hAnsi="微软雅黑" w:cs="Arial" w:hint="eastAsia"/>
          <w:lang w:eastAsia="zh-CN"/>
        </w:rPr>
        <w:t>边界</w:t>
      </w:r>
      <w:bookmarkEnd w:id="25"/>
    </w:p>
    <w:p w14:paraId="5FFE091C" w14:textId="77777777" w:rsidR="00E73268" w:rsidRDefault="00E73268" w:rsidP="00E73268">
      <w:pPr>
        <w:pStyle w:val="BodyText"/>
        <w:rPr>
          <w:rFonts w:eastAsia="微软雅黑"/>
          <w:lang w:eastAsia="zh-CN"/>
        </w:rPr>
      </w:pPr>
      <w:r>
        <w:rPr>
          <w:rFonts w:eastAsia="微软雅黑" w:hint="eastAsia"/>
          <w:lang w:eastAsia="zh-CN"/>
        </w:rPr>
        <w:t>请参考表格</w:t>
      </w:r>
      <w:r>
        <w:rPr>
          <w:rFonts w:eastAsia="微软雅黑" w:hint="eastAsia"/>
          <w:lang w:eastAsia="zh-CN"/>
        </w:rPr>
        <w:t>x</w:t>
      </w:r>
      <w:r>
        <w:rPr>
          <w:rFonts w:eastAsia="微软雅黑"/>
          <w:lang w:eastAsia="zh-CN"/>
        </w:rPr>
        <w:t>x</w:t>
      </w:r>
      <w:r>
        <w:rPr>
          <w:rFonts w:eastAsia="微软雅黑" w:hint="eastAsia"/>
          <w:lang w:eastAsia="zh-CN"/>
        </w:rPr>
        <w:t>（外部表格文档后续补充）</w:t>
      </w:r>
    </w:p>
    <w:p w14:paraId="2FB05F8C" w14:textId="77777777" w:rsidR="001960AD" w:rsidRPr="00E73268" w:rsidRDefault="001960AD">
      <w:pPr>
        <w:pStyle w:val="BodyText"/>
        <w:rPr>
          <w:rFonts w:ascii="微软雅黑" w:eastAsia="微软雅黑" w:hAnsi="微软雅黑"/>
          <w:lang w:eastAsia="zh-CN"/>
        </w:rPr>
      </w:pPr>
    </w:p>
    <w:sectPr w:rsidR="001960AD" w:rsidRPr="00E73268" w:rsidSect="001960AD">
      <w:headerReference w:type="default" r:id="rId17"/>
      <w:footerReference w:type="default" r:id="rId18"/>
      <w:pgSz w:w="12240" w:h="15840"/>
      <w:pgMar w:top="2157" w:right="1080" w:bottom="1618" w:left="12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Author" w:date="2020-02-17T20:48:00Z" w:initials="A">
    <w:p w14:paraId="4EFBB7A0" w14:textId="77777777" w:rsidR="006D3DFD" w:rsidRDefault="006D3DFD">
      <w:pPr>
        <w:pStyle w:val="CommentText"/>
        <w:rPr>
          <w:rFonts w:hint="eastAsia"/>
        </w:rPr>
      </w:pPr>
      <w:r>
        <w:rPr>
          <w:rStyle w:val="CommentReference"/>
        </w:rPr>
        <w:annotationRef/>
      </w:r>
      <w:r>
        <w:rPr>
          <w:rFonts w:hint="eastAsia"/>
        </w:rPr>
        <w:t>服务器上本地视频同级目录下如有对应的字幕文件，需要在车机端同步解析字幕并展示；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FBB7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FBB7A0" w16cid:durableId="21F57A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6AD11" w14:textId="77777777" w:rsidR="008C69E6" w:rsidRDefault="008C69E6" w:rsidP="001960AD">
      <w:r>
        <w:separator/>
      </w:r>
    </w:p>
  </w:endnote>
  <w:endnote w:type="continuationSeparator" w:id="0">
    <w:p w14:paraId="6B4CBBF6" w14:textId="77777777" w:rsidR="008C69E6" w:rsidRDefault="008C69E6" w:rsidP="00196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HYb2gj">
    <w:altName w:val="Times New Roman"/>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0781998"/>
      <w:docPartObj>
        <w:docPartGallery w:val="AutoText"/>
      </w:docPartObj>
    </w:sdtPr>
    <w:sdtEndPr/>
    <w:sdtContent>
      <w:p w14:paraId="696D6485" w14:textId="77777777" w:rsidR="00DB7CD3" w:rsidRDefault="00F20889">
        <w:pPr>
          <w:pStyle w:val="Footer"/>
          <w:jc w:val="right"/>
        </w:pPr>
        <w:r>
          <w:fldChar w:fldCharType="begin"/>
        </w:r>
        <w:r>
          <w:instrText>PAGE   \* MERGEFORMAT</w:instrText>
        </w:r>
        <w:r>
          <w:fldChar w:fldCharType="separate"/>
        </w:r>
        <w:r w:rsidR="001802FB" w:rsidRPr="001802FB">
          <w:rPr>
            <w:noProof/>
            <w:lang w:val="zh-CN"/>
          </w:rPr>
          <w:t>1</w:t>
        </w:r>
        <w:r>
          <w:rPr>
            <w:noProof/>
            <w:lang w:val="zh-CN"/>
          </w:rPr>
          <w:fldChar w:fldCharType="end"/>
        </w:r>
      </w:p>
    </w:sdtContent>
  </w:sdt>
  <w:p w14:paraId="24B643B8" w14:textId="77777777" w:rsidR="00DB7CD3" w:rsidRDefault="00DB7CD3">
    <w:pPr>
      <w:pStyle w:val="Footer"/>
      <w:jc w:val="center"/>
      <w:rPr>
        <w:b/>
        <w:color w:val="3366F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75E6C" w14:textId="77777777" w:rsidR="008C69E6" w:rsidRDefault="008C69E6" w:rsidP="001960AD">
      <w:r>
        <w:separator/>
      </w:r>
    </w:p>
  </w:footnote>
  <w:footnote w:type="continuationSeparator" w:id="0">
    <w:p w14:paraId="17C2E955" w14:textId="77777777" w:rsidR="008C69E6" w:rsidRDefault="008C69E6" w:rsidP="00196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9B876" w14:textId="77777777" w:rsidR="00DB7CD3" w:rsidRDefault="00DB7CD3">
    <w:pPr>
      <w:jc w:val="center"/>
      <w:rPr>
        <w:rFonts w:cs="Arial"/>
        <w:color w:val="0D388F"/>
        <w:sz w:val="28"/>
        <w:szCs w:val="28"/>
      </w:rPr>
    </w:pPr>
    <w:r>
      <w:rPr>
        <w:noProof/>
      </w:rPr>
      <w:drawing>
        <wp:anchor distT="0" distB="0" distL="114300" distR="114300" simplePos="0" relativeHeight="251658240" behindDoc="0" locked="0" layoutInCell="1" allowOverlap="1" wp14:anchorId="36187385" wp14:editId="6314760D">
          <wp:simplePos x="0" y="0"/>
          <wp:positionH relativeFrom="column">
            <wp:posOffset>0</wp:posOffset>
          </wp:positionH>
          <wp:positionV relativeFrom="paragraph">
            <wp:posOffset>40005</wp:posOffset>
          </wp:positionV>
          <wp:extent cx="1085215" cy="334010"/>
          <wp:effectExtent l="0" t="0" r="0" b="0"/>
          <wp:wrapNone/>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5215" cy="334010"/>
                  </a:xfrm>
                  <a:prstGeom prst="rect">
                    <a:avLst/>
                  </a:prstGeom>
                  <a:noFill/>
                  <a:ln>
                    <a:noFill/>
                  </a:ln>
                </pic:spPr>
              </pic:pic>
            </a:graphicData>
          </a:graphic>
        </wp:anchor>
      </w:drawing>
    </w:r>
    <w:r w:rsidR="008C69E6">
      <w:pict w14:anchorId="2301CE88">
        <v:line id="Line 8" o:spid="_x0000_s2049" style="position:absolute;left:0;text-align:left;z-index:251656192;mso-position-horizontal-relative:text;mso-position-vertical-relative:text" from="0,35.8pt" to="495pt,35.8pt" o:gfxdata="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cbNop0wAAAAYB&#10;AAAPAAAAAAAAAAEAIAAAACIAAABkcnMvZG93bnJldi54bWxQSwECFAAUAAAACACHTuJAArnLiq4B&#10;AABRAwAADgAAAAAAAAABACAAAAAiAQAAZHJzL2Uyb0RvYy54bWxQSwUGAAAAAAYABgBZAQAAQgUA&#10;AAAA&#10;"/>
      </w:pict>
    </w:r>
    <w:r>
      <w:rPr>
        <w:rFonts w:hint="eastAsia"/>
      </w:rPr>
      <w:t xml:space="preserve">                                                                                                     </w:t>
    </w:r>
    <w:r>
      <w:rPr>
        <w:rFonts w:cs="Arial"/>
        <w:color w:val="0D388F"/>
        <w:sz w:val="28"/>
        <w:szCs w:val="28"/>
      </w:rPr>
      <w:t xml:space="preserve">     </w:t>
    </w:r>
    <w:r>
      <w:rPr>
        <w:rFonts w:cs="Arial" w:hint="eastAsia"/>
        <w:color w:val="0D388F"/>
        <w:sz w:val="28"/>
        <w:szCs w:val="28"/>
      </w:rPr>
      <w:t xml:space="preserve">  </w:t>
    </w:r>
  </w:p>
  <w:p w14:paraId="65667370" w14:textId="77777777" w:rsidR="00DB7CD3" w:rsidRDefault="00DB7CD3">
    <w:pPr>
      <w:pStyle w:val="Header"/>
    </w:pPr>
    <w:r>
      <w:rPr>
        <w:rFonts w:hint="eastAsia"/>
      </w:rPr>
      <w:t xml:space="preserve">                                                                                                                                         </w:t>
    </w:r>
    <w:r>
      <w:rPr>
        <w:color w:val="0D388F"/>
        <w:sz w:val="28"/>
        <w:szCs w:val="28"/>
      </w:rPr>
      <w:t xml:space="preserve">        Confidential</w:t>
    </w:r>
    <w:r>
      <w:rPr>
        <w:rFonts w:cs="Arial"/>
        <w:color w:val="0D388F"/>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FFFFFF7E"/>
    <w:lvl w:ilvl="0">
      <w:start w:val="1"/>
      <w:numFmt w:val="lowerRoman"/>
      <w:pStyle w:val="ListNumber3"/>
      <w:lvlText w:val="%1."/>
      <w:lvlJc w:val="left"/>
      <w:pPr>
        <w:ind w:left="1080" w:hanging="360"/>
      </w:pPr>
      <w:rPr>
        <w:rFonts w:hint="default"/>
      </w:rPr>
    </w:lvl>
  </w:abstractNum>
  <w:abstractNum w:abstractNumId="1" w15:restartNumberingAfterBreak="0">
    <w:nsid w:val="FFFFFF7F"/>
    <w:multiLevelType w:val="singleLevel"/>
    <w:tmpl w:val="FFFFFF7F"/>
    <w:lvl w:ilvl="0">
      <w:start w:val="1"/>
      <w:numFmt w:val="lowerLetter"/>
      <w:pStyle w:val="ListNumber2"/>
      <w:lvlText w:val="%1."/>
      <w:lvlJc w:val="left"/>
      <w:pPr>
        <w:ind w:left="720" w:hanging="360"/>
      </w:pPr>
    </w:lvl>
  </w:abstractNum>
  <w:abstractNum w:abstractNumId="2"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3"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04560362"/>
    <w:multiLevelType w:val="multilevel"/>
    <w:tmpl w:val="0456036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65D5F32"/>
    <w:multiLevelType w:val="singleLevel"/>
    <w:tmpl w:val="065D5F32"/>
    <w:lvl w:ilvl="0">
      <w:start w:val="1"/>
      <w:numFmt w:val="decimal"/>
      <w:pStyle w:val="Upstream"/>
      <w:lvlText w:val="[U-%1]"/>
      <w:lvlJc w:val="left"/>
      <w:pPr>
        <w:tabs>
          <w:tab w:val="left" w:pos="720"/>
        </w:tabs>
        <w:ind w:left="720" w:hanging="720"/>
      </w:pPr>
      <w:rPr>
        <w:rFonts w:hint="default"/>
      </w:rPr>
    </w:lvl>
  </w:abstractNum>
  <w:abstractNum w:abstractNumId="7" w15:restartNumberingAfterBreak="0">
    <w:nsid w:val="11924E72"/>
    <w:multiLevelType w:val="singleLevel"/>
    <w:tmpl w:val="11924E72"/>
    <w:lvl w:ilvl="0">
      <w:start w:val="1"/>
      <w:numFmt w:val="decimal"/>
      <w:pStyle w:val="ListBullet2"/>
      <w:lvlText w:val="%1."/>
      <w:lvlJc w:val="left"/>
      <w:pPr>
        <w:tabs>
          <w:tab w:val="left" w:pos="360"/>
        </w:tabs>
        <w:ind w:left="360" w:hanging="360"/>
      </w:pPr>
    </w:lvl>
  </w:abstractNum>
  <w:abstractNum w:abstractNumId="8" w15:restartNumberingAfterBreak="0">
    <w:nsid w:val="1D766FCF"/>
    <w:multiLevelType w:val="multilevel"/>
    <w:tmpl w:val="1D766FCF"/>
    <w:lvl w:ilvl="0">
      <w:start w:val="1"/>
      <w:numFmt w:val="decimal"/>
      <w:pStyle w:val="Figures"/>
      <w:lvlText w:val="[F-%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9" w15:restartNumberingAfterBreak="0">
    <w:nsid w:val="1E182D12"/>
    <w:multiLevelType w:val="multilevel"/>
    <w:tmpl w:val="1E182D12"/>
    <w:lvl w:ilvl="0">
      <w:start w:val="1"/>
      <w:numFmt w:val="decimal"/>
      <w:pStyle w:val="CapabilityList"/>
      <w:lvlText w:val="(R%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969566D"/>
    <w:multiLevelType w:val="singleLevel"/>
    <w:tmpl w:val="2969566D"/>
    <w:lvl w:ilvl="0">
      <w:start w:val="1"/>
      <w:numFmt w:val="bullet"/>
      <w:pStyle w:val="BodyTextRequirement"/>
      <w:lvlText w:val=""/>
      <w:lvlJc w:val="left"/>
      <w:pPr>
        <w:tabs>
          <w:tab w:val="left" w:pos="720"/>
        </w:tabs>
        <w:ind w:left="454" w:hanging="454"/>
      </w:pPr>
      <w:rPr>
        <w:rFonts w:ascii="Wingdings" w:hAnsi="Wingdings" w:hint="default"/>
      </w:rPr>
    </w:lvl>
  </w:abstractNum>
  <w:abstractNum w:abstractNumId="11" w15:restartNumberingAfterBreak="0">
    <w:nsid w:val="2DD27A72"/>
    <w:multiLevelType w:val="multilevel"/>
    <w:tmpl w:val="2DD27A72"/>
    <w:lvl w:ilvl="0">
      <w:start w:val="1"/>
      <w:numFmt w:val="bullet"/>
      <w:pStyle w:val="Table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538514A"/>
    <w:multiLevelType w:val="multilevel"/>
    <w:tmpl w:val="3538514A"/>
    <w:lvl w:ilvl="0">
      <w:start w:val="1"/>
      <w:numFmt w:val="decimal"/>
      <w:pStyle w:val="Reference"/>
      <w:lvlText w:val="[A%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42639CE"/>
    <w:multiLevelType w:val="multilevel"/>
    <w:tmpl w:val="442639CE"/>
    <w:lvl w:ilvl="0">
      <w:start w:val="1"/>
      <w:numFmt w:val="bullet"/>
      <w:pStyle w:val="Requirement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45E536F2"/>
    <w:multiLevelType w:val="singleLevel"/>
    <w:tmpl w:val="45E536F2"/>
    <w:lvl w:ilvl="0">
      <w:start w:val="1"/>
      <w:numFmt w:val="decimal"/>
      <w:pStyle w:val="Related"/>
      <w:lvlText w:val="[R-%1]"/>
      <w:lvlJc w:val="left"/>
      <w:pPr>
        <w:tabs>
          <w:tab w:val="left" w:pos="720"/>
        </w:tabs>
        <w:ind w:left="720" w:hanging="720"/>
      </w:pPr>
      <w:rPr>
        <w:rFonts w:hint="default"/>
      </w:rPr>
    </w:lvl>
  </w:abstractNum>
  <w:abstractNum w:abstractNumId="15" w15:restartNumberingAfterBreak="0">
    <w:nsid w:val="55E743B9"/>
    <w:multiLevelType w:val="multilevel"/>
    <w:tmpl w:val="55E743B9"/>
    <w:lvl w:ilvl="0">
      <w:start w:val="1"/>
      <w:numFmt w:val="decimal"/>
      <w:pStyle w:val="ConstraintList"/>
      <w:lvlText w:val="(C%1)"/>
      <w:lvlJc w:val="left"/>
      <w:pPr>
        <w:ind w:left="360" w:firstLine="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6" w15:restartNumberingAfterBreak="0">
    <w:nsid w:val="764E62B8"/>
    <w:multiLevelType w:val="multilevel"/>
    <w:tmpl w:val="764E62B8"/>
    <w:lvl w:ilvl="0">
      <w:start w:val="1"/>
      <w:numFmt w:val="decimal"/>
      <w:pStyle w:val="Heading1"/>
      <w:lvlText w:val="%1"/>
      <w:lvlJc w:val="left"/>
      <w:pPr>
        <w:tabs>
          <w:tab w:val="left" w:pos="432"/>
        </w:tabs>
        <w:ind w:left="432" w:hanging="432"/>
      </w:pPr>
    </w:lvl>
    <w:lvl w:ilvl="1">
      <w:start w:val="1"/>
      <w:numFmt w:val="decimal"/>
      <w:pStyle w:val="Heading2"/>
      <w:lvlText w:val="%1.%2"/>
      <w:lvlJc w:val="left"/>
      <w:pPr>
        <w:tabs>
          <w:tab w:val="left" w:pos="576"/>
        </w:tabs>
        <w:ind w:left="576" w:hanging="576"/>
      </w:pPr>
      <w:rPr>
        <w:rFonts w:ascii="Arial" w:hAnsi="Arial" w:cs="Arial" w:hint="default"/>
        <w:b/>
      </w:rPr>
    </w:lvl>
    <w:lvl w:ilvl="2">
      <w:start w:val="1"/>
      <w:numFmt w:val="decimal"/>
      <w:pStyle w:val="Heading3"/>
      <w:lvlText w:val="%1.%2.%3"/>
      <w:lvlJc w:val="left"/>
      <w:pPr>
        <w:tabs>
          <w:tab w:val="left" w:pos="3696"/>
        </w:tabs>
        <w:ind w:left="3696" w:hanging="720"/>
      </w:pPr>
      <w:rPr>
        <w:b w:val="0"/>
        <w:bCs w:val="0"/>
        <w:i w:val="0"/>
        <w:iCs w:val="0"/>
        <w:caps w:val="0"/>
        <w:smallCaps w:val="0"/>
        <w:strike w:val="0"/>
        <w:dstrike w:val="0"/>
        <w:outline w:val="0"/>
        <w:shadow w:val="0"/>
        <w:emboss w:val="0"/>
        <w:imprint w:val="0"/>
        <w:vanish w:val="0"/>
        <w:spacing w:val="0"/>
        <w:position w:val="0"/>
        <w:u w:val="none"/>
        <w:vertAlign w:val="baseline"/>
      </w:rPr>
    </w:lvl>
    <w:lvl w:ilvl="3">
      <w:start w:val="1"/>
      <w:numFmt w:val="decimal"/>
      <w:pStyle w:val="Heading4"/>
      <w:lvlText w:val="%1.%2.%3.%4"/>
      <w:lvlJc w:val="left"/>
      <w:pPr>
        <w:tabs>
          <w:tab w:val="left" w:pos="864"/>
        </w:tabs>
        <w:ind w:left="864" w:hanging="864"/>
      </w:pPr>
      <w:rPr>
        <w:strike w:val="0"/>
      </w:rPr>
    </w:lvl>
    <w:lvl w:ilvl="4">
      <w:start w:val="1"/>
      <w:numFmt w:val="decimal"/>
      <w:pStyle w:val="Heading5"/>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num w:numId="1">
    <w:abstractNumId w:val="16"/>
  </w:num>
  <w:num w:numId="2">
    <w:abstractNumId w:val="1"/>
  </w:num>
  <w:num w:numId="3">
    <w:abstractNumId w:val="4"/>
  </w:num>
  <w:num w:numId="4">
    <w:abstractNumId w:val="2"/>
  </w:num>
  <w:num w:numId="5">
    <w:abstractNumId w:val="3"/>
  </w:num>
  <w:num w:numId="6">
    <w:abstractNumId w:val="7"/>
  </w:num>
  <w:num w:numId="7">
    <w:abstractNumId w:val="0"/>
  </w:num>
  <w:num w:numId="8">
    <w:abstractNumId w:val="8"/>
  </w:num>
  <w:num w:numId="9">
    <w:abstractNumId w:val="10"/>
  </w:num>
  <w:num w:numId="10">
    <w:abstractNumId w:val="6"/>
  </w:num>
  <w:num w:numId="11">
    <w:abstractNumId w:val="14"/>
  </w:num>
  <w:num w:numId="12">
    <w:abstractNumId w:val="9"/>
  </w:num>
  <w:num w:numId="13">
    <w:abstractNumId w:val="12"/>
  </w:num>
  <w:num w:numId="14">
    <w:abstractNumId w:val="15"/>
  </w:num>
  <w:num w:numId="15">
    <w:abstractNumId w:val="13"/>
  </w:num>
  <w:num w:numId="16">
    <w:abstractNumId w:val="11"/>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trackedChanges" w:enforcement="1" w:cryptProviderType="rsaAES" w:cryptAlgorithmClass="hash" w:cryptAlgorithmType="typeAny" w:cryptAlgorithmSid="14" w:cryptSpinCount="100000" w:hash="r1I9cfo4DAUH8uNXg+Z5222X8k3KLXJfba7+TywaNkT7yrIrDoPYLVsyk73Jh27H6fdptsYtux1Tk8QRoGn5vg==" w:salt="WhXXaq6f7jz/+QW938AaBA=="/>
  <w:defaultTabStop w:val="720"/>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1420"/>
    <w:rsid w:val="000108A5"/>
    <w:rsid w:val="00012F3A"/>
    <w:rsid w:val="000139F7"/>
    <w:rsid w:val="000155C7"/>
    <w:rsid w:val="000217FE"/>
    <w:rsid w:val="00023247"/>
    <w:rsid w:val="000244C7"/>
    <w:rsid w:val="0003720C"/>
    <w:rsid w:val="00040A57"/>
    <w:rsid w:val="000433AA"/>
    <w:rsid w:val="00054831"/>
    <w:rsid w:val="000551CC"/>
    <w:rsid w:val="000565C0"/>
    <w:rsid w:val="000617FB"/>
    <w:rsid w:val="00062402"/>
    <w:rsid w:val="00062C04"/>
    <w:rsid w:val="0006688E"/>
    <w:rsid w:val="000712E0"/>
    <w:rsid w:val="000759C7"/>
    <w:rsid w:val="00075B61"/>
    <w:rsid w:val="00080B2C"/>
    <w:rsid w:val="00082A60"/>
    <w:rsid w:val="0009418D"/>
    <w:rsid w:val="00095A9C"/>
    <w:rsid w:val="000A247F"/>
    <w:rsid w:val="000A30E6"/>
    <w:rsid w:val="000A40D6"/>
    <w:rsid w:val="000A70B2"/>
    <w:rsid w:val="000A7CEF"/>
    <w:rsid w:val="000B2080"/>
    <w:rsid w:val="000B3AB3"/>
    <w:rsid w:val="000B5C6B"/>
    <w:rsid w:val="000B6C6D"/>
    <w:rsid w:val="000C3118"/>
    <w:rsid w:val="000C549E"/>
    <w:rsid w:val="000C5601"/>
    <w:rsid w:val="000C7217"/>
    <w:rsid w:val="000D0D6A"/>
    <w:rsid w:val="000E29DE"/>
    <w:rsid w:val="000E7E91"/>
    <w:rsid w:val="000F235C"/>
    <w:rsid w:val="000F2BB0"/>
    <w:rsid w:val="000F5F0C"/>
    <w:rsid w:val="001056AD"/>
    <w:rsid w:val="0010602F"/>
    <w:rsid w:val="00113279"/>
    <w:rsid w:val="00113FA1"/>
    <w:rsid w:val="001154D2"/>
    <w:rsid w:val="00115731"/>
    <w:rsid w:val="00115E3B"/>
    <w:rsid w:val="00116E1E"/>
    <w:rsid w:val="0011778C"/>
    <w:rsid w:val="00122F8D"/>
    <w:rsid w:val="0013725D"/>
    <w:rsid w:val="0014150D"/>
    <w:rsid w:val="00141D80"/>
    <w:rsid w:val="0014277C"/>
    <w:rsid w:val="00142E0C"/>
    <w:rsid w:val="00144B3C"/>
    <w:rsid w:val="00145C97"/>
    <w:rsid w:val="001471D8"/>
    <w:rsid w:val="00150710"/>
    <w:rsid w:val="001519D8"/>
    <w:rsid w:val="00161EB6"/>
    <w:rsid w:val="00162B1D"/>
    <w:rsid w:val="00162D82"/>
    <w:rsid w:val="00165A14"/>
    <w:rsid w:val="00167FB4"/>
    <w:rsid w:val="0017009B"/>
    <w:rsid w:val="0017145C"/>
    <w:rsid w:val="00172858"/>
    <w:rsid w:val="00176CCA"/>
    <w:rsid w:val="001802FB"/>
    <w:rsid w:val="00187C1C"/>
    <w:rsid w:val="0019111B"/>
    <w:rsid w:val="001923F5"/>
    <w:rsid w:val="001960AD"/>
    <w:rsid w:val="001A6AA2"/>
    <w:rsid w:val="001A73AD"/>
    <w:rsid w:val="001B7656"/>
    <w:rsid w:val="001B77F7"/>
    <w:rsid w:val="001B7812"/>
    <w:rsid w:val="001B7E9E"/>
    <w:rsid w:val="001C4E15"/>
    <w:rsid w:val="001C51BC"/>
    <w:rsid w:val="001C5452"/>
    <w:rsid w:val="001D65A3"/>
    <w:rsid w:val="001E72AD"/>
    <w:rsid w:val="001F0499"/>
    <w:rsid w:val="001F26D6"/>
    <w:rsid w:val="001F37D7"/>
    <w:rsid w:val="00201175"/>
    <w:rsid w:val="002030DC"/>
    <w:rsid w:val="002046A5"/>
    <w:rsid w:val="002102F8"/>
    <w:rsid w:val="0021039B"/>
    <w:rsid w:val="002126B9"/>
    <w:rsid w:val="0021271A"/>
    <w:rsid w:val="00215CB8"/>
    <w:rsid w:val="002163A7"/>
    <w:rsid w:val="002167CE"/>
    <w:rsid w:val="00223255"/>
    <w:rsid w:val="002232B8"/>
    <w:rsid w:val="00223C09"/>
    <w:rsid w:val="00224B51"/>
    <w:rsid w:val="002252E9"/>
    <w:rsid w:val="002278F1"/>
    <w:rsid w:val="0023503C"/>
    <w:rsid w:val="00235D1D"/>
    <w:rsid w:val="002362BB"/>
    <w:rsid w:val="002365A5"/>
    <w:rsid w:val="002514EA"/>
    <w:rsid w:val="0025377B"/>
    <w:rsid w:val="00256F7B"/>
    <w:rsid w:val="002576B0"/>
    <w:rsid w:val="00260E5F"/>
    <w:rsid w:val="00261922"/>
    <w:rsid w:val="002623F2"/>
    <w:rsid w:val="002628B5"/>
    <w:rsid w:val="00263819"/>
    <w:rsid w:val="002733FE"/>
    <w:rsid w:val="002738A3"/>
    <w:rsid w:val="00274378"/>
    <w:rsid w:val="00274C61"/>
    <w:rsid w:val="002868BA"/>
    <w:rsid w:val="00287797"/>
    <w:rsid w:val="00290CC9"/>
    <w:rsid w:val="002914CA"/>
    <w:rsid w:val="00291A9C"/>
    <w:rsid w:val="00293683"/>
    <w:rsid w:val="002970BB"/>
    <w:rsid w:val="002A0695"/>
    <w:rsid w:val="002A18C1"/>
    <w:rsid w:val="002A311C"/>
    <w:rsid w:val="002A445F"/>
    <w:rsid w:val="002B5EBE"/>
    <w:rsid w:val="002C1EF3"/>
    <w:rsid w:val="002C4602"/>
    <w:rsid w:val="002C545A"/>
    <w:rsid w:val="002C5BED"/>
    <w:rsid w:val="002D2E7E"/>
    <w:rsid w:val="002D2EAA"/>
    <w:rsid w:val="002D720A"/>
    <w:rsid w:val="002E4D33"/>
    <w:rsid w:val="002F1F9A"/>
    <w:rsid w:val="002F2E96"/>
    <w:rsid w:val="0030194B"/>
    <w:rsid w:val="003144BB"/>
    <w:rsid w:val="00331420"/>
    <w:rsid w:val="00332456"/>
    <w:rsid w:val="00333280"/>
    <w:rsid w:val="00334476"/>
    <w:rsid w:val="00334BCB"/>
    <w:rsid w:val="00335A73"/>
    <w:rsid w:val="00336110"/>
    <w:rsid w:val="00340BDB"/>
    <w:rsid w:val="00340C89"/>
    <w:rsid w:val="003410C4"/>
    <w:rsid w:val="00342EB9"/>
    <w:rsid w:val="0034356D"/>
    <w:rsid w:val="00344D65"/>
    <w:rsid w:val="00352540"/>
    <w:rsid w:val="003546FA"/>
    <w:rsid w:val="00355674"/>
    <w:rsid w:val="00355F4F"/>
    <w:rsid w:val="00357CE5"/>
    <w:rsid w:val="00365A19"/>
    <w:rsid w:val="00366E4D"/>
    <w:rsid w:val="00371A59"/>
    <w:rsid w:val="003723B2"/>
    <w:rsid w:val="003751EC"/>
    <w:rsid w:val="00380EB1"/>
    <w:rsid w:val="003810AF"/>
    <w:rsid w:val="00381A52"/>
    <w:rsid w:val="00382A55"/>
    <w:rsid w:val="00385826"/>
    <w:rsid w:val="00387CA2"/>
    <w:rsid w:val="00391908"/>
    <w:rsid w:val="003924C0"/>
    <w:rsid w:val="00393FA1"/>
    <w:rsid w:val="003959F1"/>
    <w:rsid w:val="003A5ABE"/>
    <w:rsid w:val="003A761E"/>
    <w:rsid w:val="003B0644"/>
    <w:rsid w:val="003B0D34"/>
    <w:rsid w:val="003C0E45"/>
    <w:rsid w:val="003C4B6E"/>
    <w:rsid w:val="003C7C11"/>
    <w:rsid w:val="003D1ED4"/>
    <w:rsid w:val="003D41DF"/>
    <w:rsid w:val="003E0D88"/>
    <w:rsid w:val="003E3785"/>
    <w:rsid w:val="003E5193"/>
    <w:rsid w:val="003F2D0F"/>
    <w:rsid w:val="003F563C"/>
    <w:rsid w:val="0040125B"/>
    <w:rsid w:val="00404D92"/>
    <w:rsid w:val="0040555E"/>
    <w:rsid w:val="00411133"/>
    <w:rsid w:val="00411A30"/>
    <w:rsid w:val="0041373D"/>
    <w:rsid w:val="00420661"/>
    <w:rsid w:val="004208F4"/>
    <w:rsid w:val="00421544"/>
    <w:rsid w:val="00422AD9"/>
    <w:rsid w:val="00424FA8"/>
    <w:rsid w:val="00427FA1"/>
    <w:rsid w:val="0044023E"/>
    <w:rsid w:val="0044328D"/>
    <w:rsid w:val="00444041"/>
    <w:rsid w:val="004615E8"/>
    <w:rsid w:val="00461A18"/>
    <w:rsid w:val="00467BFE"/>
    <w:rsid w:val="00473533"/>
    <w:rsid w:val="0047461C"/>
    <w:rsid w:val="004809CF"/>
    <w:rsid w:val="00486054"/>
    <w:rsid w:val="0048740E"/>
    <w:rsid w:val="00494916"/>
    <w:rsid w:val="00497EE4"/>
    <w:rsid w:val="004A0A4D"/>
    <w:rsid w:val="004A1413"/>
    <w:rsid w:val="004A25C1"/>
    <w:rsid w:val="004A2A6B"/>
    <w:rsid w:val="004A76CB"/>
    <w:rsid w:val="004B3440"/>
    <w:rsid w:val="004B391D"/>
    <w:rsid w:val="004B5130"/>
    <w:rsid w:val="004B56AB"/>
    <w:rsid w:val="004D3661"/>
    <w:rsid w:val="004D527A"/>
    <w:rsid w:val="004D7804"/>
    <w:rsid w:val="004E34E3"/>
    <w:rsid w:val="004E4A16"/>
    <w:rsid w:val="004E5E73"/>
    <w:rsid w:val="004F3FF9"/>
    <w:rsid w:val="00513A52"/>
    <w:rsid w:val="00516EAF"/>
    <w:rsid w:val="005174CA"/>
    <w:rsid w:val="00526589"/>
    <w:rsid w:val="00527D19"/>
    <w:rsid w:val="00527F15"/>
    <w:rsid w:val="00530CB4"/>
    <w:rsid w:val="0053151C"/>
    <w:rsid w:val="00534136"/>
    <w:rsid w:val="005417EE"/>
    <w:rsid w:val="0054524A"/>
    <w:rsid w:val="0054579F"/>
    <w:rsid w:val="0056268B"/>
    <w:rsid w:val="00583D92"/>
    <w:rsid w:val="00594E28"/>
    <w:rsid w:val="00597E13"/>
    <w:rsid w:val="005A3CEF"/>
    <w:rsid w:val="005A6964"/>
    <w:rsid w:val="005B205D"/>
    <w:rsid w:val="005B22A0"/>
    <w:rsid w:val="005B4FC9"/>
    <w:rsid w:val="005B6965"/>
    <w:rsid w:val="005C1AF2"/>
    <w:rsid w:val="005D71A7"/>
    <w:rsid w:val="005E15CE"/>
    <w:rsid w:val="005E2AED"/>
    <w:rsid w:val="005E67DF"/>
    <w:rsid w:val="005E6B8B"/>
    <w:rsid w:val="005F4875"/>
    <w:rsid w:val="005F67A0"/>
    <w:rsid w:val="00601FC7"/>
    <w:rsid w:val="006133D4"/>
    <w:rsid w:val="00615270"/>
    <w:rsid w:val="0062662A"/>
    <w:rsid w:val="00627E3E"/>
    <w:rsid w:val="00630F88"/>
    <w:rsid w:val="00634957"/>
    <w:rsid w:val="00644E63"/>
    <w:rsid w:val="00646BBA"/>
    <w:rsid w:val="00652A60"/>
    <w:rsid w:val="006565D4"/>
    <w:rsid w:val="006572F6"/>
    <w:rsid w:val="00660C10"/>
    <w:rsid w:val="00661723"/>
    <w:rsid w:val="00661B13"/>
    <w:rsid w:val="00664933"/>
    <w:rsid w:val="00665F5E"/>
    <w:rsid w:val="00674F22"/>
    <w:rsid w:val="00675983"/>
    <w:rsid w:val="0067642C"/>
    <w:rsid w:val="006774BB"/>
    <w:rsid w:val="0068042C"/>
    <w:rsid w:val="00684D90"/>
    <w:rsid w:val="00687D50"/>
    <w:rsid w:val="006902F1"/>
    <w:rsid w:val="00692B18"/>
    <w:rsid w:val="00695E1B"/>
    <w:rsid w:val="00695E9B"/>
    <w:rsid w:val="006A4637"/>
    <w:rsid w:val="006A4C3B"/>
    <w:rsid w:val="006A7B91"/>
    <w:rsid w:val="006B0B64"/>
    <w:rsid w:val="006B3E3B"/>
    <w:rsid w:val="006B478F"/>
    <w:rsid w:val="006B6AD6"/>
    <w:rsid w:val="006C06D1"/>
    <w:rsid w:val="006D3DFD"/>
    <w:rsid w:val="006E1ED6"/>
    <w:rsid w:val="006E7A6D"/>
    <w:rsid w:val="006F0705"/>
    <w:rsid w:val="006F20AB"/>
    <w:rsid w:val="006F22E5"/>
    <w:rsid w:val="006F54C8"/>
    <w:rsid w:val="00704A72"/>
    <w:rsid w:val="00705197"/>
    <w:rsid w:val="007078C9"/>
    <w:rsid w:val="007107F2"/>
    <w:rsid w:val="0071105F"/>
    <w:rsid w:val="007145C1"/>
    <w:rsid w:val="00715A2D"/>
    <w:rsid w:val="00715B3E"/>
    <w:rsid w:val="007165C3"/>
    <w:rsid w:val="00720E71"/>
    <w:rsid w:val="00722104"/>
    <w:rsid w:val="007257E4"/>
    <w:rsid w:val="00727747"/>
    <w:rsid w:val="00734D43"/>
    <w:rsid w:val="007402FB"/>
    <w:rsid w:val="0074094C"/>
    <w:rsid w:val="00741474"/>
    <w:rsid w:val="00745EC4"/>
    <w:rsid w:val="0074756B"/>
    <w:rsid w:val="00747C8A"/>
    <w:rsid w:val="00750AAA"/>
    <w:rsid w:val="0075406D"/>
    <w:rsid w:val="00761E23"/>
    <w:rsid w:val="00761E6B"/>
    <w:rsid w:val="00763EA0"/>
    <w:rsid w:val="0076555E"/>
    <w:rsid w:val="007677D9"/>
    <w:rsid w:val="00767FAA"/>
    <w:rsid w:val="007704FE"/>
    <w:rsid w:val="007711E1"/>
    <w:rsid w:val="0077399E"/>
    <w:rsid w:val="00773CD2"/>
    <w:rsid w:val="00773F69"/>
    <w:rsid w:val="007773AF"/>
    <w:rsid w:val="0077741A"/>
    <w:rsid w:val="0078166D"/>
    <w:rsid w:val="00786577"/>
    <w:rsid w:val="007937BA"/>
    <w:rsid w:val="007946C7"/>
    <w:rsid w:val="007A5F38"/>
    <w:rsid w:val="007A79BF"/>
    <w:rsid w:val="007B0D8F"/>
    <w:rsid w:val="007B2954"/>
    <w:rsid w:val="007B2C50"/>
    <w:rsid w:val="007B2C5F"/>
    <w:rsid w:val="007B2CD9"/>
    <w:rsid w:val="007B63E7"/>
    <w:rsid w:val="007B7918"/>
    <w:rsid w:val="007C7653"/>
    <w:rsid w:val="007D03DC"/>
    <w:rsid w:val="007E184B"/>
    <w:rsid w:val="007E58C8"/>
    <w:rsid w:val="007F0E24"/>
    <w:rsid w:val="007F1115"/>
    <w:rsid w:val="007F4267"/>
    <w:rsid w:val="00802103"/>
    <w:rsid w:val="00803917"/>
    <w:rsid w:val="008040C4"/>
    <w:rsid w:val="00810422"/>
    <w:rsid w:val="00812CF5"/>
    <w:rsid w:val="00814332"/>
    <w:rsid w:val="0082099F"/>
    <w:rsid w:val="00822D86"/>
    <w:rsid w:val="00826367"/>
    <w:rsid w:val="008268F9"/>
    <w:rsid w:val="00827A30"/>
    <w:rsid w:val="00833D04"/>
    <w:rsid w:val="0083703D"/>
    <w:rsid w:val="00841C66"/>
    <w:rsid w:val="0084260A"/>
    <w:rsid w:val="0084577E"/>
    <w:rsid w:val="00847BA2"/>
    <w:rsid w:val="00851EA5"/>
    <w:rsid w:val="008555A8"/>
    <w:rsid w:val="0086172D"/>
    <w:rsid w:val="00862A24"/>
    <w:rsid w:val="00864D0E"/>
    <w:rsid w:val="00865A9C"/>
    <w:rsid w:val="00866A09"/>
    <w:rsid w:val="00872BC6"/>
    <w:rsid w:val="0087358D"/>
    <w:rsid w:val="00875652"/>
    <w:rsid w:val="008802E3"/>
    <w:rsid w:val="008828B7"/>
    <w:rsid w:val="0088578F"/>
    <w:rsid w:val="0088596A"/>
    <w:rsid w:val="00893942"/>
    <w:rsid w:val="008950E4"/>
    <w:rsid w:val="008A0436"/>
    <w:rsid w:val="008A5EEB"/>
    <w:rsid w:val="008B16DD"/>
    <w:rsid w:val="008B2256"/>
    <w:rsid w:val="008B3691"/>
    <w:rsid w:val="008B52A6"/>
    <w:rsid w:val="008C09E4"/>
    <w:rsid w:val="008C2AEB"/>
    <w:rsid w:val="008C64B4"/>
    <w:rsid w:val="008C69E6"/>
    <w:rsid w:val="008D1875"/>
    <w:rsid w:val="008D1B77"/>
    <w:rsid w:val="008D65EC"/>
    <w:rsid w:val="008D79E8"/>
    <w:rsid w:val="008E1756"/>
    <w:rsid w:val="008F1FE8"/>
    <w:rsid w:val="008F404E"/>
    <w:rsid w:val="008F741D"/>
    <w:rsid w:val="00900229"/>
    <w:rsid w:val="00910A2D"/>
    <w:rsid w:val="00913195"/>
    <w:rsid w:val="0091726F"/>
    <w:rsid w:val="009201C0"/>
    <w:rsid w:val="0092325D"/>
    <w:rsid w:val="009237BC"/>
    <w:rsid w:val="00926477"/>
    <w:rsid w:val="00937A25"/>
    <w:rsid w:val="00940509"/>
    <w:rsid w:val="00940AB6"/>
    <w:rsid w:val="00945C89"/>
    <w:rsid w:val="009475DE"/>
    <w:rsid w:val="00947744"/>
    <w:rsid w:val="00950D1E"/>
    <w:rsid w:val="00950F5B"/>
    <w:rsid w:val="00953DDB"/>
    <w:rsid w:val="0095470D"/>
    <w:rsid w:val="00962FDE"/>
    <w:rsid w:val="00972E6F"/>
    <w:rsid w:val="0097394C"/>
    <w:rsid w:val="009760B7"/>
    <w:rsid w:val="009775A1"/>
    <w:rsid w:val="00986731"/>
    <w:rsid w:val="00991EC0"/>
    <w:rsid w:val="00995560"/>
    <w:rsid w:val="00997FFB"/>
    <w:rsid w:val="009B6F77"/>
    <w:rsid w:val="009B7A0E"/>
    <w:rsid w:val="009C4CE6"/>
    <w:rsid w:val="009C713E"/>
    <w:rsid w:val="009C7BB0"/>
    <w:rsid w:val="009D006E"/>
    <w:rsid w:val="009D0489"/>
    <w:rsid w:val="009D2771"/>
    <w:rsid w:val="009D3F83"/>
    <w:rsid w:val="009D6D6C"/>
    <w:rsid w:val="009E47BD"/>
    <w:rsid w:val="009E68D3"/>
    <w:rsid w:val="009F4AF0"/>
    <w:rsid w:val="009F64CC"/>
    <w:rsid w:val="009F7D17"/>
    <w:rsid w:val="00A00680"/>
    <w:rsid w:val="00A03298"/>
    <w:rsid w:val="00A04970"/>
    <w:rsid w:val="00A078B4"/>
    <w:rsid w:val="00A104BD"/>
    <w:rsid w:val="00A10742"/>
    <w:rsid w:val="00A1216E"/>
    <w:rsid w:val="00A13FCE"/>
    <w:rsid w:val="00A257C0"/>
    <w:rsid w:val="00A31A60"/>
    <w:rsid w:val="00A33B71"/>
    <w:rsid w:val="00A41067"/>
    <w:rsid w:val="00A43CCD"/>
    <w:rsid w:val="00A4543F"/>
    <w:rsid w:val="00A51AA6"/>
    <w:rsid w:val="00A57713"/>
    <w:rsid w:val="00A61B00"/>
    <w:rsid w:val="00A66100"/>
    <w:rsid w:val="00A70257"/>
    <w:rsid w:val="00A705DD"/>
    <w:rsid w:val="00A75821"/>
    <w:rsid w:val="00A76C70"/>
    <w:rsid w:val="00A779C9"/>
    <w:rsid w:val="00A80A0F"/>
    <w:rsid w:val="00A81202"/>
    <w:rsid w:val="00A82C85"/>
    <w:rsid w:val="00A86723"/>
    <w:rsid w:val="00A953EC"/>
    <w:rsid w:val="00AA5663"/>
    <w:rsid w:val="00AA7A5B"/>
    <w:rsid w:val="00AA7F83"/>
    <w:rsid w:val="00AB1000"/>
    <w:rsid w:val="00AB29C9"/>
    <w:rsid w:val="00AB3435"/>
    <w:rsid w:val="00AC3BEC"/>
    <w:rsid w:val="00AD2043"/>
    <w:rsid w:val="00AD5E29"/>
    <w:rsid w:val="00AE4E70"/>
    <w:rsid w:val="00AE5037"/>
    <w:rsid w:val="00AF3F69"/>
    <w:rsid w:val="00AF4B48"/>
    <w:rsid w:val="00B03A9F"/>
    <w:rsid w:val="00B03D16"/>
    <w:rsid w:val="00B10DDE"/>
    <w:rsid w:val="00B11B9D"/>
    <w:rsid w:val="00B20298"/>
    <w:rsid w:val="00B2138D"/>
    <w:rsid w:val="00B21699"/>
    <w:rsid w:val="00B233B0"/>
    <w:rsid w:val="00B243A1"/>
    <w:rsid w:val="00B27BAD"/>
    <w:rsid w:val="00B45C1C"/>
    <w:rsid w:val="00B60A7E"/>
    <w:rsid w:val="00B61ADC"/>
    <w:rsid w:val="00B62B8F"/>
    <w:rsid w:val="00B63DC1"/>
    <w:rsid w:val="00B645C4"/>
    <w:rsid w:val="00B73039"/>
    <w:rsid w:val="00B935FC"/>
    <w:rsid w:val="00B942E1"/>
    <w:rsid w:val="00B944AD"/>
    <w:rsid w:val="00B95C91"/>
    <w:rsid w:val="00BA1217"/>
    <w:rsid w:val="00BA363D"/>
    <w:rsid w:val="00BA4637"/>
    <w:rsid w:val="00BA69F8"/>
    <w:rsid w:val="00BC237B"/>
    <w:rsid w:val="00BC2467"/>
    <w:rsid w:val="00BC4AE9"/>
    <w:rsid w:val="00BC5F5C"/>
    <w:rsid w:val="00BC628A"/>
    <w:rsid w:val="00BC6C4F"/>
    <w:rsid w:val="00BD77DE"/>
    <w:rsid w:val="00C04709"/>
    <w:rsid w:val="00C056B1"/>
    <w:rsid w:val="00C06881"/>
    <w:rsid w:val="00C10794"/>
    <w:rsid w:val="00C10E19"/>
    <w:rsid w:val="00C136A7"/>
    <w:rsid w:val="00C149F0"/>
    <w:rsid w:val="00C17239"/>
    <w:rsid w:val="00C242B1"/>
    <w:rsid w:val="00C429B5"/>
    <w:rsid w:val="00C46457"/>
    <w:rsid w:val="00C46913"/>
    <w:rsid w:val="00C47B33"/>
    <w:rsid w:val="00C5323D"/>
    <w:rsid w:val="00C54F6E"/>
    <w:rsid w:val="00C64CDF"/>
    <w:rsid w:val="00C77C0B"/>
    <w:rsid w:val="00C80B92"/>
    <w:rsid w:val="00C81B49"/>
    <w:rsid w:val="00C83070"/>
    <w:rsid w:val="00C94078"/>
    <w:rsid w:val="00CA00BC"/>
    <w:rsid w:val="00CA2B67"/>
    <w:rsid w:val="00CA3880"/>
    <w:rsid w:val="00CA3CD9"/>
    <w:rsid w:val="00CA751E"/>
    <w:rsid w:val="00CB35C0"/>
    <w:rsid w:val="00CB487A"/>
    <w:rsid w:val="00CB5FAC"/>
    <w:rsid w:val="00CC7D07"/>
    <w:rsid w:val="00CD1784"/>
    <w:rsid w:val="00CD3624"/>
    <w:rsid w:val="00CD4B83"/>
    <w:rsid w:val="00CD6BF6"/>
    <w:rsid w:val="00CE2975"/>
    <w:rsid w:val="00CF09BE"/>
    <w:rsid w:val="00CF4A9A"/>
    <w:rsid w:val="00D01B31"/>
    <w:rsid w:val="00D02302"/>
    <w:rsid w:val="00D02563"/>
    <w:rsid w:val="00D027D1"/>
    <w:rsid w:val="00D13D23"/>
    <w:rsid w:val="00D15E2F"/>
    <w:rsid w:val="00D27038"/>
    <w:rsid w:val="00D31EF0"/>
    <w:rsid w:val="00D327D3"/>
    <w:rsid w:val="00D3281D"/>
    <w:rsid w:val="00D40888"/>
    <w:rsid w:val="00D41677"/>
    <w:rsid w:val="00D43A70"/>
    <w:rsid w:val="00D469A2"/>
    <w:rsid w:val="00D54B82"/>
    <w:rsid w:val="00D5709A"/>
    <w:rsid w:val="00D60D46"/>
    <w:rsid w:val="00D75888"/>
    <w:rsid w:val="00D80AAC"/>
    <w:rsid w:val="00D81685"/>
    <w:rsid w:val="00D84ACA"/>
    <w:rsid w:val="00D8636F"/>
    <w:rsid w:val="00D90458"/>
    <w:rsid w:val="00D959DA"/>
    <w:rsid w:val="00D964E8"/>
    <w:rsid w:val="00DA2BEC"/>
    <w:rsid w:val="00DA711B"/>
    <w:rsid w:val="00DA7501"/>
    <w:rsid w:val="00DB7CD3"/>
    <w:rsid w:val="00DC0DBA"/>
    <w:rsid w:val="00DC3B5D"/>
    <w:rsid w:val="00DD0F83"/>
    <w:rsid w:val="00DD57D3"/>
    <w:rsid w:val="00DD7990"/>
    <w:rsid w:val="00DE3024"/>
    <w:rsid w:val="00DE3219"/>
    <w:rsid w:val="00DE51A3"/>
    <w:rsid w:val="00DF441E"/>
    <w:rsid w:val="00E024C8"/>
    <w:rsid w:val="00E046F0"/>
    <w:rsid w:val="00E050A0"/>
    <w:rsid w:val="00E051DE"/>
    <w:rsid w:val="00E05734"/>
    <w:rsid w:val="00E14CF3"/>
    <w:rsid w:val="00E152EA"/>
    <w:rsid w:val="00E17D3F"/>
    <w:rsid w:val="00E2077D"/>
    <w:rsid w:val="00E26948"/>
    <w:rsid w:val="00E26B2A"/>
    <w:rsid w:val="00E330B6"/>
    <w:rsid w:val="00E33A79"/>
    <w:rsid w:val="00E41D89"/>
    <w:rsid w:val="00E421BC"/>
    <w:rsid w:val="00E43A2F"/>
    <w:rsid w:val="00E4627D"/>
    <w:rsid w:val="00E46372"/>
    <w:rsid w:val="00E5086D"/>
    <w:rsid w:val="00E5197A"/>
    <w:rsid w:val="00E537D0"/>
    <w:rsid w:val="00E60D18"/>
    <w:rsid w:val="00E60F23"/>
    <w:rsid w:val="00E632FB"/>
    <w:rsid w:val="00E72744"/>
    <w:rsid w:val="00E72C82"/>
    <w:rsid w:val="00E730A7"/>
    <w:rsid w:val="00E73268"/>
    <w:rsid w:val="00E73AC0"/>
    <w:rsid w:val="00E73CFF"/>
    <w:rsid w:val="00E75767"/>
    <w:rsid w:val="00E8041D"/>
    <w:rsid w:val="00E80A26"/>
    <w:rsid w:val="00E812C1"/>
    <w:rsid w:val="00E816B1"/>
    <w:rsid w:val="00E828EB"/>
    <w:rsid w:val="00E849A0"/>
    <w:rsid w:val="00E92075"/>
    <w:rsid w:val="00EA07BF"/>
    <w:rsid w:val="00EA4D98"/>
    <w:rsid w:val="00EB143F"/>
    <w:rsid w:val="00EB286F"/>
    <w:rsid w:val="00EB3D43"/>
    <w:rsid w:val="00EB785D"/>
    <w:rsid w:val="00EC195D"/>
    <w:rsid w:val="00EC2E1D"/>
    <w:rsid w:val="00EC4C59"/>
    <w:rsid w:val="00ED17A6"/>
    <w:rsid w:val="00ED1CB4"/>
    <w:rsid w:val="00ED2764"/>
    <w:rsid w:val="00ED2949"/>
    <w:rsid w:val="00ED3195"/>
    <w:rsid w:val="00ED5E44"/>
    <w:rsid w:val="00ED6BBE"/>
    <w:rsid w:val="00EE17DB"/>
    <w:rsid w:val="00EE1D15"/>
    <w:rsid w:val="00EE2841"/>
    <w:rsid w:val="00EE566C"/>
    <w:rsid w:val="00EE7761"/>
    <w:rsid w:val="00EF03C6"/>
    <w:rsid w:val="00EF39AF"/>
    <w:rsid w:val="00F03297"/>
    <w:rsid w:val="00F049F7"/>
    <w:rsid w:val="00F060CE"/>
    <w:rsid w:val="00F06B66"/>
    <w:rsid w:val="00F20735"/>
    <w:rsid w:val="00F20889"/>
    <w:rsid w:val="00F22D45"/>
    <w:rsid w:val="00F26B45"/>
    <w:rsid w:val="00F27E73"/>
    <w:rsid w:val="00F27F87"/>
    <w:rsid w:val="00F418A8"/>
    <w:rsid w:val="00F42EFD"/>
    <w:rsid w:val="00F436F6"/>
    <w:rsid w:val="00F4578A"/>
    <w:rsid w:val="00F45795"/>
    <w:rsid w:val="00F50EB3"/>
    <w:rsid w:val="00F522E3"/>
    <w:rsid w:val="00F52920"/>
    <w:rsid w:val="00F55E46"/>
    <w:rsid w:val="00F5743F"/>
    <w:rsid w:val="00F631A2"/>
    <w:rsid w:val="00F638D1"/>
    <w:rsid w:val="00F6433A"/>
    <w:rsid w:val="00F64A36"/>
    <w:rsid w:val="00F72162"/>
    <w:rsid w:val="00F72B04"/>
    <w:rsid w:val="00F752F5"/>
    <w:rsid w:val="00F76402"/>
    <w:rsid w:val="00F80938"/>
    <w:rsid w:val="00F849FF"/>
    <w:rsid w:val="00F906E2"/>
    <w:rsid w:val="00F92F64"/>
    <w:rsid w:val="00F95C2D"/>
    <w:rsid w:val="00FA0572"/>
    <w:rsid w:val="00FA1662"/>
    <w:rsid w:val="00FA7C5D"/>
    <w:rsid w:val="00FB526C"/>
    <w:rsid w:val="00FC00E0"/>
    <w:rsid w:val="00FC28ED"/>
    <w:rsid w:val="00FD51A1"/>
    <w:rsid w:val="00FE0603"/>
    <w:rsid w:val="00FE2B7C"/>
    <w:rsid w:val="00FF049D"/>
    <w:rsid w:val="00FF6720"/>
    <w:rsid w:val="04780FD7"/>
    <w:rsid w:val="084E1E52"/>
    <w:rsid w:val="08D518E9"/>
    <w:rsid w:val="0F2B5246"/>
    <w:rsid w:val="10947C07"/>
    <w:rsid w:val="11C06EDE"/>
    <w:rsid w:val="121F0B54"/>
    <w:rsid w:val="12AA6B0E"/>
    <w:rsid w:val="131D4D0C"/>
    <w:rsid w:val="14487216"/>
    <w:rsid w:val="15BD4221"/>
    <w:rsid w:val="162341F2"/>
    <w:rsid w:val="16584F7A"/>
    <w:rsid w:val="17561D22"/>
    <w:rsid w:val="1F943DD7"/>
    <w:rsid w:val="258F44E4"/>
    <w:rsid w:val="270E6368"/>
    <w:rsid w:val="28FE237D"/>
    <w:rsid w:val="2CB7216C"/>
    <w:rsid w:val="2D9F0999"/>
    <w:rsid w:val="2FB169B8"/>
    <w:rsid w:val="32964BC6"/>
    <w:rsid w:val="33D70034"/>
    <w:rsid w:val="352A3271"/>
    <w:rsid w:val="3B936FE2"/>
    <w:rsid w:val="48F11B3C"/>
    <w:rsid w:val="4CCF06A3"/>
    <w:rsid w:val="4F0B491B"/>
    <w:rsid w:val="526E0BAA"/>
    <w:rsid w:val="5FA54EF0"/>
    <w:rsid w:val="5FE7036A"/>
    <w:rsid w:val="61262E57"/>
    <w:rsid w:val="66801E78"/>
    <w:rsid w:val="671D61F5"/>
    <w:rsid w:val="69552793"/>
    <w:rsid w:val="6F7D065F"/>
    <w:rsid w:val="70651460"/>
    <w:rsid w:val="75811E84"/>
    <w:rsid w:val="7BC3444C"/>
    <w:rsid w:val="7BD53AE4"/>
    <w:rsid w:val="7E497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14:docId w14:val="62865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qFormat="1"/>
    <w:lsdException w:name="footnote text" w:semiHidden="1" w:uiPriority="99"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5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960AD"/>
    <w:rPr>
      <w:rFonts w:ascii="Arial" w:hAnsi="Arial"/>
    </w:rPr>
  </w:style>
  <w:style w:type="paragraph" w:styleId="Heading1">
    <w:name w:val="heading 1"/>
    <w:basedOn w:val="BodyText"/>
    <w:next w:val="BodyText"/>
    <w:link w:val="Heading1Char"/>
    <w:qFormat/>
    <w:rsid w:val="001960AD"/>
    <w:pPr>
      <w:keepNext/>
      <w:keepLines/>
      <w:pageBreakBefore/>
      <w:numPr>
        <w:numId w:val="1"/>
      </w:numPr>
      <w:spacing w:before="360" w:after="180"/>
      <w:outlineLvl w:val="0"/>
    </w:pPr>
    <w:rPr>
      <w:b/>
      <w:sz w:val="36"/>
      <w:szCs w:val="36"/>
    </w:rPr>
  </w:style>
  <w:style w:type="paragraph" w:styleId="Heading2">
    <w:name w:val="heading 2"/>
    <w:basedOn w:val="BodyText"/>
    <w:next w:val="BodyText"/>
    <w:link w:val="Heading2Char"/>
    <w:qFormat/>
    <w:rsid w:val="001960AD"/>
    <w:pPr>
      <w:keepNext/>
      <w:keepLines/>
      <w:numPr>
        <w:ilvl w:val="1"/>
        <w:numId w:val="1"/>
      </w:numPr>
      <w:tabs>
        <w:tab w:val="left" w:pos="432"/>
      </w:tabs>
      <w:spacing w:before="360" w:after="120"/>
      <w:outlineLvl w:val="1"/>
    </w:pPr>
    <w:rPr>
      <w:b/>
      <w:sz w:val="28"/>
    </w:rPr>
  </w:style>
  <w:style w:type="paragraph" w:styleId="Heading3">
    <w:name w:val="heading 3"/>
    <w:basedOn w:val="BodyText"/>
    <w:next w:val="BodyText"/>
    <w:link w:val="Heading3Char"/>
    <w:qFormat/>
    <w:rsid w:val="001960AD"/>
    <w:pPr>
      <w:keepNext/>
      <w:keepLines/>
      <w:numPr>
        <w:ilvl w:val="2"/>
        <w:numId w:val="1"/>
      </w:numPr>
      <w:tabs>
        <w:tab w:val="left" w:pos="432"/>
        <w:tab w:val="left" w:pos="720"/>
      </w:tabs>
      <w:spacing w:before="240" w:after="120"/>
      <w:outlineLvl w:val="2"/>
    </w:pPr>
    <w:rPr>
      <w:b/>
      <w:sz w:val="24"/>
      <w:szCs w:val="20"/>
    </w:rPr>
  </w:style>
  <w:style w:type="paragraph" w:styleId="Heading4">
    <w:name w:val="heading 4"/>
    <w:basedOn w:val="BodyText"/>
    <w:next w:val="BodyText"/>
    <w:link w:val="Heading4Char"/>
    <w:unhideWhenUsed/>
    <w:qFormat/>
    <w:rsid w:val="001960AD"/>
    <w:pPr>
      <w:keepNext/>
      <w:keepLines/>
      <w:numPr>
        <w:ilvl w:val="3"/>
        <w:numId w:val="1"/>
      </w:numPr>
      <w:spacing w:before="180" w:after="120"/>
      <w:outlineLvl w:val="3"/>
    </w:pPr>
    <w:rPr>
      <w:rFonts w:eastAsia="宋体"/>
      <w:b/>
      <w:bCs/>
      <w:iCs/>
      <w:sz w:val="22"/>
      <w:szCs w:val="22"/>
    </w:rPr>
  </w:style>
  <w:style w:type="paragraph" w:styleId="Heading5">
    <w:name w:val="heading 5"/>
    <w:basedOn w:val="BodyText"/>
    <w:next w:val="BodyText"/>
    <w:link w:val="Heading5Char"/>
    <w:unhideWhenUsed/>
    <w:qFormat/>
    <w:rsid w:val="001960AD"/>
    <w:pPr>
      <w:keepNext/>
      <w:keepLines/>
      <w:numPr>
        <w:ilvl w:val="4"/>
        <w:numId w:val="1"/>
      </w:numPr>
      <w:spacing w:before="180" w:after="120"/>
      <w:outlineLvl w:val="4"/>
    </w:pPr>
    <w:rPr>
      <w:b/>
      <w:sz w:val="22"/>
      <w:szCs w:val="20"/>
    </w:rPr>
  </w:style>
  <w:style w:type="paragraph" w:styleId="Heading6">
    <w:name w:val="heading 6"/>
    <w:basedOn w:val="BodyText"/>
    <w:next w:val="BodyText"/>
    <w:link w:val="Heading6Char"/>
    <w:unhideWhenUsed/>
    <w:qFormat/>
    <w:rsid w:val="001960AD"/>
    <w:pPr>
      <w:keepNext/>
      <w:keepLines/>
      <w:numPr>
        <w:ilvl w:val="5"/>
        <w:numId w:val="1"/>
      </w:numPr>
      <w:spacing w:before="180" w:after="120"/>
      <w:outlineLvl w:val="5"/>
    </w:pPr>
    <w:rPr>
      <w:rFonts w:eastAsia="宋体"/>
      <w:i/>
      <w:iCs/>
    </w:rPr>
  </w:style>
  <w:style w:type="paragraph" w:styleId="Heading7">
    <w:name w:val="heading 7"/>
    <w:basedOn w:val="BodyText"/>
    <w:next w:val="BodyText"/>
    <w:link w:val="Heading7Char"/>
    <w:unhideWhenUsed/>
    <w:qFormat/>
    <w:rsid w:val="001960AD"/>
    <w:pPr>
      <w:keepNext/>
      <w:keepLines/>
      <w:numPr>
        <w:ilvl w:val="6"/>
        <w:numId w:val="1"/>
      </w:numPr>
      <w:outlineLvl w:val="6"/>
    </w:pPr>
    <w:rPr>
      <w:rFonts w:eastAsia="宋体"/>
      <w:iCs/>
      <w:color w:val="404040"/>
    </w:rPr>
  </w:style>
  <w:style w:type="paragraph" w:styleId="Heading8">
    <w:name w:val="heading 8"/>
    <w:basedOn w:val="BodyText"/>
    <w:next w:val="BodyText"/>
    <w:link w:val="Heading8Char"/>
    <w:unhideWhenUsed/>
    <w:qFormat/>
    <w:rsid w:val="001960AD"/>
    <w:pPr>
      <w:keepNext/>
      <w:keepLines/>
      <w:numPr>
        <w:ilvl w:val="7"/>
        <w:numId w:val="1"/>
      </w:numPr>
      <w:outlineLvl w:val="7"/>
    </w:pPr>
    <w:rPr>
      <w:rFonts w:eastAsia="宋体"/>
      <w:color w:val="404040"/>
      <w:szCs w:val="20"/>
    </w:rPr>
  </w:style>
  <w:style w:type="paragraph" w:styleId="Heading9">
    <w:name w:val="heading 9"/>
    <w:basedOn w:val="BodyText"/>
    <w:next w:val="BodyText"/>
    <w:link w:val="Heading9Char"/>
    <w:unhideWhenUsed/>
    <w:qFormat/>
    <w:rsid w:val="001960AD"/>
    <w:pPr>
      <w:keepNext/>
      <w:keepLines/>
      <w:numPr>
        <w:ilvl w:val="8"/>
        <w:numId w:val="1"/>
      </w:numPr>
      <w:outlineLvl w:val="8"/>
    </w:pPr>
    <w:rPr>
      <w:rFonts w:eastAsia="宋体"/>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960AD"/>
    <w:pPr>
      <w:spacing w:before="120" w:after="60" w:line="260" w:lineRule="atLeast"/>
    </w:pPr>
    <w:rPr>
      <w:rFonts w:eastAsia="Times New Roman"/>
      <w:szCs w:val="19"/>
      <w:lang w:eastAsia="en-US"/>
    </w:rPr>
  </w:style>
  <w:style w:type="paragraph" w:styleId="TOC7">
    <w:name w:val="toc 7"/>
    <w:basedOn w:val="Normal"/>
    <w:next w:val="Normal"/>
    <w:qFormat/>
    <w:rsid w:val="001960AD"/>
    <w:pPr>
      <w:ind w:left="1200"/>
    </w:pPr>
    <w:rPr>
      <w:rFonts w:asciiTheme="minorHAnsi" w:hAnsiTheme="minorHAnsi"/>
      <w:sz w:val="18"/>
      <w:szCs w:val="18"/>
    </w:rPr>
  </w:style>
  <w:style w:type="paragraph" w:styleId="ListNumber2">
    <w:name w:val="List Number 2"/>
    <w:basedOn w:val="ListNumber"/>
    <w:qFormat/>
    <w:rsid w:val="001960AD"/>
    <w:pPr>
      <w:numPr>
        <w:numId w:val="2"/>
      </w:numPr>
    </w:pPr>
  </w:style>
  <w:style w:type="paragraph" w:styleId="ListNumber">
    <w:name w:val="List Number"/>
    <w:basedOn w:val="BodyText"/>
    <w:qFormat/>
    <w:rsid w:val="001960AD"/>
    <w:pPr>
      <w:numPr>
        <w:numId w:val="3"/>
      </w:numPr>
      <w:spacing w:before="60"/>
    </w:pPr>
  </w:style>
  <w:style w:type="paragraph" w:styleId="ListBullet4">
    <w:name w:val="List Bullet 4"/>
    <w:basedOn w:val="ListBullet3"/>
    <w:qFormat/>
    <w:rsid w:val="001960AD"/>
    <w:pPr>
      <w:numPr>
        <w:numId w:val="4"/>
      </w:numPr>
      <w:contextualSpacing/>
    </w:pPr>
  </w:style>
  <w:style w:type="paragraph" w:styleId="ListBullet3">
    <w:name w:val="List Bullet 3"/>
    <w:basedOn w:val="ListBullet2"/>
    <w:qFormat/>
    <w:rsid w:val="001960AD"/>
    <w:pPr>
      <w:numPr>
        <w:numId w:val="5"/>
      </w:numPr>
      <w:tabs>
        <w:tab w:val="left" w:pos="432"/>
      </w:tabs>
      <w:spacing w:before="60" w:after="60" w:line="260" w:lineRule="atLeast"/>
      <w:ind w:left="432" w:hanging="432"/>
      <w:contextualSpacing w:val="0"/>
    </w:pPr>
    <w:rPr>
      <w:rFonts w:eastAsia="Times New Roman"/>
      <w:szCs w:val="24"/>
      <w:lang w:eastAsia="en-US"/>
    </w:rPr>
  </w:style>
  <w:style w:type="paragraph" w:styleId="ListBullet2">
    <w:name w:val="List Bullet 2"/>
    <w:basedOn w:val="Normal"/>
    <w:qFormat/>
    <w:rsid w:val="001960AD"/>
    <w:pPr>
      <w:numPr>
        <w:numId w:val="6"/>
      </w:numPr>
      <w:contextualSpacing/>
    </w:pPr>
  </w:style>
  <w:style w:type="paragraph" w:styleId="NormalIndent">
    <w:name w:val="Normal Indent"/>
    <w:basedOn w:val="Normal"/>
    <w:link w:val="NormalIndentChar"/>
    <w:qFormat/>
    <w:rsid w:val="001960AD"/>
    <w:pPr>
      <w:ind w:firstLineChars="200" w:firstLine="420"/>
    </w:pPr>
  </w:style>
  <w:style w:type="paragraph" w:styleId="Caption">
    <w:name w:val="caption"/>
    <w:basedOn w:val="Normal"/>
    <w:next w:val="Normal"/>
    <w:link w:val="CaptionChar"/>
    <w:unhideWhenUsed/>
    <w:qFormat/>
    <w:rsid w:val="001960AD"/>
    <w:rPr>
      <w:rFonts w:asciiTheme="majorHAnsi" w:eastAsia="SimHei" w:hAnsiTheme="majorHAnsi" w:cstheme="majorBidi"/>
    </w:rPr>
  </w:style>
  <w:style w:type="paragraph" w:styleId="ListBullet">
    <w:name w:val="List Bullet"/>
    <w:basedOn w:val="BodyText"/>
    <w:qFormat/>
    <w:rsid w:val="001960AD"/>
    <w:pPr>
      <w:spacing w:before="60"/>
    </w:pPr>
  </w:style>
  <w:style w:type="paragraph" w:styleId="DocumentMap">
    <w:name w:val="Document Map"/>
    <w:basedOn w:val="Normal"/>
    <w:link w:val="DocumentMapChar"/>
    <w:uiPriority w:val="99"/>
    <w:unhideWhenUsed/>
    <w:qFormat/>
    <w:rsid w:val="001960AD"/>
    <w:rPr>
      <w:rFonts w:ascii="Tahoma" w:eastAsia="Times New Roman" w:hAnsi="Tahoma" w:cs="Tahoma"/>
      <w:sz w:val="16"/>
      <w:szCs w:val="16"/>
      <w:lang w:eastAsia="en-US"/>
    </w:rPr>
  </w:style>
  <w:style w:type="paragraph" w:styleId="CommentText">
    <w:name w:val="annotation text"/>
    <w:basedOn w:val="Normal"/>
    <w:link w:val="CommentTextChar"/>
    <w:unhideWhenUsed/>
    <w:qFormat/>
    <w:rsid w:val="001960AD"/>
  </w:style>
  <w:style w:type="paragraph" w:styleId="ListNumber3">
    <w:name w:val="List Number 3"/>
    <w:basedOn w:val="ListNumber2"/>
    <w:qFormat/>
    <w:rsid w:val="001960AD"/>
    <w:pPr>
      <w:numPr>
        <w:numId w:val="7"/>
      </w:numPr>
    </w:pPr>
  </w:style>
  <w:style w:type="paragraph" w:styleId="ListContinue">
    <w:name w:val="List Continue"/>
    <w:basedOn w:val="BodyText"/>
    <w:qFormat/>
    <w:rsid w:val="001960AD"/>
    <w:pPr>
      <w:spacing w:before="60" w:after="120"/>
      <w:ind w:left="360"/>
    </w:pPr>
  </w:style>
  <w:style w:type="paragraph" w:styleId="BlockText">
    <w:name w:val="Block Text"/>
    <w:basedOn w:val="Normal"/>
    <w:qFormat/>
    <w:rsid w:val="001960AD"/>
    <w:pPr>
      <w:spacing w:after="120"/>
      <w:ind w:left="1440" w:right="1440"/>
    </w:pPr>
    <w:rPr>
      <w:rFonts w:eastAsia="Times New Roman"/>
      <w:sz w:val="24"/>
      <w:szCs w:val="24"/>
      <w:lang w:eastAsia="en-US"/>
    </w:rPr>
  </w:style>
  <w:style w:type="paragraph" w:styleId="TOC5">
    <w:name w:val="toc 5"/>
    <w:basedOn w:val="Normal"/>
    <w:next w:val="Normal"/>
    <w:qFormat/>
    <w:rsid w:val="001960AD"/>
    <w:pPr>
      <w:ind w:left="800"/>
    </w:pPr>
    <w:rPr>
      <w:rFonts w:asciiTheme="minorHAnsi" w:hAnsiTheme="minorHAnsi"/>
      <w:sz w:val="18"/>
      <w:szCs w:val="18"/>
    </w:rPr>
  </w:style>
  <w:style w:type="paragraph" w:styleId="TOC3">
    <w:name w:val="toc 3"/>
    <w:basedOn w:val="Normal"/>
    <w:next w:val="Normal"/>
    <w:uiPriority w:val="39"/>
    <w:qFormat/>
    <w:rsid w:val="001960AD"/>
    <w:pPr>
      <w:ind w:left="400"/>
    </w:pPr>
    <w:rPr>
      <w:rFonts w:asciiTheme="minorHAnsi" w:hAnsiTheme="minorHAnsi"/>
      <w:i/>
      <w:iCs/>
    </w:rPr>
  </w:style>
  <w:style w:type="paragraph" w:styleId="TOC8">
    <w:name w:val="toc 8"/>
    <w:basedOn w:val="Normal"/>
    <w:next w:val="Normal"/>
    <w:qFormat/>
    <w:rsid w:val="001960AD"/>
    <w:pPr>
      <w:ind w:left="1400"/>
    </w:pPr>
    <w:rPr>
      <w:rFonts w:asciiTheme="minorHAnsi" w:hAnsiTheme="minorHAnsi"/>
      <w:sz w:val="18"/>
      <w:szCs w:val="18"/>
    </w:rPr>
  </w:style>
  <w:style w:type="paragraph" w:styleId="BalloonText">
    <w:name w:val="Balloon Text"/>
    <w:basedOn w:val="Normal"/>
    <w:link w:val="BalloonTextChar"/>
    <w:qFormat/>
    <w:rsid w:val="001960AD"/>
    <w:rPr>
      <w:sz w:val="18"/>
      <w:szCs w:val="18"/>
    </w:rPr>
  </w:style>
  <w:style w:type="paragraph" w:styleId="Footer">
    <w:name w:val="footer"/>
    <w:basedOn w:val="Normal"/>
    <w:link w:val="FooterChar"/>
    <w:uiPriority w:val="99"/>
    <w:qFormat/>
    <w:rsid w:val="001960AD"/>
    <w:pPr>
      <w:tabs>
        <w:tab w:val="center" w:pos="4320"/>
        <w:tab w:val="right" w:pos="8640"/>
      </w:tabs>
    </w:pPr>
  </w:style>
  <w:style w:type="paragraph" w:styleId="Header">
    <w:name w:val="header"/>
    <w:basedOn w:val="Normal"/>
    <w:link w:val="HeaderChar"/>
    <w:qFormat/>
    <w:rsid w:val="001960AD"/>
    <w:pPr>
      <w:tabs>
        <w:tab w:val="center" w:pos="4320"/>
        <w:tab w:val="right" w:pos="8640"/>
      </w:tabs>
    </w:pPr>
  </w:style>
  <w:style w:type="paragraph" w:styleId="TOC1">
    <w:name w:val="toc 1"/>
    <w:basedOn w:val="Normal"/>
    <w:next w:val="Normal"/>
    <w:uiPriority w:val="39"/>
    <w:unhideWhenUsed/>
    <w:qFormat/>
    <w:rsid w:val="001960AD"/>
    <w:pPr>
      <w:tabs>
        <w:tab w:val="left" w:pos="400"/>
        <w:tab w:val="right" w:leader="dot" w:pos="9890"/>
      </w:tabs>
      <w:spacing w:before="120" w:after="120"/>
    </w:pPr>
    <w:rPr>
      <w:rFonts w:asciiTheme="minorHAnsi" w:eastAsia="微软雅黑" w:hAnsiTheme="minorHAnsi" w:cs="Arial"/>
      <w:b/>
      <w:bCs/>
      <w:caps/>
    </w:rPr>
  </w:style>
  <w:style w:type="paragraph" w:styleId="TOC4">
    <w:name w:val="toc 4"/>
    <w:basedOn w:val="Normal"/>
    <w:next w:val="Normal"/>
    <w:qFormat/>
    <w:rsid w:val="001960AD"/>
    <w:pPr>
      <w:ind w:left="600"/>
    </w:pPr>
    <w:rPr>
      <w:rFonts w:asciiTheme="minorHAnsi" w:hAnsiTheme="minorHAnsi"/>
      <w:sz w:val="18"/>
      <w:szCs w:val="18"/>
    </w:rPr>
  </w:style>
  <w:style w:type="paragraph" w:styleId="Subtitle">
    <w:name w:val="Subtitle"/>
    <w:basedOn w:val="Normal"/>
    <w:next w:val="Normal"/>
    <w:link w:val="SubtitleChar"/>
    <w:qFormat/>
    <w:rsid w:val="001960AD"/>
    <w:pPr>
      <w:spacing w:before="240" w:after="60" w:line="312" w:lineRule="auto"/>
      <w:jc w:val="center"/>
      <w:outlineLvl w:val="1"/>
    </w:pPr>
    <w:rPr>
      <w:rFonts w:asciiTheme="majorHAnsi" w:hAnsiTheme="majorHAnsi" w:cstheme="majorBidi"/>
      <w:b/>
      <w:bCs/>
      <w:kern w:val="28"/>
      <w:sz w:val="32"/>
      <w:szCs w:val="32"/>
      <w:lang w:eastAsia="en-US"/>
    </w:rPr>
  </w:style>
  <w:style w:type="paragraph" w:styleId="FootnoteText">
    <w:name w:val="footnote text"/>
    <w:basedOn w:val="Caption"/>
    <w:link w:val="FootnoteTextChar"/>
    <w:uiPriority w:val="99"/>
    <w:unhideWhenUsed/>
    <w:rsid w:val="001960AD"/>
    <w:pPr>
      <w:snapToGrid w:val="0"/>
      <w:ind w:leftChars="100" w:left="100" w:rightChars="100" w:right="100"/>
    </w:pPr>
    <w:rPr>
      <w:rFonts w:ascii="微软雅黑" w:eastAsia="微软雅黑" w:hAnsi="微软雅黑"/>
      <w:kern w:val="2"/>
      <w:sz w:val="18"/>
      <w:szCs w:val="18"/>
    </w:rPr>
  </w:style>
  <w:style w:type="paragraph" w:styleId="TOC6">
    <w:name w:val="toc 6"/>
    <w:basedOn w:val="Normal"/>
    <w:next w:val="Normal"/>
    <w:qFormat/>
    <w:rsid w:val="001960AD"/>
    <w:pPr>
      <w:ind w:left="1000"/>
    </w:pPr>
    <w:rPr>
      <w:rFonts w:asciiTheme="minorHAnsi" w:hAnsiTheme="minorHAnsi"/>
      <w:sz w:val="18"/>
      <w:szCs w:val="18"/>
    </w:rPr>
  </w:style>
  <w:style w:type="paragraph" w:styleId="TableofFigures">
    <w:name w:val="table of figures"/>
    <w:basedOn w:val="TOC10"/>
    <w:next w:val="BodyText"/>
    <w:uiPriority w:val="99"/>
    <w:qFormat/>
    <w:rsid w:val="001960AD"/>
    <w:pPr>
      <w:tabs>
        <w:tab w:val="right" w:leader="dot" w:pos="10070"/>
      </w:tabs>
      <w:spacing w:before="120" w:line="260" w:lineRule="atLeast"/>
    </w:pPr>
    <w:rPr>
      <w:rFonts w:ascii="Arial" w:eastAsia="Times New Roman" w:hAnsi="Arial" w:cs="Times New Roman"/>
      <w:color w:val="auto"/>
      <w:sz w:val="20"/>
      <w:szCs w:val="20"/>
      <w:lang w:eastAsia="en-US"/>
    </w:rPr>
  </w:style>
  <w:style w:type="paragraph" w:customStyle="1" w:styleId="TOC10">
    <w:name w:val="TOC 标题1"/>
    <w:basedOn w:val="Heading1"/>
    <w:next w:val="Normal"/>
    <w:uiPriority w:val="39"/>
    <w:unhideWhenUsed/>
    <w:qFormat/>
    <w:rsid w:val="001960AD"/>
    <w:pPr>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zh-CN"/>
    </w:rPr>
  </w:style>
  <w:style w:type="paragraph" w:styleId="TOC2">
    <w:name w:val="toc 2"/>
    <w:basedOn w:val="Normal"/>
    <w:next w:val="Normal"/>
    <w:uiPriority w:val="39"/>
    <w:qFormat/>
    <w:rsid w:val="001960AD"/>
    <w:pPr>
      <w:ind w:left="200"/>
    </w:pPr>
    <w:rPr>
      <w:rFonts w:asciiTheme="minorHAnsi" w:hAnsiTheme="minorHAnsi"/>
      <w:smallCaps/>
    </w:rPr>
  </w:style>
  <w:style w:type="paragraph" w:styleId="TOC9">
    <w:name w:val="toc 9"/>
    <w:basedOn w:val="Normal"/>
    <w:next w:val="Normal"/>
    <w:qFormat/>
    <w:rsid w:val="001960AD"/>
    <w:pPr>
      <w:ind w:left="1600"/>
    </w:pPr>
    <w:rPr>
      <w:rFonts w:asciiTheme="minorHAnsi" w:hAnsiTheme="minorHAnsi"/>
      <w:sz w:val="18"/>
      <w:szCs w:val="18"/>
    </w:rPr>
  </w:style>
  <w:style w:type="paragraph" w:styleId="ListContinue2">
    <w:name w:val="List Continue 2"/>
    <w:basedOn w:val="ListContinue"/>
    <w:qFormat/>
    <w:rsid w:val="001960AD"/>
    <w:pPr>
      <w:ind w:left="720"/>
      <w:contextualSpacing/>
    </w:pPr>
  </w:style>
  <w:style w:type="paragraph" w:styleId="NormalWeb">
    <w:name w:val="Normal (Web)"/>
    <w:basedOn w:val="Normal"/>
    <w:uiPriority w:val="99"/>
    <w:unhideWhenUsed/>
    <w:qFormat/>
    <w:rsid w:val="001960AD"/>
    <w:rPr>
      <w:rFonts w:ascii="宋体" w:hAnsi="宋体" w:cs="宋体"/>
      <w:sz w:val="24"/>
      <w:szCs w:val="24"/>
    </w:rPr>
  </w:style>
  <w:style w:type="paragraph" w:styleId="ListContinue3">
    <w:name w:val="List Continue 3"/>
    <w:basedOn w:val="ListContinue"/>
    <w:qFormat/>
    <w:rsid w:val="001960AD"/>
    <w:pPr>
      <w:ind w:left="1080"/>
      <w:contextualSpacing/>
    </w:pPr>
  </w:style>
  <w:style w:type="paragraph" w:styleId="Title">
    <w:name w:val="Title"/>
    <w:basedOn w:val="Normal"/>
    <w:next w:val="Normal"/>
    <w:link w:val="TitleChar"/>
    <w:qFormat/>
    <w:rsid w:val="001960AD"/>
    <w:pPr>
      <w:spacing w:before="240" w:after="60"/>
      <w:ind w:left="357" w:right="57"/>
      <w:jc w:val="center"/>
    </w:pPr>
    <w:rPr>
      <w:b/>
      <w:kern w:val="28"/>
      <w:sz w:val="40"/>
      <w:lang w:val="en-GB" w:eastAsia="en-US"/>
    </w:rPr>
  </w:style>
  <w:style w:type="paragraph" w:styleId="CommentSubject">
    <w:name w:val="annotation subject"/>
    <w:basedOn w:val="CommentText"/>
    <w:next w:val="CommentText"/>
    <w:link w:val="CommentSubjectChar"/>
    <w:unhideWhenUsed/>
    <w:qFormat/>
    <w:rsid w:val="001960AD"/>
    <w:rPr>
      <w:b/>
      <w:bCs/>
    </w:rPr>
  </w:style>
  <w:style w:type="table" w:styleId="TableGrid">
    <w:name w:val="Table Grid"/>
    <w:basedOn w:val="TableNormal"/>
    <w:uiPriority w:val="59"/>
    <w:qFormat/>
    <w:rsid w:val="00196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qFormat/>
    <w:rsid w:val="001960AD"/>
    <w:rPr>
      <w:rFonts w:ascii="Arial" w:eastAsia="Times New Roman" w:hAnsi="Arial"/>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Strong">
    <w:name w:val="Strong"/>
    <w:qFormat/>
    <w:rsid w:val="001960AD"/>
    <w:rPr>
      <w:b/>
      <w:bCs/>
    </w:rPr>
  </w:style>
  <w:style w:type="character" w:styleId="FollowedHyperlink">
    <w:name w:val="FollowedHyperlink"/>
    <w:basedOn w:val="DefaultParagraphFont"/>
    <w:uiPriority w:val="99"/>
    <w:qFormat/>
    <w:rsid w:val="001960AD"/>
    <w:rPr>
      <w:color w:val="800080" w:themeColor="followedHyperlink"/>
      <w:u w:val="single"/>
    </w:rPr>
  </w:style>
  <w:style w:type="character" w:styleId="Emphasis">
    <w:name w:val="Emphasis"/>
    <w:uiPriority w:val="20"/>
    <w:qFormat/>
    <w:rsid w:val="001960AD"/>
    <w:rPr>
      <w:rFonts w:ascii="微软雅黑" w:eastAsia="微软雅黑" w:hAnsi="微软雅黑"/>
      <w:sz w:val="21"/>
      <w:szCs w:val="21"/>
    </w:rPr>
  </w:style>
  <w:style w:type="character" w:styleId="Hyperlink">
    <w:name w:val="Hyperlink"/>
    <w:basedOn w:val="DefaultParagraphFont"/>
    <w:uiPriority w:val="99"/>
    <w:unhideWhenUsed/>
    <w:qFormat/>
    <w:rsid w:val="001960AD"/>
    <w:rPr>
      <w:color w:val="0000FF" w:themeColor="hyperlink"/>
      <w:u w:val="single"/>
    </w:rPr>
  </w:style>
  <w:style w:type="character" w:styleId="CommentReference">
    <w:name w:val="annotation reference"/>
    <w:basedOn w:val="DefaultParagraphFont"/>
    <w:unhideWhenUsed/>
    <w:qFormat/>
    <w:rsid w:val="001960AD"/>
    <w:rPr>
      <w:sz w:val="21"/>
      <w:szCs w:val="21"/>
    </w:rPr>
  </w:style>
  <w:style w:type="character" w:styleId="FootnoteReference">
    <w:name w:val="footnote reference"/>
    <w:basedOn w:val="DefaultParagraphFont"/>
    <w:uiPriority w:val="99"/>
    <w:semiHidden/>
    <w:unhideWhenUsed/>
    <w:rsid w:val="001960AD"/>
    <w:rPr>
      <w:vertAlign w:val="superscript"/>
    </w:rPr>
  </w:style>
  <w:style w:type="character" w:customStyle="1" w:styleId="BalloonTextChar">
    <w:name w:val="Balloon Text Char"/>
    <w:link w:val="BalloonText"/>
    <w:qFormat/>
    <w:rsid w:val="001960AD"/>
    <w:rPr>
      <w:rFonts w:ascii="Arial" w:hAnsi="Arial"/>
      <w:sz w:val="18"/>
      <w:szCs w:val="18"/>
    </w:rPr>
  </w:style>
  <w:style w:type="character" w:customStyle="1" w:styleId="Heading1Char">
    <w:name w:val="Heading 1 Char"/>
    <w:basedOn w:val="DefaultParagraphFont"/>
    <w:link w:val="Heading1"/>
    <w:qFormat/>
    <w:rsid w:val="001960AD"/>
    <w:rPr>
      <w:rFonts w:ascii="Arial" w:eastAsia="Times New Roman" w:hAnsi="Arial"/>
      <w:b/>
      <w:sz w:val="36"/>
      <w:szCs w:val="36"/>
      <w:lang w:eastAsia="en-US"/>
    </w:rPr>
  </w:style>
  <w:style w:type="character" w:customStyle="1" w:styleId="Heading2Char">
    <w:name w:val="Heading 2 Char"/>
    <w:basedOn w:val="DefaultParagraphFont"/>
    <w:link w:val="Heading2"/>
    <w:qFormat/>
    <w:rsid w:val="001960AD"/>
    <w:rPr>
      <w:rFonts w:ascii="Arial" w:eastAsia="Times New Roman" w:hAnsi="Arial"/>
      <w:b/>
      <w:sz w:val="28"/>
      <w:szCs w:val="19"/>
      <w:lang w:eastAsia="en-US"/>
    </w:rPr>
  </w:style>
  <w:style w:type="character" w:customStyle="1" w:styleId="Heading3Char">
    <w:name w:val="Heading 3 Char"/>
    <w:basedOn w:val="DefaultParagraphFont"/>
    <w:link w:val="Heading3"/>
    <w:qFormat/>
    <w:rsid w:val="001960AD"/>
    <w:rPr>
      <w:rFonts w:ascii="Arial" w:eastAsia="Times New Roman" w:hAnsi="Arial"/>
      <w:b/>
      <w:sz w:val="24"/>
      <w:lang w:eastAsia="en-US"/>
    </w:rPr>
  </w:style>
  <w:style w:type="character" w:customStyle="1" w:styleId="Heading4Char">
    <w:name w:val="Heading 4 Char"/>
    <w:basedOn w:val="DefaultParagraphFont"/>
    <w:link w:val="Heading4"/>
    <w:qFormat/>
    <w:rsid w:val="001960AD"/>
    <w:rPr>
      <w:rFonts w:ascii="Arial" w:hAnsi="Arial"/>
      <w:b/>
      <w:bCs/>
      <w:iCs/>
      <w:sz w:val="22"/>
      <w:szCs w:val="22"/>
      <w:lang w:eastAsia="en-US"/>
    </w:rPr>
  </w:style>
  <w:style w:type="character" w:customStyle="1" w:styleId="Heading5Char">
    <w:name w:val="Heading 5 Char"/>
    <w:basedOn w:val="DefaultParagraphFont"/>
    <w:link w:val="Heading5"/>
    <w:qFormat/>
    <w:rsid w:val="001960AD"/>
    <w:rPr>
      <w:rFonts w:ascii="Arial" w:eastAsia="Times New Roman" w:hAnsi="Arial"/>
      <w:b/>
      <w:sz w:val="22"/>
      <w:lang w:eastAsia="en-US"/>
    </w:rPr>
  </w:style>
  <w:style w:type="character" w:customStyle="1" w:styleId="Heading6Char">
    <w:name w:val="Heading 6 Char"/>
    <w:basedOn w:val="DefaultParagraphFont"/>
    <w:link w:val="Heading6"/>
    <w:qFormat/>
    <w:rsid w:val="001960AD"/>
    <w:rPr>
      <w:rFonts w:ascii="Arial" w:hAnsi="Arial"/>
      <w:i/>
      <w:iCs/>
      <w:szCs w:val="19"/>
      <w:lang w:eastAsia="en-US"/>
    </w:rPr>
  </w:style>
  <w:style w:type="character" w:customStyle="1" w:styleId="Heading7Char">
    <w:name w:val="Heading 7 Char"/>
    <w:basedOn w:val="DefaultParagraphFont"/>
    <w:link w:val="Heading7"/>
    <w:qFormat/>
    <w:rsid w:val="001960AD"/>
    <w:rPr>
      <w:rFonts w:ascii="Arial" w:hAnsi="Arial"/>
      <w:iCs/>
      <w:color w:val="404040"/>
      <w:szCs w:val="19"/>
      <w:lang w:eastAsia="en-US"/>
    </w:rPr>
  </w:style>
  <w:style w:type="character" w:customStyle="1" w:styleId="Heading8Char">
    <w:name w:val="Heading 8 Char"/>
    <w:basedOn w:val="DefaultParagraphFont"/>
    <w:link w:val="Heading8"/>
    <w:qFormat/>
    <w:rsid w:val="001960AD"/>
    <w:rPr>
      <w:rFonts w:ascii="Arial" w:hAnsi="Arial"/>
      <w:color w:val="404040"/>
      <w:lang w:eastAsia="en-US"/>
    </w:rPr>
  </w:style>
  <w:style w:type="character" w:customStyle="1" w:styleId="Heading9Char">
    <w:name w:val="Heading 9 Char"/>
    <w:basedOn w:val="DefaultParagraphFont"/>
    <w:link w:val="Heading9"/>
    <w:qFormat/>
    <w:rsid w:val="001960AD"/>
    <w:rPr>
      <w:rFonts w:ascii="Arial" w:hAnsi="Arial"/>
      <w:iCs/>
      <w:color w:val="404040"/>
      <w:lang w:eastAsia="en-US"/>
    </w:rPr>
  </w:style>
  <w:style w:type="character" w:customStyle="1" w:styleId="BodyTextChar">
    <w:name w:val="Body Text Char"/>
    <w:basedOn w:val="DefaultParagraphFont"/>
    <w:link w:val="BodyText"/>
    <w:qFormat/>
    <w:rsid w:val="001960AD"/>
    <w:rPr>
      <w:rFonts w:ascii="Arial" w:eastAsia="Times New Roman" w:hAnsi="Arial"/>
      <w:szCs w:val="19"/>
      <w:lang w:eastAsia="en-US"/>
    </w:rPr>
  </w:style>
  <w:style w:type="character" w:customStyle="1" w:styleId="ExampleChars">
    <w:name w:val="ExampleChars"/>
    <w:qFormat/>
    <w:rsid w:val="001960AD"/>
    <w:rPr>
      <w:rFonts w:ascii="Arial" w:hAnsi="Arial"/>
      <w:i/>
      <w:color w:val="0000FF"/>
      <w:sz w:val="20"/>
      <w:vertAlign w:val="baseline"/>
    </w:rPr>
  </w:style>
  <w:style w:type="character" w:customStyle="1" w:styleId="TitleChar">
    <w:name w:val="Title Char"/>
    <w:basedOn w:val="DefaultParagraphFont"/>
    <w:link w:val="Title"/>
    <w:qFormat/>
    <w:rsid w:val="001960AD"/>
    <w:rPr>
      <w:rFonts w:ascii="Arial" w:hAnsi="Arial"/>
      <w:b/>
      <w:kern w:val="28"/>
      <w:sz w:val="40"/>
      <w:lang w:val="en-GB" w:eastAsia="en-US"/>
    </w:rPr>
  </w:style>
  <w:style w:type="paragraph" w:customStyle="1" w:styleId="ListofTables">
    <w:name w:val="List of Tables"/>
    <w:basedOn w:val="Normal"/>
    <w:next w:val="Normal"/>
    <w:qFormat/>
    <w:rsid w:val="001960AD"/>
    <w:pPr>
      <w:spacing w:after="60"/>
      <w:ind w:right="57"/>
      <w:jc w:val="both"/>
    </w:pPr>
    <w:rPr>
      <w:lang w:eastAsia="en-US"/>
    </w:rPr>
  </w:style>
  <w:style w:type="paragraph" w:customStyle="1" w:styleId="TableCaption">
    <w:name w:val="Table Caption"/>
    <w:basedOn w:val="Caption"/>
    <w:next w:val="Normal"/>
    <w:qFormat/>
    <w:rsid w:val="001960AD"/>
    <w:pPr>
      <w:spacing w:before="120" w:after="120"/>
      <w:ind w:right="57"/>
      <w:jc w:val="center"/>
    </w:pPr>
    <w:rPr>
      <w:rFonts w:ascii="Arial" w:eastAsia="宋体" w:hAnsi="Arial" w:cs="Times New Roman"/>
      <w:b/>
      <w:lang w:eastAsia="en-US"/>
    </w:rPr>
  </w:style>
  <w:style w:type="paragraph" w:styleId="ListParagraph">
    <w:name w:val="List Paragraph"/>
    <w:basedOn w:val="Normal"/>
    <w:uiPriority w:val="34"/>
    <w:qFormat/>
    <w:rsid w:val="001960AD"/>
    <w:pPr>
      <w:ind w:firstLineChars="200" w:firstLine="420"/>
    </w:pPr>
    <w:rPr>
      <w:rFonts w:ascii="宋体" w:hAnsi="宋体" w:cs="宋体"/>
      <w:sz w:val="24"/>
      <w:szCs w:val="24"/>
    </w:rPr>
  </w:style>
  <w:style w:type="character" w:customStyle="1" w:styleId="NormalIndentChar">
    <w:name w:val="Normal Indent Char"/>
    <w:link w:val="NormalIndent"/>
    <w:qFormat/>
    <w:rsid w:val="001960AD"/>
    <w:rPr>
      <w:rFonts w:ascii="Arial" w:hAnsi="Arial"/>
    </w:rPr>
  </w:style>
  <w:style w:type="paragraph" w:customStyle="1" w:styleId="Figures">
    <w:name w:val="Figures"/>
    <w:basedOn w:val="Normal"/>
    <w:next w:val="NormalIndent"/>
    <w:qFormat/>
    <w:rsid w:val="001960AD"/>
    <w:pPr>
      <w:numPr>
        <w:numId w:val="8"/>
      </w:numPr>
      <w:tabs>
        <w:tab w:val="left" w:pos="2520"/>
      </w:tabs>
      <w:spacing w:after="60"/>
      <w:ind w:right="57"/>
      <w:jc w:val="both"/>
    </w:pPr>
    <w:rPr>
      <w:lang w:eastAsia="en-US"/>
    </w:rPr>
  </w:style>
  <w:style w:type="character" w:customStyle="1" w:styleId="CommentTextChar">
    <w:name w:val="Comment Text Char"/>
    <w:basedOn w:val="DefaultParagraphFont"/>
    <w:link w:val="CommentText"/>
    <w:qFormat/>
    <w:rsid w:val="001960AD"/>
    <w:rPr>
      <w:rFonts w:ascii="Arial" w:hAnsi="Arial"/>
    </w:rPr>
  </w:style>
  <w:style w:type="character" w:customStyle="1" w:styleId="CommentSubjectChar">
    <w:name w:val="Comment Subject Char"/>
    <w:basedOn w:val="CommentTextChar"/>
    <w:link w:val="CommentSubject"/>
    <w:qFormat/>
    <w:rsid w:val="001960AD"/>
    <w:rPr>
      <w:rFonts w:ascii="Arial" w:hAnsi="Arial"/>
      <w:b/>
      <w:bCs/>
    </w:rPr>
  </w:style>
  <w:style w:type="paragraph" w:customStyle="1" w:styleId="TitleOfColumn">
    <w:name w:val="TitleOfColumn"/>
    <w:basedOn w:val="Normal"/>
    <w:qFormat/>
    <w:rsid w:val="001960AD"/>
    <w:pPr>
      <w:keepNext/>
    </w:pPr>
    <w:rPr>
      <w:i/>
      <w:szCs w:val="24"/>
      <w:lang w:eastAsia="de-DE"/>
    </w:rPr>
  </w:style>
  <w:style w:type="paragraph" w:customStyle="1" w:styleId="TextInColumn">
    <w:name w:val="TextInColumn"/>
    <w:basedOn w:val="Normal"/>
    <w:qFormat/>
    <w:rsid w:val="001960AD"/>
    <w:pPr>
      <w:ind w:left="284"/>
    </w:pPr>
    <w:rPr>
      <w:szCs w:val="24"/>
      <w:lang w:eastAsia="de-DE"/>
    </w:rPr>
  </w:style>
  <w:style w:type="paragraph" w:customStyle="1" w:styleId="TextFromColumn">
    <w:name w:val="TextFromColumn"/>
    <w:basedOn w:val="BodyText"/>
    <w:qFormat/>
    <w:rsid w:val="001960AD"/>
    <w:pPr>
      <w:spacing w:before="0" w:after="120" w:line="240" w:lineRule="auto"/>
      <w:ind w:left="284"/>
    </w:pPr>
    <w:rPr>
      <w:rFonts w:eastAsia="宋体"/>
      <w:szCs w:val="20"/>
      <w:lang w:eastAsia="de-DE"/>
    </w:rPr>
  </w:style>
  <w:style w:type="paragraph" w:customStyle="1" w:styleId="BodyTextRequirement">
    <w:name w:val="BodyTextRequirement"/>
    <w:basedOn w:val="BodyText"/>
    <w:next w:val="BodyText"/>
    <w:qFormat/>
    <w:rsid w:val="001960AD"/>
    <w:pPr>
      <w:numPr>
        <w:numId w:val="9"/>
      </w:numPr>
      <w:tabs>
        <w:tab w:val="clear" w:pos="720"/>
        <w:tab w:val="left" w:pos="0"/>
      </w:tabs>
      <w:spacing w:before="0" w:after="120" w:line="240" w:lineRule="auto"/>
      <w:ind w:left="0" w:hanging="680"/>
    </w:pPr>
    <w:rPr>
      <w:rFonts w:eastAsia="宋体"/>
      <w:sz w:val="22"/>
      <w:szCs w:val="20"/>
      <w:lang w:eastAsia="de-DE"/>
    </w:rPr>
  </w:style>
  <w:style w:type="character" w:customStyle="1" w:styleId="apple-converted-space">
    <w:name w:val="apple-converted-space"/>
    <w:qFormat/>
    <w:rsid w:val="001960AD"/>
  </w:style>
  <w:style w:type="character" w:customStyle="1" w:styleId="FooterChar">
    <w:name w:val="Footer Char"/>
    <w:link w:val="Footer"/>
    <w:uiPriority w:val="99"/>
    <w:qFormat/>
    <w:rsid w:val="001960AD"/>
    <w:rPr>
      <w:rFonts w:ascii="Arial" w:hAnsi="Arial"/>
    </w:rPr>
  </w:style>
  <w:style w:type="paragraph" w:customStyle="1" w:styleId="Upstream">
    <w:name w:val="Upstream"/>
    <w:basedOn w:val="Normal"/>
    <w:next w:val="NormalIndent"/>
    <w:qFormat/>
    <w:rsid w:val="001960AD"/>
    <w:pPr>
      <w:numPr>
        <w:numId w:val="10"/>
      </w:numPr>
      <w:tabs>
        <w:tab w:val="left" w:pos="2520"/>
      </w:tabs>
      <w:spacing w:after="60"/>
      <w:ind w:right="57"/>
      <w:jc w:val="both"/>
    </w:pPr>
    <w:rPr>
      <w:lang w:eastAsia="en-US"/>
    </w:rPr>
  </w:style>
  <w:style w:type="paragraph" w:customStyle="1" w:styleId="a">
    <w:name w:val="技术文件_一级条标题"/>
    <w:basedOn w:val="Normal"/>
    <w:next w:val="Normal"/>
    <w:qFormat/>
    <w:rsid w:val="001960AD"/>
    <w:pPr>
      <w:spacing w:line="300" w:lineRule="auto"/>
      <w:jc w:val="both"/>
      <w:outlineLvl w:val="2"/>
    </w:pPr>
    <w:rPr>
      <w:rFonts w:ascii="SimHei" w:eastAsia="SimHei" w:hAnsi="Times New Roman" w:cs="宋体"/>
      <w:spacing w:val="2"/>
      <w:sz w:val="24"/>
    </w:rPr>
  </w:style>
  <w:style w:type="paragraph" w:customStyle="1" w:styleId="a0">
    <w:name w:val="技术文件_三级条标题"/>
    <w:basedOn w:val="Normal"/>
    <w:next w:val="Normal"/>
    <w:qFormat/>
    <w:rsid w:val="001960AD"/>
    <w:pPr>
      <w:spacing w:line="300" w:lineRule="auto"/>
      <w:jc w:val="both"/>
      <w:outlineLvl w:val="4"/>
    </w:pPr>
    <w:rPr>
      <w:rFonts w:ascii="SimHei" w:eastAsia="SimHei" w:hAnsi="Times New Roman" w:cs="宋体"/>
      <w:spacing w:val="2"/>
      <w:sz w:val="24"/>
    </w:rPr>
  </w:style>
  <w:style w:type="paragraph" w:customStyle="1" w:styleId="a1">
    <w:name w:val="技术文件_四级条标题"/>
    <w:basedOn w:val="Normal"/>
    <w:next w:val="Normal"/>
    <w:qFormat/>
    <w:rsid w:val="001960AD"/>
    <w:pPr>
      <w:spacing w:line="300" w:lineRule="auto"/>
      <w:jc w:val="both"/>
      <w:outlineLvl w:val="5"/>
    </w:pPr>
    <w:rPr>
      <w:rFonts w:ascii="SimHei" w:eastAsia="SimHei" w:hAnsi="Times New Roman" w:cs="宋体"/>
      <w:spacing w:val="2"/>
      <w:sz w:val="24"/>
    </w:rPr>
  </w:style>
  <w:style w:type="paragraph" w:customStyle="1" w:styleId="a2">
    <w:name w:val="技术文件_五级条标题"/>
    <w:basedOn w:val="Normal"/>
    <w:next w:val="Normal"/>
    <w:qFormat/>
    <w:rsid w:val="001960AD"/>
    <w:pPr>
      <w:spacing w:line="300" w:lineRule="auto"/>
      <w:jc w:val="both"/>
      <w:outlineLvl w:val="6"/>
    </w:pPr>
    <w:rPr>
      <w:rFonts w:ascii="SimHei" w:eastAsia="SimHei" w:hAnsi="Times New Roman" w:cs="宋体"/>
      <w:spacing w:val="2"/>
      <w:sz w:val="24"/>
    </w:rPr>
  </w:style>
  <w:style w:type="paragraph" w:customStyle="1" w:styleId="a3">
    <w:name w:val="技术文件_章标题"/>
    <w:basedOn w:val="Normal"/>
    <w:qFormat/>
    <w:rsid w:val="001960AD"/>
    <w:pPr>
      <w:spacing w:beforeLines="50" w:afterLines="50" w:line="300" w:lineRule="auto"/>
      <w:jc w:val="both"/>
      <w:outlineLvl w:val="1"/>
    </w:pPr>
    <w:rPr>
      <w:rFonts w:ascii="SimHei" w:eastAsia="SimHei" w:hAnsi="Times New Roman" w:cs="宋体"/>
      <w:spacing w:val="2"/>
      <w:sz w:val="24"/>
    </w:rPr>
  </w:style>
  <w:style w:type="paragraph" w:customStyle="1" w:styleId="a4">
    <w:name w:val="技术文件＿六级条标题"/>
    <w:basedOn w:val="a2"/>
    <w:next w:val="Normal"/>
    <w:qFormat/>
    <w:rsid w:val="001960AD"/>
  </w:style>
  <w:style w:type="paragraph" w:customStyle="1" w:styleId="a5">
    <w:name w:val="技术文件_二级条标题"/>
    <w:basedOn w:val="a"/>
    <w:qFormat/>
    <w:rsid w:val="001960AD"/>
    <w:pPr>
      <w:outlineLvl w:val="3"/>
    </w:pPr>
  </w:style>
  <w:style w:type="character" w:customStyle="1" w:styleId="apple-style-span">
    <w:name w:val="apple-style-span"/>
    <w:qFormat/>
    <w:rsid w:val="001960AD"/>
  </w:style>
  <w:style w:type="paragraph" w:customStyle="1" w:styleId="RequirementBody">
    <w:name w:val="Requirement Body"/>
    <w:basedOn w:val="Normal"/>
    <w:qFormat/>
    <w:rsid w:val="001960AD"/>
    <w:pPr>
      <w:keepLines/>
      <w:spacing w:before="60" w:after="60" w:line="260" w:lineRule="atLeast"/>
      <w:ind w:left="360"/>
    </w:pPr>
    <w:rPr>
      <w:rFonts w:eastAsia="Times New Roman"/>
      <w:color w:val="0000FF"/>
      <w:szCs w:val="19"/>
      <w:lang w:eastAsia="en-US"/>
    </w:rPr>
  </w:style>
  <w:style w:type="paragraph" w:customStyle="1" w:styleId="Default">
    <w:name w:val="Default"/>
    <w:qFormat/>
    <w:rsid w:val="001960AD"/>
    <w:pPr>
      <w:widowControl w:val="0"/>
      <w:autoSpaceDE w:val="0"/>
      <w:autoSpaceDN w:val="0"/>
      <w:adjustRightInd w:val="0"/>
    </w:pPr>
    <w:rPr>
      <w:rFonts w:ascii="Arial" w:hAnsi="Arial" w:cs="Arial"/>
      <w:color w:val="000000"/>
      <w:sz w:val="24"/>
      <w:szCs w:val="24"/>
    </w:rPr>
  </w:style>
  <w:style w:type="paragraph" w:customStyle="1" w:styleId="Related">
    <w:name w:val="Related"/>
    <w:basedOn w:val="Normal"/>
    <w:next w:val="NormalIndent"/>
    <w:link w:val="RelatedChar"/>
    <w:qFormat/>
    <w:rsid w:val="001960AD"/>
    <w:pPr>
      <w:numPr>
        <w:numId w:val="11"/>
      </w:numPr>
      <w:tabs>
        <w:tab w:val="left" w:pos="2520"/>
      </w:tabs>
      <w:spacing w:after="60"/>
      <w:ind w:right="57"/>
      <w:jc w:val="both"/>
    </w:pPr>
    <w:rPr>
      <w:rFonts w:eastAsiaTheme="minorEastAsia"/>
      <w:lang w:eastAsia="en-US"/>
    </w:rPr>
  </w:style>
  <w:style w:type="character" w:customStyle="1" w:styleId="RelatedChar">
    <w:name w:val="Related Char"/>
    <w:basedOn w:val="DefaultParagraphFont"/>
    <w:link w:val="Related"/>
    <w:qFormat/>
    <w:rsid w:val="001960AD"/>
    <w:rPr>
      <w:rFonts w:ascii="Arial" w:eastAsiaTheme="minorEastAsia" w:hAnsi="Arial"/>
      <w:lang w:eastAsia="en-US"/>
    </w:rPr>
  </w:style>
  <w:style w:type="character" w:customStyle="1" w:styleId="keyword">
    <w:name w:val="keyword"/>
    <w:basedOn w:val="DefaultParagraphFont"/>
    <w:qFormat/>
    <w:rsid w:val="001960AD"/>
  </w:style>
  <w:style w:type="paragraph" w:customStyle="1" w:styleId="Sub-Title2">
    <w:name w:val="Sub-Title 2"/>
    <w:basedOn w:val="Normal"/>
    <w:qFormat/>
    <w:rsid w:val="001960AD"/>
    <w:pPr>
      <w:spacing w:before="360" w:after="120" w:line="400" w:lineRule="atLeast"/>
      <w:jc w:val="center"/>
    </w:pPr>
    <w:rPr>
      <w:rFonts w:eastAsia="Times New Roman"/>
      <w:b/>
      <w:bCs/>
      <w:kern w:val="28"/>
      <w:sz w:val="28"/>
      <w:szCs w:val="36"/>
      <w:lang w:eastAsia="en-US"/>
    </w:rPr>
  </w:style>
  <w:style w:type="character" w:customStyle="1" w:styleId="HeaderChar">
    <w:name w:val="Header Char"/>
    <w:basedOn w:val="DefaultParagraphFont"/>
    <w:link w:val="Header"/>
    <w:qFormat/>
    <w:rsid w:val="001960AD"/>
    <w:rPr>
      <w:rFonts w:ascii="Arial" w:hAnsi="Arial"/>
    </w:rPr>
  </w:style>
  <w:style w:type="paragraph" w:customStyle="1" w:styleId="Sub-Title3">
    <w:name w:val="Sub-Title 3"/>
    <w:basedOn w:val="Sub-Title2"/>
    <w:qFormat/>
    <w:rsid w:val="001960AD"/>
    <w:pPr>
      <w:spacing w:before="1080" w:after="0" w:line="360" w:lineRule="atLeast"/>
    </w:pPr>
    <w:rPr>
      <w:sz w:val="24"/>
    </w:rPr>
  </w:style>
  <w:style w:type="paragraph" w:customStyle="1" w:styleId="1">
    <w:name w:val="修订1"/>
    <w:hidden/>
    <w:uiPriority w:val="99"/>
    <w:semiHidden/>
    <w:qFormat/>
    <w:rsid w:val="001960AD"/>
    <w:rPr>
      <w:rFonts w:ascii="Arial" w:eastAsia="Times New Roman" w:hAnsi="Arial"/>
      <w:sz w:val="24"/>
      <w:szCs w:val="24"/>
      <w:lang w:eastAsia="en-US"/>
    </w:rPr>
  </w:style>
  <w:style w:type="paragraph" w:customStyle="1" w:styleId="Figure">
    <w:name w:val="Figure"/>
    <w:basedOn w:val="BodyText"/>
    <w:next w:val="BodyText"/>
    <w:qFormat/>
    <w:rsid w:val="001960AD"/>
    <w:pPr>
      <w:keepNext/>
      <w:spacing w:before="240" w:after="120"/>
      <w:jc w:val="center"/>
    </w:pPr>
  </w:style>
  <w:style w:type="paragraph" w:customStyle="1" w:styleId="Sub-Title1">
    <w:name w:val="Sub-Title 1"/>
    <w:basedOn w:val="Title"/>
    <w:qFormat/>
    <w:rsid w:val="001960AD"/>
    <w:pPr>
      <w:spacing w:before="720" w:after="120" w:line="400" w:lineRule="atLeast"/>
      <w:ind w:left="0" w:right="0"/>
    </w:pPr>
    <w:rPr>
      <w:rFonts w:eastAsia="Times New Roman"/>
      <w:bCs/>
      <w:sz w:val="48"/>
      <w:szCs w:val="36"/>
      <w:lang w:val="en-US"/>
    </w:rPr>
  </w:style>
  <w:style w:type="paragraph" w:customStyle="1" w:styleId="Flow">
    <w:name w:val="Flow"/>
    <w:basedOn w:val="BodyText"/>
    <w:qFormat/>
    <w:rsid w:val="001960AD"/>
    <w:pPr>
      <w:ind w:left="1872" w:hanging="1152"/>
    </w:pPr>
  </w:style>
  <w:style w:type="paragraph" w:customStyle="1" w:styleId="Hidden">
    <w:name w:val="Hidden"/>
    <w:basedOn w:val="BodyText"/>
    <w:next w:val="BodyText"/>
    <w:qFormat/>
    <w:rsid w:val="001960AD"/>
    <w:pPr>
      <w:ind w:left="720"/>
    </w:pPr>
    <w:rPr>
      <w:i/>
      <w:iCs/>
      <w:vanish/>
      <w:color w:val="0000FF"/>
    </w:rPr>
  </w:style>
  <w:style w:type="table" w:customStyle="1" w:styleId="LightGrid1">
    <w:name w:val="Light Grid1"/>
    <w:basedOn w:val="TableNormal"/>
    <w:uiPriority w:val="62"/>
    <w:qFormat/>
    <w:rsid w:val="001960AD"/>
    <w:rPr>
      <w:rFonts w:ascii="Arial" w:eastAsia="Times New Roman" w:hAnsi="Arial"/>
      <w:lang w:eastAsia="en-US"/>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V w:val="single" w:sz="8" w:space="0" w:color="auto"/>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V w:val="single" w:sz="8" w:space="0" w:color="auto"/>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paragraph" w:customStyle="1" w:styleId="TitlePageNote">
    <w:name w:val="Title Page Note"/>
    <w:basedOn w:val="BodyText"/>
    <w:link w:val="TitlePageNoteChar"/>
    <w:qFormat/>
    <w:rsid w:val="001960AD"/>
    <w:pPr>
      <w:jc w:val="center"/>
    </w:pPr>
  </w:style>
  <w:style w:type="character" w:customStyle="1" w:styleId="TitlePageNoteChar">
    <w:name w:val="Title Page Note Char"/>
    <w:basedOn w:val="BodyTextChar"/>
    <w:link w:val="TitlePageNote"/>
    <w:qFormat/>
    <w:rsid w:val="001960AD"/>
    <w:rPr>
      <w:rFonts w:ascii="Arial" w:eastAsia="Times New Roman" w:hAnsi="Arial"/>
      <w:szCs w:val="19"/>
      <w:lang w:eastAsia="en-US"/>
    </w:rPr>
  </w:style>
  <w:style w:type="paragraph" w:customStyle="1" w:styleId="TableTitle">
    <w:name w:val="Table Title"/>
    <w:basedOn w:val="BodyText"/>
    <w:link w:val="TableTitleChar"/>
    <w:qFormat/>
    <w:rsid w:val="001960AD"/>
    <w:pPr>
      <w:keepNext/>
      <w:keepLines/>
      <w:spacing w:line="220" w:lineRule="atLeast"/>
      <w:jc w:val="center"/>
    </w:pPr>
    <w:rPr>
      <w:bCs/>
      <w:color w:val="FFFFFF"/>
      <w:sz w:val="18"/>
    </w:rPr>
  </w:style>
  <w:style w:type="paragraph" w:customStyle="1" w:styleId="TableContent">
    <w:name w:val="Table Content"/>
    <w:basedOn w:val="BodyText"/>
    <w:link w:val="TableContentChar"/>
    <w:qFormat/>
    <w:rsid w:val="001960AD"/>
    <w:pPr>
      <w:spacing w:line="200" w:lineRule="atLeast"/>
    </w:pPr>
    <w:rPr>
      <w:sz w:val="16"/>
    </w:rPr>
  </w:style>
  <w:style w:type="character" w:customStyle="1" w:styleId="TableTitleChar">
    <w:name w:val="Table Title Char"/>
    <w:basedOn w:val="BodyTextChar"/>
    <w:link w:val="TableTitle"/>
    <w:qFormat/>
    <w:rsid w:val="001960AD"/>
    <w:rPr>
      <w:rFonts w:ascii="Arial" w:eastAsia="Times New Roman" w:hAnsi="Arial"/>
      <w:bCs/>
      <w:color w:val="FFFFFF"/>
      <w:sz w:val="18"/>
      <w:szCs w:val="19"/>
      <w:lang w:eastAsia="en-US"/>
    </w:rPr>
  </w:style>
  <w:style w:type="paragraph" w:customStyle="1" w:styleId="TableCentered">
    <w:name w:val="Table Centered"/>
    <w:basedOn w:val="TableContent"/>
    <w:qFormat/>
    <w:rsid w:val="001960AD"/>
    <w:pPr>
      <w:jc w:val="center"/>
    </w:pPr>
  </w:style>
  <w:style w:type="paragraph" w:customStyle="1" w:styleId="Title1">
    <w:name w:val="Title1"/>
    <w:basedOn w:val="Title"/>
    <w:qFormat/>
    <w:rsid w:val="001960AD"/>
    <w:pPr>
      <w:spacing w:before="480" w:after="720" w:line="400" w:lineRule="atLeast"/>
      <w:ind w:left="0" w:right="0"/>
    </w:pPr>
    <w:rPr>
      <w:rFonts w:ascii="Arial Black" w:eastAsia="Times New Roman" w:hAnsi="Arial Black"/>
      <w:b w:val="0"/>
      <w:bCs/>
      <w:sz w:val="72"/>
      <w:szCs w:val="48"/>
      <w:lang w:val="en-US"/>
    </w:rPr>
  </w:style>
  <w:style w:type="paragraph" w:customStyle="1" w:styleId="IntroHeading">
    <w:name w:val="Intro Heading"/>
    <w:basedOn w:val="TOC10"/>
    <w:qFormat/>
    <w:rsid w:val="001960AD"/>
    <w:pPr>
      <w:pageBreakBefore/>
      <w:spacing w:before="120" w:after="120" w:line="260" w:lineRule="atLeast"/>
    </w:pPr>
    <w:rPr>
      <w:rFonts w:ascii="Arial" w:eastAsia="Times New Roman" w:hAnsi="Arial" w:cs="Times New Roman"/>
      <w:color w:val="auto"/>
      <w:sz w:val="32"/>
      <w:lang w:eastAsia="en-US"/>
    </w:rPr>
  </w:style>
  <w:style w:type="paragraph" w:customStyle="1" w:styleId="CapabilityList">
    <w:name w:val="Capability List"/>
    <w:basedOn w:val="ListNumber"/>
    <w:rsid w:val="001960AD"/>
    <w:pPr>
      <w:numPr>
        <w:numId w:val="12"/>
      </w:numPr>
      <w:ind w:left="1080" w:hanging="720"/>
    </w:pPr>
  </w:style>
  <w:style w:type="paragraph" w:customStyle="1" w:styleId="Reference">
    <w:name w:val="Reference"/>
    <w:basedOn w:val="BodyText"/>
    <w:qFormat/>
    <w:rsid w:val="001960AD"/>
    <w:pPr>
      <w:numPr>
        <w:numId w:val="13"/>
      </w:numPr>
      <w:spacing w:line="200" w:lineRule="atLeast"/>
      <w:ind w:left="360"/>
    </w:pPr>
    <w:rPr>
      <w:b/>
      <w:sz w:val="16"/>
    </w:rPr>
  </w:style>
  <w:style w:type="paragraph" w:customStyle="1" w:styleId="ConstraintList">
    <w:name w:val="Constraint List"/>
    <w:basedOn w:val="Normal"/>
    <w:qFormat/>
    <w:rsid w:val="001960AD"/>
    <w:pPr>
      <w:numPr>
        <w:numId w:val="14"/>
      </w:numPr>
      <w:spacing w:before="60" w:after="60" w:line="260" w:lineRule="atLeast"/>
      <w:ind w:left="1080" w:hanging="720"/>
    </w:pPr>
    <w:rPr>
      <w:rFonts w:eastAsia="Times New Roman"/>
      <w:szCs w:val="19"/>
      <w:lang w:eastAsia="en-US"/>
    </w:rPr>
  </w:style>
  <w:style w:type="paragraph" w:customStyle="1" w:styleId="Requirement">
    <w:name w:val="Requirement"/>
    <w:basedOn w:val="BodyText"/>
    <w:qFormat/>
    <w:rsid w:val="001960AD"/>
    <w:pPr>
      <w:keepLines/>
      <w:ind w:left="2952" w:hanging="2592"/>
    </w:pPr>
    <w:rPr>
      <w:color w:val="0000FF"/>
    </w:rPr>
  </w:style>
  <w:style w:type="character" w:customStyle="1" w:styleId="RequirementID">
    <w:name w:val="Requirement ID"/>
    <w:basedOn w:val="DefaultParagraphFont"/>
    <w:uiPriority w:val="1"/>
    <w:qFormat/>
    <w:rsid w:val="001960AD"/>
    <w:rPr>
      <w:b/>
    </w:rPr>
  </w:style>
  <w:style w:type="paragraph" w:customStyle="1" w:styleId="Sub-Heading1">
    <w:name w:val="Sub-Heading 1"/>
    <w:basedOn w:val="BodyText"/>
    <w:qFormat/>
    <w:rsid w:val="001960AD"/>
    <w:pPr>
      <w:keepNext/>
      <w:spacing w:before="360" w:after="120"/>
    </w:pPr>
    <w:rPr>
      <w:b/>
      <w:u w:val="single"/>
    </w:rPr>
  </w:style>
  <w:style w:type="paragraph" w:customStyle="1" w:styleId="Sub-Heading2">
    <w:name w:val="Sub-Heading 2"/>
    <w:basedOn w:val="Sub-Heading1"/>
    <w:qFormat/>
    <w:rsid w:val="001960AD"/>
    <w:pPr>
      <w:spacing w:before="240"/>
    </w:pPr>
    <w:rPr>
      <w:b w:val="0"/>
    </w:rPr>
  </w:style>
  <w:style w:type="character" w:customStyle="1" w:styleId="CaptionChar">
    <w:name w:val="Caption Char"/>
    <w:basedOn w:val="DefaultParagraphFont"/>
    <w:link w:val="Caption"/>
    <w:qFormat/>
    <w:rsid w:val="001960AD"/>
    <w:rPr>
      <w:rFonts w:asciiTheme="majorHAnsi" w:eastAsia="SimHei" w:hAnsiTheme="majorHAnsi" w:cstheme="majorBidi"/>
    </w:rPr>
  </w:style>
  <w:style w:type="paragraph" w:customStyle="1" w:styleId="TableAfter">
    <w:name w:val="Table After"/>
    <w:basedOn w:val="BodyText"/>
    <w:qFormat/>
    <w:rsid w:val="001960AD"/>
    <w:pPr>
      <w:spacing w:before="0" w:after="0" w:line="60" w:lineRule="atLeast"/>
    </w:pPr>
    <w:rPr>
      <w:sz w:val="6"/>
    </w:rPr>
  </w:style>
  <w:style w:type="paragraph" w:customStyle="1" w:styleId="DiagramDescription">
    <w:name w:val="Diagram Description"/>
    <w:basedOn w:val="BodyText"/>
    <w:qFormat/>
    <w:rsid w:val="001960AD"/>
    <w:pPr>
      <w:keepNext/>
    </w:pPr>
  </w:style>
  <w:style w:type="paragraph" w:customStyle="1" w:styleId="RequirementBullet">
    <w:name w:val="Requirement Bullet"/>
    <w:basedOn w:val="Requirement"/>
    <w:qFormat/>
    <w:rsid w:val="001960AD"/>
    <w:pPr>
      <w:numPr>
        <w:numId w:val="15"/>
      </w:numPr>
      <w:ind w:left="720"/>
    </w:pPr>
  </w:style>
  <w:style w:type="paragraph" w:customStyle="1" w:styleId="RequirementTitle">
    <w:name w:val="Requirement Title"/>
    <w:basedOn w:val="RequirementBody"/>
    <w:qFormat/>
    <w:rsid w:val="001960AD"/>
    <w:pPr>
      <w:keepNext/>
      <w:spacing w:before="300" w:after="0"/>
    </w:pPr>
    <w:rPr>
      <w:b/>
    </w:rPr>
  </w:style>
  <w:style w:type="paragraph" w:customStyle="1" w:styleId="OLETable">
    <w:name w:val="OLE Table"/>
    <w:basedOn w:val="Figure"/>
    <w:qFormat/>
    <w:rsid w:val="001960AD"/>
  </w:style>
  <w:style w:type="paragraph" w:customStyle="1" w:styleId="TableBullet">
    <w:name w:val="Table Bullet"/>
    <w:basedOn w:val="TableContent"/>
    <w:qFormat/>
    <w:rsid w:val="001960AD"/>
    <w:pPr>
      <w:numPr>
        <w:numId w:val="16"/>
      </w:numPr>
      <w:ind w:left="187" w:hanging="187"/>
    </w:pPr>
  </w:style>
  <w:style w:type="paragraph" w:customStyle="1" w:styleId="RefTable">
    <w:name w:val="Ref Table"/>
    <w:basedOn w:val="BodyText"/>
    <w:qFormat/>
    <w:rsid w:val="001960AD"/>
    <w:pPr>
      <w:spacing w:before="60" w:line="160" w:lineRule="atLeast"/>
    </w:pPr>
    <w:rPr>
      <w:sz w:val="16"/>
    </w:rPr>
  </w:style>
  <w:style w:type="paragraph" w:customStyle="1" w:styleId="FieldText">
    <w:name w:val="Field Text"/>
    <w:basedOn w:val="BodyText"/>
    <w:next w:val="Normal"/>
    <w:link w:val="FieldTextChar"/>
    <w:qFormat/>
    <w:rsid w:val="001960AD"/>
    <w:rPr>
      <w:b/>
    </w:rPr>
  </w:style>
  <w:style w:type="character" w:customStyle="1" w:styleId="FieldTextChar">
    <w:name w:val="Field Text Char"/>
    <w:basedOn w:val="BodyTextChar"/>
    <w:link w:val="FieldText"/>
    <w:qFormat/>
    <w:rsid w:val="001960AD"/>
    <w:rPr>
      <w:rFonts w:ascii="Arial" w:eastAsia="Times New Roman" w:hAnsi="Arial"/>
      <w:b/>
      <w:szCs w:val="19"/>
      <w:lang w:eastAsia="en-US"/>
    </w:rPr>
  </w:style>
  <w:style w:type="paragraph" w:customStyle="1" w:styleId="TableContentDelta">
    <w:name w:val="Table Content Delta"/>
    <w:basedOn w:val="TableContent"/>
    <w:qFormat/>
    <w:rsid w:val="001960AD"/>
    <w:pPr>
      <w:jc w:val="center"/>
    </w:pPr>
    <w:rPr>
      <w:rFonts w:cs="Arial"/>
      <w:color w:val="FF0000"/>
      <w:szCs w:val="16"/>
    </w:rPr>
  </w:style>
  <w:style w:type="character" w:customStyle="1" w:styleId="Delta">
    <w:name w:val="Delta"/>
    <w:basedOn w:val="DefaultParagraphFont"/>
    <w:uiPriority w:val="1"/>
    <w:qFormat/>
    <w:rsid w:val="001960AD"/>
    <w:rPr>
      <w:rFonts w:ascii="Wingdings 3" w:hAnsi="Wingdings 3"/>
      <w:color w:val="FF0000"/>
      <w:sz w:val="20"/>
      <w:szCs w:val="20"/>
    </w:rPr>
  </w:style>
  <w:style w:type="character" w:customStyle="1" w:styleId="DocumentMapChar">
    <w:name w:val="Document Map Char"/>
    <w:basedOn w:val="DefaultParagraphFont"/>
    <w:link w:val="DocumentMap"/>
    <w:uiPriority w:val="99"/>
    <w:qFormat/>
    <w:rsid w:val="001960AD"/>
    <w:rPr>
      <w:rFonts w:ascii="Tahoma" w:eastAsia="Times New Roman" w:hAnsi="Tahoma" w:cs="Tahoma"/>
      <w:sz w:val="16"/>
      <w:szCs w:val="16"/>
      <w:lang w:eastAsia="en-US"/>
    </w:rPr>
  </w:style>
  <w:style w:type="paragraph" w:customStyle="1" w:styleId="TableContentSmall">
    <w:name w:val="Table Content Small"/>
    <w:basedOn w:val="TableContent"/>
    <w:qFormat/>
    <w:rsid w:val="001960AD"/>
    <w:pPr>
      <w:spacing w:before="60" w:line="160" w:lineRule="atLeast"/>
    </w:pPr>
    <w:rPr>
      <w:sz w:val="12"/>
    </w:rPr>
  </w:style>
  <w:style w:type="paragraph" w:customStyle="1" w:styleId="TableRowTitle">
    <w:name w:val="Table Row Title"/>
    <w:basedOn w:val="TableContent"/>
    <w:qFormat/>
    <w:rsid w:val="001960AD"/>
    <w:rPr>
      <w:b/>
      <w:color w:val="FFFFFF"/>
    </w:rPr>
  </w:style>
  <w:style w:type="paragraph" w:customStyle="1" w:styleId="TableDescription">
    <w:name w:val="Table Description"/>
    <w:basedOn w:val="BodyText"/>
    <w:qFormat/>
    <w:rsid w:val="001960AD"/>
    <w:rPr>
      <w:b/>
      <w:bCs/>
    </w:rPr>
  </w:style>
  <w:style w:type="paragraph" w:customStyle="1" w:styleId="TableCenteredSmall">
    <w:name w:val="Table Centered Small"/>
    <w:basedOn w:val="TableCentered"/>
    <w:qFormat/>
    <w:rsid w:val="001960AD"/>
    <w:pPr>
      <w:spacing w:before="60" w:line="160" w:lineRule="atLeast"/>
    </w:pPr>
    <w:rPr>
      <w:sz w:val="12"/>
    </w:rPr>
  </w:style>
  <w:style w:type="paragraph" w:customStyle="1" w:styleId="TableTitleSmall">
    <w:name w:val="Table Title Small"/>
    <w:basedOn w:val="TableTitle"/>
    <w:qFormat/>
    <w:rsid w:val="001960AD"/>
    <w:pPr>
      <w:spacing w:before="60" w:line="180" w:lineRule="atLeast"/>
    </w:pPr>
    <w:rPr>
      <w:b/>
      <w:bCs w:val="0"/>
      <w:sz w:val="14"/>
    </w:rPr>
  </w:style>
  <w:style w:type="paragraph" w:customStyle="1" w:styleId="TableRowTitleSmall">
    <w:name w:val="Table Row Title Small"/>
    <w:basedOn w:val="TableRowTitle"/>
    <w:qFormat/>
    <w:rsid w:val="001960AD"/>
    <w:pPr>
      <w:spacing w:before="60" w:line="160" w:lineRule="atLeast"/>
    </w:pPr>
    <w:rPr>
      <w:sz w:val="12"/>
    </w:rPr>
  </w:style>
  <w:style w:type="paragraph" w:customStyle="1" w:styleId="TableDescriptionSmall">
    <w:name w:val="Table Description Small"/>
    <w:basedOn w:val="TableDescription"/>
    <w:qFormat/>
    <w:rsid w:val="001960AD"/>
    <w:pPr>
      <w:spacing w:line="220" w:lineRule="atLeast"/>
    </w:pPr>
    <w:rPr>
      <w:bCs w:val="0"/>
      <w:sz w:val="16"/>
    </w:rPr>
  </w:style>
  <w:style w:type="paragraph" w:customStyle="1" w:styleId="TableBulletSmall">
    <w:name w:val="Table Bullet Small"/>
    <w:basedOn w:val="TableBullet"/>
    <w:qFormat/>
    <w:rsid w:val="001960AD"/>
    <w:pPr>
      <w:spacing w:before="60" w:line="160" w:lineRule="atLeast"/>
      <w:ind w:left="86" w:hanging="86"/>
    </w:pPr>
    <w:rPr>
      <w:sz w:val="12"/>
    </w:rPr>
  </w:style>
  <w:style w:type="character" w:customStyle="1" w:styleId="SubtitleChar">
    <w:name w:val="Subtitle Char"/>
    <w:basedOn w:val="DefaultParagraphFont"/>
    <w:link w:val="Subtitle"/>
    <w:qFormat/>
    <w:rsid w:val="001960AD"/>
    <w:rPr>
      <w:rFonts w:asciiTheme="majorHAnsi" w:hAnsiTheme="majorHAnsi" w:cstheme="majorBidi"/>
      <w:b/>
      <w:bCs/>
      <w:kern w:val="28"/>
      <w:sz w:val="32"/>
      <w:szCs w:val="32"/>
      <w:lang w:eastAsia="en-US"/>
    </w:rPr>
  </w:style>
  <w:style w:type="character" w:customStyle="1" w:styleId="copied">
    <w:name w:val="copied"/>
    <w:basedOn w:val="DefaultParagraphFont"/>
    <w:qFormat/>
    <w:rsid w:val="001960AD"/>
  </w:style>
  <w:style w:type="character" w:customStyle="1" w:styleId="TableContentChar">
    <w:name w:val="Table Content Char"/>
    <w:link w:val="TableContent"/>
    <w:qFormat/>
    <w:locked/>
    <w:rsid w:val="001960AD"/>
    <w:rPr>
      <w:rFonts w:ascii="Arial" w:eastAsia="Times New Roman" w:hAnsi="Arial"/>
      <w:sz w:val="16"/>
      <w:szCs w:val="19"/>
      <w:lang w:eastAsia="en-US"/>
    </w:rPr>
  </w:style>
  <w:style w:type="paragraph" w:customStyle="1" w:styleId="xl66">
    <w:name w:val="xl66"/>
    <w:basedOn w:val="Normal"/>
    <w:qFormat/>
    <w:rsid w:val="001960AD"/>
    <w:pPr>
      <w:pBdr>
        <w:top w:val="single" w:sz="4" w:space="0" w:color="auto"/>
        <w:left w:val="single" w:sz="4" w:space="0" w:color="auto"/>
        <w:bottom w:val="single" w:sz="4" w:space="0" w:color="auto"/>
        <w:right w:val="single" w:sz="4" w:space="0" w:color="auto"/>
      </w:pBdr>
      <w:spacing w:before="100" w:beforeAutospacing="1" w:after="100" w:afterAutospacing="1" w:line="259" w:lineRule="auto"/>
      <w:jc w:val="center"/>
    </w:pPr>
    <w:rPr>
      <w:rFonts w:ascii="Times New Roman" w:eastAsia="Calibri" w:hAnsi="Times New Roman"/>
      <w:sz w:val="22"/>
      <w:szCs w:val="22"/>
      <w:lang w:val="en-GB" w:eastAsia="en-US"/>
    </w:rPr>
  </w:style>
  <w:style w:type="paragraph" w:customStyle="1" w:styleId="font5">
    <w:name w:val="font5"/>
    <w:basedOn w:val="Normal"/>
    <w:qFormat/>
    <w:rsid w:val="001960AD"/>
    <w:pPr>
      <w:spacing w:before="100" w:beforeAutospacing="1" w:after="100" w:afterAutospacing="1"/>
    </w:pPr>
    <w:rPr>
      <w:rFonts w:ascii="宋体" w:hAnsi="宋体" w:cs="宋体"/>
      <w:sz w:val="18"/>
      <w:szCs w:val="18"/>
    </w:rPr>
  </w:style>
  <w:style w:type="paragraph" w:customStyle="1" w:styleId="xl65">
    <w:name w:val="xl65"/>
    <w:basedOn w:val="Normal"/>
    <w:qFormat/>
    <w:rsid w:val="001960AD"/>
    <w:pPr>
      <w:pBdr>
        <w:bottom w:val="single" w:sz="8" w:space="0" w:color="auto"/>
      </w:pBdr>
      <w:shd w:val="clear" w:color="000000" w:fill="D9D9D9"/>
      <w:spacing w:before="100" w:beforeAutospacing="1" w:after="100" w:afterAutospacing="1"/>
    </w:pPr>
    <w:rPr>
      <w:rFonts w:ascii="宋体" w:hAnsi="宋体" w:cs="宋体"/>
      <w:color w:val="0000FF"/>
      <w:sz w:val="12"/>
      <w:szCs w:val="12"/>
    </w:rPr>
  </w:style>
  <w:style w:type="paragraph" w:customStyle="1" w:styleId="xl67">
    <w:name w:val="xl67"/>
    <w:basedOn w:val="Normal"/>
    <w:qFormat/>
    <w:rsid w:val="001960AD"/>
    <w:pPr>
      <w:pBdr>
        <w:left w:val="single" w:sz="8" w:space="0" w:color="auto"/>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8">
    <w:name w:val="xl68"/>
    <w:basedOn w:val="Normal"/>
    <w:qFormat/>
    <w:rsid w:val="001960AD"/>
    <w:pPr>
      <w:pBdr>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9">
    <w:name w:val="xl69"/>
    <w:basedOn w:val="Normal"/>
    <w:qFormat/>
    <w:rsid w:val="001960AD"/>
    <w:pPr>
      <w:pBdr>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0">
    <w:name w:val="xl70"/>
    <w:basedOn w:val="Normal"/>
    <w:qFormat/>
    <w:rsid w:val="001960AD"/>
    <w:pPr>
      <w:pBdr>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1">
    <w:name w:val="xl71"/>
    <w:basedOn w:val="Normal"/>
    <w:qFormat/>
    <w:rsid w:val="001960AD"/>
    <w:pPr>
      <w:pBdr>
        <w:bottom w:val="single" w:sz="8" w:space="0" w:color="auto"/>
        <w:right w:val="single" w:sz="8" w:space="0" w:color="auto"/>
      </w:pBdr>
      <w:shd w:val="clear" w:color="000000" w:fill="B2B2B2"/>
      <w:spacing w:before="100" w:beforeAutospacing="1" w:after="100" w:afterAutospacing="1"/>
      <w:textAlignment w:val="center"/>
    </w:pPr>
    <w:rPr>
      <w:rFonts w:ascii="Times New Roman" w:hAnsi="Times New Roman"/>
      <w:sz w:val="12"/>
      <w:szCs w:val="12"/>
    </w:rPr>
  </w:style>
  <w:style w:type="paragraph" w:customStyle="1" w:styleId="xl72">
    <w:name w:val="xl72"/>
    <w:basedOn w:val="Normal"/>
    <w:qFormat/>
    <w:rsid w:val="001960AD"/>
    <w:pPr>
      <w:pBdr>
        <w:left w:val="single" w:sz="8" w:space="0" w:color="auto"/>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3">
    <w:name w:val="xl73"/>
    <w:basedOn w:val="Normal"/>
    <w:qFormat/>
    <w:rsid w:val="001960AD"/>
    <w:pPr>
      <w:pBdr>
        <w:left w:val="single" w:sz="8" w:space="0" w:color="auto"/>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4">
    <w:name w:val="xl74"/>
    <w:basedOn w:val="Normal"/>
    <w:qFormat/>
    <w:rsid w:val="001960AD"/>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5">
    <w:name w:val="xl75"/>
    <w:basedOn w:val="Normal"/>
    <w:qFormat/>
    <w:rsid w:val="001960AD"/>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6">
    <w:name w:val="xl76"/>
    <w:basedOn w:val="Normal"/>
    <w:qFormat/>
    <w:rsid w:val="001960AD"/>
    <w:pPr>
      <w:pBdr>
        <w:top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7">
    <w:name w:val="xl77"/>
    <w:basedOn w:val="Normal"/>
    <w:qFormat/>
    <w:rsid w:val="001960AD"/>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8">
    <w:name w:val="xl78"/>
    <w:basedOn w:val="Normal"/>
    <w:qFormat/>
    <w:rsid w:val="001960AD"/>
    <w:pPr>
      <w:spacing w:before="100" w:beforeAutospacing="1" w:after="100" w:afterAutospacing="1"/>
    </w:pPr>
    <w:rPr>
      <w:rFonts w:ascii="宋体" w:hAnsi="宋体" w:cs="宋体"/>
      <w:sz w:val="24"/>
      <w:szCs w:val="24"/>
    </w:rPr>
  </w:style>
  <w:style w:type="paragraph" w:customStyle="1" w:styleId="xl79">
    <w:name w:val="xl79"/>
    <w:basedOn w:val="Normal"/>
    <w:qFormat/>
    <w:rsid w:val="001960AD"/>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80">
    <w:name w:val="xl80"/>
    <w:basedOn w:val="Normal"/>
    <w:qFormat/>
    <w:rsid w:val="001960AD"/>
    <w:pPr>
      <w:spacing w:before="100" w:beforeAutospacing="1" w:after="100" w:afterAutospacing="1"/>
    </w:pPr>
    <w:rPr>
      <w:rFonts w:ascii="宋体" w:hAnsi="宋体" w:cs="宋体"/>
      <w:sz w:val="24"/>
      <w:szCs w:val="24"/>
    </w:rPr>
  </w:style>
  <w:style w:type="paragraph" w:customStyle="1" w:styleId="font6">
    <w:name w:val="font6"/>
    <w:basedOn w:val="Normal"/>
    <w:rsid w:val="001960AD"/>
    <w:pPr>
      <w:spacing w:before="100" w:beforeAutospacing="1" w:after="100" w:afterAutospacing="1"/>
    </w:pPr>
    <w:rPr>
      <w:rFonts w:cs="Arial"/>
      <w:color w:val="0000FF"/>
      <w:sz w:val="12"/>
      <w:szCs w:val="12"/>
    </w:rPr>
  </w:style>
  <w:style w:type="paragraph" w:customStyle="1" w:styleId="font7">
    <w:name w:val="font7"/>
    <w:basedOn w:val="Normal"/>
    <w:qFormat/>
    <w:rsid w:val="001960AD"/>
    <w:pPr>
      <w:spacing w:before="100" w:beforeAutospacing="1" w:after="100" w:afterAutospacing="1"/>
    </w:pPr>
    <w:rPr>
      <w:rFonts w:ascii="宋体" w:hAnsi="宋体" w:cs="宋体"/>
      <w:color w:val="0000FF"/>
      <w:sz w:val="12"/>
      <w:szCs w:val="12"/>
    </w:rPr>
  </w:style>
  <w:style w:type="paragraph" w:customStyle="1" w:styleId="font8">
    <w:name w:val="font8"/>
    <w:basedOn w:val="Normal"/>
    <w:qFormat/>
    <w:rsid w:val="001960AD"/>
    <w:pPr>
      <w:spacing w:before="100" w:beforeAutospacing="1" w:after="100" w:afterAutospacing="1"/>
    </w:pPr>
    <w:rPr>
      <w:rFonts w:ascii="微软雅黑" w:eastAsia="微软雅黑" w:hAnsi="微软雅黑" w:cs="宋体"/>
      <w:color w:val="000000"/>
      <w:sz w:val="12"/>
      <w:szCs w:val="12"/>
    </w:rPr>
  </w:style>
  <w:style w:type="paragraph" w:customStyle="1" w:styleId="xl81">
    <w:name w:val="xl81"/>
    <w:basedOn w:val="Normal"/>
    <w:qFormat/>
    <w:rsid w:val="001960AD"/>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cs="Arial"/>
      <w:b/>
      <w:bCs/>
      <w:color w:val="000000"/>
      <w:sz w:val="2"/>
      <w:szCs w:val="2"/>
    </w:rPr>
  </w:style>
  <w:style w:type="paragraph" w:customStyle="1" w:styleId="xl82">
    <w:name w:val="xl82"/>
    <w:basedOn w:val="Normal"/>
    <w:qFormat/>
    <w:rsid w:val="001960AD"/>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cs="Arial"/>
      <w:b/>
      <w:bCs/>
      <w:color w:val="000000"/>
      <w:sz w:val="2"/>
      <w:szCs w:val="2"/>
    </w:rPr>
  </w:style>
  <w:style w:type="character" w:customStyle="1" w:styleId="shorttext">
    <w:name w:val="short_text"/>
    <w:basedOn w:val="DefaultParagraphFont"/>
    <w:qFormat/>
    <w:rsid w:val="001960AD"/>
  </w:style>
  <w:style w:type="paragraph" w:customStyle="1" w:styleId="2">
    <w:name w:val="正文2"/>
    <w:basedOn w:val="Normal"/>
    <w:link w:val="2Char"/>
    <w:qFormat/>
    <w:rsid w:val="001960AD"/>
    <w:pPr>
      <w:autoSpaceDE w:val="0"/>
      <w:autoSpaceDN w:val="0"/>
      <w:adjustRightInd w:val="0"/>
      <w:spacing w:after="60" w:line="300" w:lineRule="auto"/>
      <w:ind w:right="57" w:firstLineChars="200" w:firstLine="200"/>
    </w:pPr>
    <w:rPr>
      <w:rFonts w:cs="HYb2gj"/>
      <w:color w:val="000000"/>
      <w:sz w:val="24"/>
    </w:rPr>
  </w:style>
  <w:style w:type="character" w:customStyle="1" w:styleId="2Char">
    <w:name w:val="正文2 Char"/>
    <w:link w:val="2"/>
    <w:qFormat/>
    <w:rsid w:val="001960AD"/>
    <w:rPr>
      <w:rFonts w:ascii="Arial" w:hAnsi="Arial" w:cs="HYb2gj"/>
      <w:color w:val="000000"/>
      <w:sz w:val="24"/>
    </w:rPr>
  </w:style>
  <w:style w:type="paragraph" w:customStyle="1" w:styleId="10">
    <w:name w:val="正文1"/>
    <w:basedOn w:val="Normal"/>
    <w:rsid w:val="001960AD"/>
    <w:pPr>
      <w:widowControl w:val="0"/>
      <w:spacing w:before="60" w:after="60" w:line="360" w:lineRule="auto"/>
      <w:ind w:left="-138"/>
      <w:jc w:val="both"/>
      <w:outlineLvl w:val="6"/>
    </w:pPr>
    <w:rPr>
      <w:rFonts w:ascii="Times New Roman" w:hAnsi="Times New Roman"/>
      <w:kern w:val="2"/>
      <w:sz w:val="24"/>
      <w:szCs w:val="24"/>
    </w:rPr>
  </w:style>
  <w:style w:type="paragraph" w:customStyle="1" w:styleId="3">
    <w:name w:val="正文3"/>
    <w:basedOn w:val="Normal"/>
    <w:rsid w:val="001960AD"/>
    <w:pPr>
      <w:widowControl w:val="0"/>
      <w:spacing w:before="60" w:after="60" w:line="360" w:lineRule="auto"/>
      <w:ind w:left="-138"/>
      <w:jc w:val="both"/>
      <w:outlineLvl w:val="8"/>
    </w:pPr>
    <w:rPr>
      <w:rFonts w:ascii="Times New Roman" w:hAnsi="Times New Roman"/>
      <w:kern w:val="2"/>
      <w:sz w:val="24"/>
      <w:szCs w:val="21"/>
    </w:rPr>
  </w:style>
  <w:style w:type="paragraph" w:customStyle="1" w:styleId="4YY">
    <w:name w:val="4.YY四级"/>
    <w:basedOn w:val="Normal"/>
    <w:qFormat/>
    <w:rsid w:val="001960AD"/>
    <w:pPr>
      <w:keepNext/>
      <w:keepLines/>
      <w:widowControl w:val="0"/>
      <w:spacing w:before="180" w:after="160" w:line="578" w:lineRule="auto"/>
      <w:ind w:left="846"/>
      <w:outlineLvl w:val="3"/>
    </w:pPr>
    <w:rPr>
      <w:rFonts w:eastAsia="微软雅黑" w:cstheme="minorBidi"/>
      <w:bCs/>
      <w:spacing w:val="20"/>
      <w:kern w:val="44"/>
      <w:sz w:val="28"/>
      <w:szCs w:val="84"/>
    </w:rPr>
  </w:style>
  <w:style w:type="character" w:customStyle="1" w:styleId="FootnoteTextChar">
    <w:name w:val="Footnote Text Char"/>
    <w:basedOn w:val="DefaultParagraphFont"/>
    <w:link w:val="FootnoteText"/>
    <w:uiPriority w:val="99"/>
    <w:rsid w:val="001960AD"/>
    <w:rPr>
      <w:rFonts w:ascii="微软雅黑" w:eastAsia="微软雅黑" w:hAnsi="微软雅黑" w:cstheme="majorBidi"/>
      <w:kern w:val="2"/>
      <w:sz w:val="18"/>
      <w:szCs w:val="18"/>
    </w:rPr>
  </w:style>
  <w:style w:type="paragraph" w:styleId="NoSpacing">
    <w:name w:val="No Spacing"/>
    <w:basedOn w:val="Normal"/>
    <w:uiPriority w:val="1"/>
    <w:qFormat/>
    <w:rsid w:val="001960AD"/>
    <w:pPr>
      <w:spacing w:beforeLines="10" w:afterLines="10"/>
      <w:ind w:firstLine="420"/>
    </w:pPr>
    <w:rPr>
      <w:rFonts w:ascii="微软雅黑" w:eastAsia="微软雅黑" w:hAnsi="微软雅黑"/>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719177">
      <w:bodyDiv w:val="1"/>
      <w:marLeft w:val="0"/>
      <w:marRight w:val="0"/>
      <w:marTop w:val="0"/>
      <w:marBottom w:val="0"/>
      <w:divBdr>
        <w:top w:val="none" w:sz="0" w:space="0" w:color="auto"/>
        <w:left w:val="none" w:sz="0" w:space="0" w:color="auto"/>
        <w:bottom w:val="none" w:sz="0" w:space="0" w:color="auto"/>
        <w:right w:val="none" w:sz="0" w:space="0" w:color="auto"/>
      </w:divBdr>
      <w:divsChild>
        <w:div w:id="218905773">
          <w:marLeft w:val="0"/>
          <w:marRight w:val="0"/>
          <w:marTop w:val="0"/>
          <w:marBottom w:val="0"/>
          <w:divBdr>
            <w:top w:val="none" w:sz="0" w:space="0" w:color="auto"/>
            <w:left w:val="none" w:sz="0" w:space="0" w:color="auto"/>
            <w:bottom w:val="none" w:sz="0" w:space="0" w:color="auto"/>
            <w:right w:val="none" w:sz="0" w:space="0" w:color="auto"/>
          </w:divBdr>
        </w:div>
        <w:div w:id="1297830685">
          <w:marLeft w:val="0"/>
          <w:marRight w:val="0"/>
          <w:marTop w:val="0"/>
          <w:marBottom w:val="0"/>
          <w:divBdr>
            <w:top w:val="none" w:sz="0" w:space="0" w:color="auto"/>
            <w:left w:val="none" w:sz="0" w:space="0" w:color="auto"/>
            <w:bottom w:val="none" w:sz="0" w:space="0" w:color="auto"/>
            <w:right w:val="none" w:sz="0" w:space="0" w:color="auto"/>
          </w:divBdr>
        </w:div>
        <w:div w:id="861164535">
          <w:marLeft w:val="0"/>
          <w:marRight w:val="0"/>
          <w:marTop w:val="0"/>
          <w:marBottom w:val="0"/>
          <w:divBdr>
            <w:top w:val="none" w:sz="0" w:space="0" w:color="auto"/>
            <w:left w:val="none" w:sz="0" w:space="0" w:color="auto"/>
            <w:bottom w:val="none" w:sz="0" w:space="0" w:color="auto"/>
            <w:right w:val="none" w:sz="0" w:space="0" w:color="auto"/>
          </w:divBdr>
        </w:div>
        <w:div w:id="1122964798">
          <w:marLeft w:val="0"/>
          <w:marRight w:val="0"/>
          <w:marTop w:val="0"/>
          <w:marBottom w:val="0"/>
          <w:divBdr>
            <w:top w:val="none" w:sz="0" w:space="0" w:color="auto"/>
            <w:left w:val="none" w:sz="0" w:space="0" w:color="auto"/>
            <w:bottom w:val="none" w:sz="0" w:space="0" w:color="auto"/>
            <w:right w:val="none" w:sz="0" w:space="0" w:color="auto"/>
          </w:divBdr>
        </w:div>
        <w:div w:id="19246063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5187C6-B091-4284-AE80-0E174ED32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lastPrinted>2010-10-14T09:58:00Z</cp:lastPrinted>
  <dcterms:created xsi:type="dcterms:W3CDTF">2020-01-14T02:52:00Z</dcterms:created>
  <dcterms:modified xsi:type="dcterms:W3CDTF">2020-02-17T12:50:00Z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