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ook w:val="04A0" w:firstRow="1" w:lastRow="0" w:firstColumn="1" w:lastColumn="0" w:noHBand="0" w:noVBand="1"/>
      </w:tblPr>
      <w:tblGrid>
        <w:gridCol w:w="1403"/>
        <w:gridCol w:w="8398"/>
      </w:tblGrid>
      <w:tr w:rsidR="0053380C" w14:paraId="205C3B39"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3FAC583E" w14:textId="77777777" w:rsidR="0053380C" w:rsidRDefault="00650E48">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51C226ED" w14:textId="77777777" w:rsidR="0053380C" w:rsidRDefault="00650E48">
            <w:pPr>
              <w:jc w:val="center"/>
              <w:rPr>
                <w:rFonts w:ascii="微软雅黑" w:eastAsia="微软雅黑" w:hAnsi="微软雅黑" w:cs="Arial"/>
                <w:b/>
                <w:sz w:val="21"/>
                <w:szCs w:val="21"/>
              </w:rPr>
            </w:pPr>
            <w:r>
              <w:rPr>
                <w:rFonts w:ascii="微软雅黑" w:eastAsia="微软雅黑" w:hAnsi="微软雅黑" w:cs="Arial" w:hint="eastAsia"/>
                <w:b/>
                <w:sz w:val="21"/>
                <w:szCs w:val="21"/>
              </w:rPr>
              <w:t>蓝牙音乐 MRD</w:t>
            </w:r>
          </w:p>
        </w:tc>
      </w:tr>
    </w:tbl>
    <w:p w14:paraId="0D58CD7B" w14:textId="77777777" w:rsidR="0053380C" w:rsidRDefault="0053380C">
      <w:pPr>
        <w:spacing w:line="360" w:lineRule="auto"/>
        <w:rPr>
          <w:rFonts w:eastAsia="微软雅黑" w:cs="Arial"/>
        </w:rPr>
      </w:pPr>
    </w:p>
    <w:tbl>
      <w:tblPr>
        <w:tblW w:w="9816" w:type="dxa"/>
        <w:jc w:val="center"/>
        <w:tblLook w:val="04A0" w:firstRow="1" w:lastRow="0" w:firstColumn="1" w:lastColumn="0" w:noHBand="0" w:noVBand="1"/>
      </w:tblPr>
      <w:tblGrid>
        <w:gridCol w:w="2263"/>
        <w:gridCol w:w="1843"/>
        <w:gridCol w:w="1843"/>
        <w:gridCol w:w="3867"/>
      </w:tblGrid>
      <w:tr w:rsidR="0053380C" w14:paraId="60BF7231"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000000" w:fill="C0C0C0"/>
            <w:vAlign w:val="center"/>
          </w:tcPr>
          <w:p w14:paraId="22CF9E02" w14:textId="77777777" w:rsidR="0053380C" w:rsidRDefault="00650E48">
            <w:pPr>
              <w:jc w:val="center"/>
              <w:rPr>
                <w:rFonts w:eastAsia="微软雅黑" w:cs="Arial"/>
                <w:b/>
                <w:bCs/>
              </w:rPr>
            </w:pPr>
            <w:r>
              <w:rPr>
                <w:rFonts w:eastAsia="微软雅黑" w:cs="Arial"/>
                <w:b/>
                <w:bCs/>
              </w:rPr>
              <w:t>Version</w:t>
            </w:r>
          </w:p>
        </w:tc>
        <w:tc>
          <w:tcPr>
            <w:tcW w:w="1843" w:type="dxa"/>
            <w:tcBorders>
              <w:top w:val="nil"/>
              <w:left w:val="nil"/>
              <w:bottom w:val="single" w:sz="4" w:space="0" w:color="auto"/>
              <w:right w:val="single" w:sz="4" w:space="0" w:color="auto"/>
            </w:tcBorders>
            <w:shd w:val="clear" w:color="000000" w:fill="C0C0C0"/>
            <w:vAlign w:val="center"/>
          </w:tcPr>
          <w:p w14:paraId="11ED80A8" w14:textId="77777777" w:rsidR="0053380C" w:rsidRDefault="00650E48">
            <w:pPr>
              <w:jc w:val="center"/>
              <w:rPr>
                <w:rFonts w:eastAsia="微软雅黑" w:cs="Arial"/>
                <w:b/>
                <w:bCs/>
              </w:rPr>
            </w:pPr>
            <w:r>
              <w:rPr>
                <w:rFonts w:eastAsia="微软雅黑" w:cs="Arial"/>
                <w:b/>
                <w:bCs/>
              </w:rPr>
              <w:t>Date</w:t>
            </w:r>
          </w:p>
        </w:tc>
        <w:tc>
          <w:tcPr>
            <w:tcW w:w="1843" w:type="dxa"/>
            <w:tcBorders>
              <w:top w:val="nil"/>
              <w:left w:val="nil"/>
              <w:bottom w:val="single" w:sz="4" w:space="0" w:color="auto"/>
              <w:right w:val="single" w:sz="4" w:space="0" w:color="auto"/>
            </w:tcBorders>
            <w:shd w:val="clear" w:color="000000" w:fill="C0C0C0"/>
            <w:vAlign w:val="center"/>
          </w:tcPr>
          <w:p w14:paraId="5F6D5CE9" w14:textId="77777777" w:rsidR="0053380C" w:rsidRDefault="00650E48">
            <w:pPr>
              <w:rPr>
                <w:rFonts w:eastAsia="微软雅黑" w:cs="Arial"/>
                <w:b/>
                <w:bCs/>
              </w:rPr>
            </w:pPr>
            <w:r>
              <w:rPr>
                <w:rFonts w:eastAsia="微软雅黑" w:cs="Arial"/>
                <w:b/>
                <w:bCs/>
              </w:rPr>
              <w:t>Document Owner</w:t>
            </w:r>
          </w:p>
        </w:tc>
        <w:tc>
          <w:tcPr>
            <w:tcW w:w="3867" w:type="dxa"/>
            <w:tcBorders>
              <w:top w:val="single" w:sz="4" w:space="0" w:color="auto"/>
              <w:left w:val="single" w:sz="4" w:space="0" w:color="auto"/>
              <w:bottom w:val="single" w:sz="4" w:space="0" w:color="auto"/>
              <w:right w:val="single" w:sz="4" w:space="0" w:color="000000"/>
            </w:tcBorders>
            <w:shd w:val="clear" w:color="000000" w:fill="C0C0C0"/>
            <w:vAlign w:val="center"/>
          </w:tcPr>
          <w:p w14:paraId="0192331C" w14:textId="77777777" w:rsidR="0053380C" w:rsidRDefault="00650E48">
            <w:pPr>
              <w:jc w:val="center"/>
              <w:rPr>
                <w:rFonts w:eastAsia="微软雅黑" w:cs="Arial"/>
                <w:b/>
                <w:bCs/>
              </w:rPr>
            </w:pPr>
            <w:r>
              <w:rPr>
                <w:rFonts w:eastAsia="微软雅黑" w:cs="Arial"/>
                <w:b/>
                <w:bCs/>
              </w:rPr>
              <w:t>Changes</w:t>
            </w:r>
          </w:p>
        </w:tc>
      </w:tr>
      <w:tr w:rsidR="0053380C" w:rsidRPr="00FB320C" w14:paraId="675CB8C8" w14:textId="77777777" w:rsidTr="00CA60B3">
        <w:trPr>
          <w:trHeight w:val="255"/>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2B8CA469" w14:textId="77777777" w:rsidR="0053380C" w:rsidRPr="00FB320C" w:rsidRDefault="00650E48">
            <w:pPr>
              <w:jc w:val="both"/>
              <w:rPr>
                <w:rFonts w:ascii="宋体" w:hAnsi="宋体"/>
                <w:sz w:val="21"/>
                <w:szCs w:val="21"/>
              </w:rPr>
            </w:pPr>
            <w:r w:rsidRPr="00FB320C">
              <w:rPr>
                <w:rFonts w:ascii="宋体" w:hAnsi="宋体"/>
                <w:sz w:val="21"/>
                <w:szCs w:val="21"/>
              </w:rPr>
              <w:t>&lt;1.0&gt;</w:t>
            </w:r>
          </w:p>
        </w:tc>
        <w:tc>
          <w:tcPr>
            <w:tcW w:w="1843" w:type="dxa"/>
            <w:tcBorders>
              <w:top w:val="nil"/>
              <w:left w:val="nil"/>
              <w:bottom w:val="single" w:sz="4" w:space="0" w:color="auto"/>
              <w:right w:val="single" w:sz="4" w:space="0" w:color="auto"/>
            </w:tcBorders>
            <w:shd w:val="clear" w:color="auto" w:fill="auto"/>
            <w:vAlign w:val="center"/>
          </w:tcPr>
          <w:p w14:paraId="4D8C1095" w14:textId="77777777" w:rsidR="0053380C" w:rsidRPr="00FB320C" w:rsidRDefault="0053380C">
            <w:pPr>
              <w:jc w:val="both"/>
              <w:rPr>
                <w:rFonts w:ascii="宋体" w:hAnsi="宋体"/>
                <w:sz w:val="21"/>
                <w:szCs w:val="21"/>
              </w:rPr>
            </w:pPr>
          </w:p>
        </w:tc>
        <w:tc>
          <w:tcPr>
            <w:tcW w:w="1843" w:type="dxa"/>
            <w:tcBorders>
              <w:top w:val="nil"/>
              <w:left w:val="nil"/>
              <w:bottom w:val="single" w:sz="4" w:space="0" w:color="auto"/>
              <w:right w:val="single" w:sz="4" w:space="0" w:color="auto"/>
            </w:tcBorders>
            <w:shd w:val="clear" w:color="auto" w:fill="auto"/>
            <w:vAlign w:val="center"/>
          </w:tcPr>
          <w:p w14:paraId="11650610" w14:textId="77777777" w:rsidR="0053380C" w:rsidRPr="00FB320C" w:rsidRDefault="00650E48">
            <w:pPr>
              <w:jc w:val="both"/>
              <w:rPr>
                <w:rFonts w:ascii="宋体" w:hAnsi="宋体"/>
                <w:sz w:val="21"/>
                <w:szCs w:val="21"/>
              </w:rPr>
            </w:pPr>
            <w:r w:rsidRPr="00FB320C">
              <w:rPr>
                <w:rFonts w:ascii="宋体" w:hAnsi="宋体"/>
                <w:sz w:val="21"/>
                <w:szCs w:val="21"/>
              </w:rPr>
              <w:t>刘晓刚</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6BA656CC" w14:textId="77777777" w:rsidR="0053380C" w:rsidRPr="00FB320C" w:rsidRDefault="00650E48">
            <w:pPr>
              <w:jc w:val="both"/>
              <w:rPr>
                <w:rFonts w:ascii="宋体" w:hAnsi="宋体"/>
                <w:sz w:val="21"/>
                <w:szCs w:val="21"/>
              </w:rPr>
            </w:pPr>
            <w:r w:rsidRPr="00FB320C">
              <w:rPr>
                <w:rFonts w:ascii="宋体" w:hAnsi="宋体"/>
                <w:sz w:val="21"/>
                <w:szCs w:val="21"/>
              </w:rPr>
              <w:t>初稿</w:t>
            </w:r>
          </w:p>
        </w:tc>
      </w:tr>
      <w:tr w:rsidR="0053380C" w:rsidRPr="00FB320C" w14:paraId="32618109"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6B29C76A" w14:textId="77777777" w:rsidR="0053380C" w:rsidRPr="00FB320C" w:rsidRDefault="00650E48">
            <w:pPr>
              <w:jc w:val="both"/>
              <w:rPr>
                <w:rFonts w:ascii="宋体" w:hAnsi="宋体"/>
                <w:sz w:val="21"/>
                <w:szCs w:val="21"/>
              </w:rPr>
            </w:pPr>
            <w:r w:rsidRPr="00FB320C">
              <w:rPr>
                <w:rFonts w:ascii="宋体" w:hAnsi="宋体"/>
                <w:sz w:val="21"/>
                <w:szCs w:val="21"/>
              </w:rPr>
              <w:t>&lt;2.0&gt;</w:t>
            </w:r>
          </w:p>
        </w:tc>
        <w:tc>
          <w:tcPr>
            <w:tcW w:w="1843" w:type="dxa"/>
            <w:tcBorders>
              <w:top w:val="nil"/>
              <w:left w:val="nil"/>
              <w:bottom w:val="single" w:sz="4" w:space="0" w:color="auto"/>
              <w:right w:val="single" w:sz="4" w:space="0" w:color="auto"/>
            </w:tcBorders>
            <w:shd w:val="clear" w:color="auto" w:fill="auto"/>
            <w:vAlign w:val="center"/>
          </w:tcPr>
          <w:p w14:paraId="3CD429E4" w14:textId="77777777" w:rsidR="0053380C" w:rsidRPr="00FB320C" w:rsidRDefault="00650E48">
            <w:pPr>
              <w:jc w:val="both"/>
              <w:rPr>
                <w:rFonts w:ascii="宋体" w:hAnsi="宋体"/>
                <w:sz w:val="21"/>
                <w:szCs w:val="21"/>
              </w:rPr>
            </w:pPr>
            <w:r w:rsidRPr="00FB320C">
              <w:rPr>
                <w:rFonts w:ascii="宋体" w:hAnsi="宋体"/>
                <w:sz w:val="21"/>
                <w:szCs w:val="21"/>
              </w:rPr>
              <w:t>2019-12-24</w:t>
            </w:r>
          </w:p>
        </w:tc>
        <w:tc>
          <w:tcPr>
            <w:tcW w:w="1843" w:type="dxa"/>
            <w:tcBorders>
              <w:top w:val="nil"/>
              <w:left w:val="nil"/>
              <w:bottom w:val="single" w:sz="4" w:space="0" w:color="auto"/>
              <w:right w:val="single" w:sz="4" w:space="0" w:color="auto"/>
            </w:tcBorders>
            <w:shd w:val="clear" w:color="auto" w:fill="auto"/>
            <w:vAlign w:val="center"/>
          </w:tcPr>
          <w:p w14:paraId="3257D763"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6EEEB659"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修改蓝牙音乐功能描述</w:t>
            </w:r>
          </w:p>
          <w:p w14:paraId="56D655D0"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修改流程图跳转逻辑示意图</w:t>
            </w:r>
          </w:p>
          <w:p w14:paraId="77A6F289"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修改蓝牙音乐入口层级</w:t>
            </w:r>
          </w:p>
          <w:p w14:paraId="5AB37A23"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修改需求描述，去掉USB相关功能描述，增加双系统蓝牙连接需求</w:t>
            </w:r>
          </w:p>
        </w:tc>
      </w:tr>
      <w:tr w:rsidR="0053380C" w:rsidRPr="00FB320C" w14:paraId="5E264A65"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619FF475" w14:textId="77777777" w:rsidR="0053380C" w:rsidRPr="00FB320C" w:rsidRDefault="00650E48">
            <w:pPr>
              <w:jc w:val="both"/>
              <w:rPr>
                <w:rFonts w:ascii="宋体" w:hAnsi="宋体"/>
                <w:sz w:val="21"/>
                <w:szCs w:val="21"/>
              </w:rPr>
            </w:pPr>
            <w:r w:rsidRPr="00FB320C">
              <w:rPr>
                <w:rFonts w:ascii="宋体" w:hAnsi="宋体"/>
                <w:sz w:val="21"/>
                <w:szCs w:val="21"/>
              </w:rPr>
              <w:t>&lt;3.0&gt;</w:t>
            </w:r>
          </w:p>
        </w:tc>
        <w:tc>
          <w:tcPr>
            <w:tcW w:w="1843" w:type="dxa"/>
            <w:tcBorders>
              <w:top w:val="nil"/>
              <w:left w:val="nil"/>
              <w:bottom w:val="single" w:sz="4" w:space="0" w:color="auto"/>
              <w:right w:val="single" w:sz="4" w:space="0" w:color="auto"/>
            </w:tcBorders>
            <w:shd w:val="clear" w:color="auto" w:fill="auto"/>
            <w:vAlign w:val="center"/>
          </w:tcPr>
          <w:p w14:paraId="50722390" w14:textId="77777777" w:rsidR="0053380C" w:rsidRPr="00FB320C" w:rsidRDefault="00650E48">
            <w:pPr>
              <w:jc w:val="both"/>
              <w:rPr>
                <w:rFonts w:ascii="宋体" w:hAnsi="宋体"/>
                <w:sz w:val="21"/>
                <w:szCs w:val="21"/>
              </w:rPr>
            </w:pPr>
            <w:r w:rsidRPr="00FB320C">
              <w:rPr>
                <w:rFonts w:ascii="宋体" w:hAnsi="宋体"/>
                <w:sz w:val="21"/>
                <w:szCs w:val="21"/>
              </w:rPr>
              <w:t>2019-12-26</w:t>
            </w:r>
          </w:p>
        </w:tc>
        <w:tc>
          <w:tcPr>
            <w:tcW w:w="1843" w:type="dxa"/>
            <w:tcBorders>
              <w:top w:val="nil"/>
              <w:left w:val="nil"/>
              <w:bottom w:val="single" w:sz="4" w:space="0" w:color="auto"/>
              <w:right w:val="single" w:sz="4" w:space="0" w:color="auto"/>
            </w:tcBorders>
            <w:shd w:val="clear" w:color="auto" w:fill="auto"/>
            <w:vAlign w:val="center"/>
          </w:tcPr>
          <w:p w14:paraId="45CB3D34"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20F7D154" w14:textId="77777777" w:rsidR="0053380C" w:rsidRPr="00FB320C" w:rsidRDefault="00650E48">
            <w:pPr>
              <w:jc w:val="both"/>
              <w:rPr>
                <w:rFonts w:ascii="宋体" w:hAnsi="宋体"/>
                <w:sz w:val="21"/>
                <w:szCs w:val="21"/>
              </w:rPr>
            </w:pPr>
            <w:r w:rsidRPr="00FB320C">
              <w:rPr>
                <w:rFonts w:ascii="宋体" w:hAnsi="宋体"/>
                <w:sz w:val="21"/>
                <w:szCs w:val="21"/>
              </w:rPr>
              <w:t>1.界面上增加一个蓝牙名称的下拉列表，点击快速切换设备，不需要进设置项切换设备</w:t>
            </w:r>
          </w:p>
        </w:tc>
      </w:tr>
      <w:tr w:rsidR="0053380C" w:rsidRPr="00FB320C" w14:paraId="6A312F0D"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7E00FE72" w14:textId="77777777" w:rsidR="0053380C" w:rsidRPr="00FB320C" w:rsidRDefault="00650E48">
            <w:pPr>
              <w:jc w:val="both"/>
              <w:rPr>
                <w:rFonts w:ascii="宋体" w:hAnsi="宋体"/>
                <w:sz w:val="21"/>
                <w:szCs w:val="21"/>
              </w:rPr>
            </w:pPr>
            <w:r w:rsidRPr="00FB320C">
              <w:rPr>
                <w:rFonts w:ascii="宋体" w:hAnsi="宋体"/>
                <w:sz w:val="21"/>
                <w:szCs w:val="21"/>
              </w:rPr>
              <w:t>&lt;3.1&gt;</w:t>
            </w:r>
          </w:p>
        </w:tc>
        <w:tc>
          <w:tcPr>
            <w:tcW w:w="1843" w:type="dxa"/>
            <w:tcBorders>
              <w:top w:val="nil"/>
              <w:left w:val="nil"/>
              <w:bottom w:val="single" w:sz="4" w:space="0" w:color="auto"/>
              <w:right w:val="single" w:sz="4" w:space="0" w:color="auto"/>
            </w:tcBorders>
            <w:shd w:val="clear" w:color="auto" w:fill="auto"/>
            <w:vAlign w:val="center"/>
          </w:tcPr>
          <w:p w14:paraId="072E61FD" w14:textId="77777777" w:rsidR="0053380C" w:rsidRPr="00FB320C" w:rsidRDefault="00650E48">
            <w:pPr>
              <w:jc w:val="both"/>
              <w:rPr>
                <w:rFonts w:ascii="宋体" w:hAnsi="宋体"/>
                <w:sz w:val="21"/>
                <w:szCs w:val="21"/>
              </w:rPr>
            </w:pPr>
            <w:r w:rsidRPr="00FB320C">
              <w:rPr>
                <w:rFonts w:ascii="宋体" w:hAnsi="宋体"/>
                <w:sz w:val="21"/>
                <w:szCs w:val="21"/>
              </w:rPr>
              <w:t>2020-1-2</w:t>
            </w:r>
          </w:p>
        </w:tc>
        <w:tc>
          <w:tcPr>
            <w:tcW w:w="1843" w:type="dxa"/>
            <w:tcBorders>
              <w:top w:val="nil"/>
              <w:left w:val="nil"/>
              <w:bottom w:val="single" w:sz="4" w:space="0" w:color="auto"/>
              <w:right w:val="single" w:sz="4" w:space="0" w:color="auto"/>
            </w:tcBorders>
            <w:shd w:val="clear" w:color="auto" w:fill="auto"/>
            <w:vAlign w:val="center"/>
          </w:tcPr>
          <w:p w14:paraId="1971E315"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41214AA3" w14:textId="77777777" w:rsidR="0053380C" w:rsidRPr="00FB320C" w:rsidRDefault="00650E48">
            <w:pPr>
              <w:jc w:val="both"/>
              <w:rPr>
                <w:rFonts w:ascii="宋体" w:hAnsi="宋体"/>
                <w:sz w:val="21"/>
                <w:szCs w:val="21"/>
              </w:rPr>
            </w:pPr>
            <w:r w:rsidRPr="00FB320C">
              <w:rPr>
                <w:rFonts w:ascii="宋体" w:hAnsi="宋体"/>
                <w:sz w:val="21"/>
                <w:szCs w:val="21"/>
              </w:rPr>
              <w:t>1.分为有播放列表的蓝牙音乐页面，以及全页面播放页面；</w:t>
            </w:r>
          </w:p>
          <w:p w14:paraId="353916EC" w14:textId="77777777" w:rsidR="0053380C" w:rsidRPr="00FB320C" w:rsidRDefault="00650E48">
            <w:pPr>
              <w:jc w:val="both"/>
              <w:rPr>
                <w:rFonts w:ascii="宋体" w:hAnsi="宋体"/>
                <w:sz w:val="21"/>
                <w:szCs w:val="21"/>
              </w:rPr>
            </w:pPr>
            <w:r w:rsidRPr="00FB320C">
              <w:rPr>
                <w:rFonts w:ascii="宋体" w:hAnsi="宋体"/>
                <w:sz w:val="21"/>
                <w:szCs w:val="21"/>
              </w:rPr>
              <w:t>2.把蓝牙耳机的连接设置拿出去</w:t>
            </w:r>
          </w:p>
        </w:tc>
      </w:tr>
      <w:tr w:rsidR="0053380C" w:rsidRPr="00FB320C" w14:paraId="4EF89904"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7BE70552" w14:textId="77777777" w:rsidR="0053380C" w:rsidRPr="00FB320C" w:rsidRDefault="00650E48">
            <w:pPr>
              <w:jc w:val="both"/>
              <w:rPr>
                <w:rFonts w:ascii="宋体" w:hAnsi="宋体"/>
                <w:sz w:val="21"/>
                <w:szCs w:val="21"/>
              </w:rPr>
            </w:pPr>
            <w:r w:rsidRPr="00FB320C">
              <w:rPr>
                <w:rFonts w:ascii="宋体" w:hAnsi="宋体"/>
                <w:sz w:val="21"/>
                <w:szCs w:val="21"/>
              </w:rPr>
              <w:t>&lt;3.2&gt;</w:t>
            </w:r>
          </w:p>
        </w:tc>
        <w:tc>
          <w:tcPr>
            <w:tcW w:w="1843" w:type="dxa"/>
            <w:tcBorders>
              <w:top w:val="nil"/>
              <w:left w:val="nil"/>
              <w:bottom w:val="single" w:sz="4" w:space="0" w:color="auto"/>
              <w:right w:val="single" w:sz="4" w:space="0" w:color="auto"/>
            </w:tcBorders>
            <w:shd w:val="clear" w:color="auto" w:fill="auto"/>
            <w:vAlign w:val="center"/>
          </w:tcPr>
          <w:p w14:paraId="68C427CD" w14:textId="77777777" w:rsidR="0053380C" w:rsidRPr="00FB320C" w:rsidRDefault="00650E48">
            <w:pPr>
              <w:jc w:val="both"/>
              <w:rPr>
                <w:rFonts w:ascii="宋体" w:hAnsi="宋体"/>
                <w:sz w:val="21"/>
                <w:szCs w:val="21"/>
              </w:rPr>
            </w:pPr>
            <w:r w:rsidRPr="00FB320C">
              <w:rPr>
                <w:rFonts w:ascii="宋体" w:hAnsi="宋体"/>
                <w:sz w:val="21"/>
                <w:szCs w:val="21"/>
              </w:rPr>
              <w:t>2020-1-9</w:t>
            </w:r>
          </w:p>
        </w:tc>
        <w:tc>
          <w:tcPr>
            <w:tcW w:w="1843" w:type="dxa"/>
            <w:tcBorders>
              <w:top w:val="nil"/>
              <w:left w:val="nil"/>
              <w:bottom w:val="single" w:sz="4" w:space="0" w:color="auto"/>
              <w:right w:val="single" w:sz="4" w:space="0" w:color="auto"/>
            </w:tcBorders>
            <w:shd w:val="clear" w:color="auto" w:fill="auto"/>
            <w:vAlign w:val="center"/>
          </w:tcPr>
          <w:p w14:paraId="4837DDFB"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224BBF5A" w14:textId="77777777" w:rsidR="0053380C" w:rsidRPr="00FB320C" w:rsidRDefault="00650E48">
            <w:pPr>
              <w:pStyle w:val="afffb"/>
              <w:numPr>
                <w:ilvl w:val="0"/>
                <w:numId w:val="28"/>
              </w:numPr>
              <w:ind w:firstLineChars="0"/>
              <w:jc w:val="both"/>
              <w:rPr>
                <w:rFonts w:cs="Times New Roman"/>
                <w:sz w:val="21"/>
                <w:szCs w:val="21"/>
              </w:rPr>
            </w:pPr>
            <w:r w:rsidRPr="00FB320C">
              <w:rPr>
                <w:rFonts w:cs="Times New Roman"/>
                <w:sz w:val="21"/>
                <w:szCs w:val="21"/>
              </w:rPr>
              <w:t xml:space="preserve">修改蓝牙音乐播放列表和全屏播放页面示意图 </w:t>
            </w:r>
          </w:p>
        </w:tc>
      </w:tr>
      <w:tr w:rsidR="0053380C" w:rsidRPr="00FB320C" w14:paraId="78CBEDE8" w14:textId="77777777" w:rsidTr="00B46835">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32130692" w14:textId="77777777" w:rsidR="0053380C" w:rsidRPr="00FB320C" w:rsidRDefault="00650E48">
            <w:pPr>
              <w:jc w:val="both"/>
              <w:rPr>
                <w:rFonts w:ascii="宋体" w:hAnsi="宋体"/>
                <w:sz w:val="21"/>
                <w:szCs w:val="21"/>
              </w:rPr>
            </w:pPr>
            <w:r w:rsidRPr="00FB320C">
              <w:rPr>
                <w:rFonts w:ascii="宋体" w:hAnsi="宋体"/>
                <w:sz w:val="21"/>
                <w:szCs w:val="21"/>
              </w:rPr>
              <w:t>&lt;3.3&gt;</w:t>
            </w:r>
          </w:p>
        </w:tc>
        <w:tc>
          <w:tcPr>
            <w:tcW w:w="1843" w:type="dxa"/>
            <w:tcBorders>
              <w:top w:val="nil"/>
              <w:left w:val="nil"/>
              <w:bottom w:val="single" w:sz="4" w:space="0" w:color="auto"/>
              <w:right w:val="single" w:sz="4" w:space="0" w:color="auto"/>
            </w:tcBorders>
            <w:shd w:val="clear" w:color="auto" w:fill="auto"/>
            <w:vAlign w:val="center"/>
          </w:tcPr>
          <w:p w14:paraId="1EEFD9E5" w14:textId="77777777" w:rsidR="0053380C" w:rsidRPr="00FB320C" w:rsidRDefault="00650E48">
            <w:pPr>
              <w:jc w:val="both"/>
              <w:rPr>
                <w:rFonts w:ascii="宋体" w:hAnsi="宋体"/>
                <w:sz w:val="21"/>
                <w:szCs w:val="21"/>
              </w:rPr>
            </w:pPr>
            <w:r w:rsidRPr="00FB320C">
              <w:rPr>
                <w:rFonts w:ascii="宋体" w:hAnsi="宋体"/>
                <w:sz w:val="21"/>
                <w:szCs w:val="21"/>
              </w:rPr>
              <w:t>2020-1-16</w:t>
            </w:r>
          </w:p>
        </w:tc>
        <w:tc>
          <w:tcPr>
            <w:tcW w:w="1843" w:type="dxa"/>
            <w:tcBorders>
              <w:top w:val="nil"/>
              <w:left w:val="nil"/>
              <w:bottom w:val="single" w:sz="4" w:space="0" w:color="auto"/>
              <w:right w:val="single" w:sz="4" w:space="0" w:color="auto"/>
            </w:tcBorders>
            <w:shd w:val="clear" w:color="auto" w:fill="auto"/>
            <w:vAlign w:val="center"/>
          </w:tcPr>
          <w:p w14:paraId="7286EB46"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3CFCC867" w14:textId="77777777" w:rsidR="0053380C" w:rsidRPr="00FB320C" w:rsidRDefault="00650E48">
            <w:pPr>
              <w:jc w:val="both"/>
              <w:rPr>
                <w:rFonts w:ascii="宋体" w:hAnsi="宋体"/>
                <w:sz w:val="21"/>
                <w:szCs w:val="21"/>
              </w:rPr>
            </w:pPr>
            <w:r w:rsidRPr="00FB320C">
              <w:rPr>
                <w:rFonts w:ascii="宋体" w:hAnsi="宋体"/>
                <w:sz w:val="21"/>
                <w:szCs w:val="21"/>
              </w:rPr>
              <w:t>1.增加手机端控制</w:t>
            </w:r>
          </w:p>
          <w:p w14:paraId="48A0E784" w14:textId="77777777" w:rsidR="0053380C" w:rsidRPr="00FB320C" w:rsidRDefault="00650E48">
            <w:pPr>
              <w:jc w:val="both"/>
              <w:rPr>
                <w:rFonts w:ascii="宋体" w:hAnsi="宋体"/>
                <w:sz w:val="21"/>
                <w:szCs w:val="21"/>
              </w:rPr>
            </w:pPr>
            <w:r w:rsidRPr="00FB320C">
              <w:rPr>
                <w:rFonts w:ascii="宋体" w:hAnsi="宋体"/>
                <w:sz w:val="21"/>
                <w:szCs w:val="21"/>
              </w:rPr>
              <w:t>2.补充</w:t>
            </w:r>
            <w:proofErr w:type="spellStart"/>
            <w:r w:rsidRPr="00FB320C">
              <w:rPr>
                <w:rFonts w:ascii="宋体" w:hAnsi="宋体"/>
                <w:sz w:val="21"/>
                <w:szCs w:val="21"/>
              </w:rPr>
              <w:t>usercase</w:t>
            </w:r>
            <w:proofErr w:type="spellEnd"/>
          </w:p>
          <w:p w14:paraId="5FDE9376" w14:textId="77777777" w:rsidR="0053380C" w:rsidRPr="00FB320C" w:rsidRDefault="00650E48">
            <w:pPr>
              <w:jc w:val="both"/>
              <w:rPr>
                <w:rFonts w:ascii="宋体" w:hAnsi="宋体"/>
                <w:sz w:val="21"/>
                <w:szCs w:val="21"/>
              </w:rPr>
            </w:pPr>
            <w:r w:rsidRPr="00FB320C">
              <w:rPr>
                <w:rFonts w:ascii="宋体" w:hAnsi="宋体"/>
                <w:sz w:val="21"/>
                <w:szCs w:val="21"/>
              </w:rPr>
              <w:t>3.增加适配车型</w:t>
            </w:r>
          </w:p>
        </w:tc>
      </w:tr>
      <w:tr w:rsidR="0053380C" w:rsidRPr="00FB320C" w14:paraId="72D92BF3"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4272C788" w14:textId="77777777" w:rsidR="0053380C" w:rsidRPr="00FB320C" w:rsidRDefault="00650E48">
            <w:pPr>
              <w:jc w:val="both"/>
              <w:rPr>
                <w:rFonts w:ascii="宋体" w:hAnsi="宋体"/>
                <w:sz w:val="21"/>
                <w:szCs w:val="21"/>
              </w:rPr>
            </w:pPr>
            <w:r w:rsidRPr="00FB320C">
              <w:rPr>
                <w:rFonts w:ascii="宋体" w:hAnsi="宋体"/>
                <w:sz w:val="21"/>
                <w:szCs w:val="21"/>
              </w:rPr>
              <w:t>&lt;3.4&gt;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485D75C3" w14:textId="77777777" w:rsidR="0053380C" w:rsidRPr="00FB320C" w:rsidRDefault="00650E48">
            <w:pPr>
              <w:jc w:val="both"/>
              <w:rPr>
                <w:rFonts w:ascii="宋体" w:hAnsi="宋体"/>
                <w:sz w:val="21"/>
                <w:szCs w:val="21"/>
              </w:rPr>
            </w:pPr>
            <w:r w:rsidRPr="00FB320C">
              <w:rPr>
                <w:rFonts w:ascii="宋体" w:hAnsi="宋体"/>
                <w:sz w:val="21"/>
                <w:szCs w:val="21"/>
              </w:rPr>
              <w:t>2020-1-18</w:t>
            </w:r>
          </w:p>
        </w:tc>
        <w:tc>
          <w:tcPr>
            <w:tcW w:w="1843" w:type="dxa"/>
            <w:tcBorders>
              <w:top w:val="single" w:sz="4" w:space="0" w:color="auto"/>
              <w:left w:val="nil"/>
              <w:bottom w:val="single" w:sz="4" w:space="0" w:color="auto"/>
              <w:right w:val="single" w:sz="4" w:space="0" w:color="auto"/>
            </w:tcBorders>
            <w:shd w:val="clear" w:color="auto" w:fill="auto"/>
            <w:vAlign w:val="center"/>
          </w:tcPr>
          <w:p w14:paraId="447B8D03"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52DD7764" w14:textId="77777777" w:rsidR="0053380C" w:rsidRPr="00FB320C" w:rsidRDefault="00FB320C" w:rsidP="00FB320C">
            <w:pPr>
              <w:jc w:val="both"/>
              <w:rPr>
                <w:rFonts w:ascii="宋体" w:hAnsi="宋体"/>
                <w:sz w:val="21"/>
                <w:szCs w:val="21"/>
              </w:rPr>
            </w:pPr>
            <w:r w:rsidRPr="00FB320C">
              <w:rPr>
                <w:rFonts w:ascii="宋体" w:hAnsi="宋体"/>
                <w:sz w:val="21"/>
                <w:szCs w:val="21"/>
              </w:rPr>
              <w:t xml:space="preserve">1 </w:t>
            </w:r>
            <w:r w:rsidR="00650E48" w:rsidRPr="00FB320C">
              <w:rPr>
                <w:rFonts w:ascii="宋体" w:hAnsi="宋体"/>
                <w:sz w:val="21"/>
                <w:szCs w:val="21"/>
              </w:rPr>
              <w:t>去掉快进快退case；</w:t>
            </w:r>
          </w:p>
          <w:p w14:paraId="153A263A" w14:textId="77777777" w:rsidR="0053380C" w:rsidRPr="00FB320C" w:rsidRDefault="00FB320C" w:rsidP="00FB320C">
            <w:pPr>
              <w:jc w:val="both"/>
              <w:rPr>
                <w:rFonts w:ascii="宋体" w:hAnsi="宋体"/>
                <w:sz w:val="21"/>
                <w:szCs w:val="21"/>
              </w:rPr>
            </w:pPr>
            <w:r w:rsidRPr="00FB320C">
              <w:rPr>
                <w:rFonts w:ascii="宋体" w:hAnsi="宋体" w:hint="eastAsia"/>
                <w:sz w:val="21"/>
                <w:szCs w:val="21"/>
              </w:rPr>
              <w:t xml:space="preserve">2 </w:t>
            </w:r>
            <w:r w:rsidR="00650E48" w:rsidRPr="00FB320C">
              <w:rPr>
                <w:rFonts w:ascii="宋体" w:hAnsi="宋体"/>
                <w:sz w:val="21"/>
                <w:szCs w:val="21"/>
              </w:rPr>
              <w:t>修正上一曲下一曲触发条件</w:t>
            </w:r>
          </w:p>
        </w:tc>
      </w:tr>
      <w:tr w:rsidR="0053380C" w:rsidRPr="00FB320C" w14:paraId="3C283141"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107801EA" w14:textId="77777777" w:rsidR="0053380C" w:rsidRPr="00FB320C" w:rsidRDefault="00650E48">
            <w:pPr>
              <w:jc w:val="both"/>
              <w:rPr>
                <w:rFonts w:ascii="宋体" w:hAnsi="宋体"/>
                <w:sz w:val="21"/>
                <w:szCs w:val="21"/>
              </w:rPr>
            </w:pPr>
            <w:r w:rsidRPr="00FB320C">
              <w:rPr>
                <w:rFonts w:ascii="宋体" w:hAnsi="宋体"/>
                <w:sz w:val="21"/>
                <w:szCs w:val="21"/>
              </w:rPr>
              <w:t>&lt;3.5&gt;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66EE3291" w14:textId="77777777" w:rsidR="0053380C" w:rsidRPr="00FB320C" w:rsidRDefault="00650E48">
            <w:pPr>
              <w:jc w:val="both"/>
              <w:rPr>
                <w:rFonts w:ascii="宋体" w:hAnsi="宋体"/>
                <w:sz w:val="21"/>
                <w:szCs w:val="21"/>
              </w:rPr>
            </w:pPr>
            <w:r w:rsidRPr="00FB320C">
              <w:rPr>
                <w:rFonts w:ascii="宋体" w:hAnsi="宋体"/>
                <w:sz w:val="21"/>
                <w:szCs w:val="21"/>
              </w:rPr>
              <w:t>2020-2-11</w:t>
            </w:r>
          </w:p>
        </w:tc>
        <w:tc>
          <w:tcPr>
            <w:tcW w:w="1843" w:type="dxa"/>
            <w:tcBorders>
              <w:top w:val="single" w:sz="4" w:space="0" w:color="auto"/>
              <w:left w:val="nil"/>
              <w:bottom w:val="single" w:sz="4" w:space="0" w:color="auto"/>
              <w:right w:val="single" w:sz="4" w:space="0" w:color="auto"/>
            </w:tcBorders>
            <w:shd w:val="clear" w:color="auto" w:fill="auto"/>
            <w:vAlign w:val="center"/>
          </w:tcPr>
          <w:p w14:paraId="5B16C63B"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13BFB24F" w14:textId="77777777" w:rsidR="0053380C" w:rsidRPr="00FB320C" w:rsidRDefault="00650E48">
            <w:pPr>
              <w:pStyle w:val="afffb"/>
              <w:ind w:firstLineChars="0" w:firstLine="0"/>
              <w:jc w:val="both"/>
              <w:rPr>
                <w:rFonts w:cs="Times New Roman"/>
                <w:sz w:val="21"/>
                <w:szCs w:val="21"/>
              </w:rPr>
            </w:pPr>
            <w:r w:rsidRPr="00FB320C">
              <w:rPr>
                <w:rFonts w:cs="Times New Roman"/>
                <w:sz w:val="21"/>
                <w:szCs w:val="21"/>
              </w:rPr>
              <w:t>1.参照UE更新贴图；2.去掉全屏播放页面</w:t>
            </w:r>
          </w:p>
        </w:tc>
      </w:tr>
      <w:tr w:rsidR="00B014F8" w:rsidRPr="00FB320C" w14:paraId="4D73F118"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6CF65910" w14:textId="77777777" w:rsidR="00B014F8" w:rsidRPr="00FB320C" w:rsidRDefault="00B014F8">
            <w:pPr>
              <w:jc w:val="both"/>
              <w:rPr>
                <w:rFonts w:ascii="宋体" w:hAnsi="宋体"/>
                <w:sz w:val="21"/>
                <w:szCs w:val="21"/>
              </w:rPr>
            </w:pPr>
            <w:r w:rsidRPr="00FB320C">
              <w:rPr>
                <w:rFonts w:ascii="宋体" w:hAnsi="宋体"/>
                <w:sz w:val="21"/>
                <w:szCs w:val="21"/>
              </w:rPr>
              <w:t>&lt;3.6&gt;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41C39B78" w14:textId="77777777" w:rsidR="00B014F8" w:rsidRPr="00FB320C" w:rsidRDefault="00B014F8">
            <w:pPr>
              <w:jc w:val="both"/>
              <w:rPr>
                <w:rFonts w:ascii="宋体" w:hAnsi="宋体"/>
                <w:sz w:val="21"/>
                <w:szCs w:val="21"/>
              </w:rPr>
            </w:pPr>
            <w:r w:rsidRPr="00FB320C">
              <w:rPr>
                <w:rFonts w:ascii="宋体" w:hAnsi="宋体"/>
                <w:sz w:val="21"/>
                <w:szCs w:val="21"/>
              </w:rPr>
              <w:t>2020-2-12</w:t>
            </w:r>
          </w:p>
        </w:tc>
        <w:tc>
          <w:tcPr>
            <w:tcW w:w="1843" w:type="dxa"/>
            <w:tcBorders>
              <w:top w:val="single" w:sz="4" w:space="0" w:color="auto"/>
              <w:left w:val="nil"/>
              <w:bottom w:val="single" w:sz="4" w:space="0" w:color="auto"/>
              <w:right w:val="single" w:sz="4" w:space="0" w:color="auto"/>
            </w:tcBorders>
            <w:shd w:val="clear" w:color="auto" w:fill="auto"/>
            <w:vAlign w:val="center"/>
          </w:tcPr>
          <w:p w14:paraId="083030BA" w14:textId="77777777" w:rsidR="00B014F8" w:rsidRPr="00FB320C" w:rsidRDefault="00B014F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3BC9F2CA" w14:textId="77777777" w:rsidR="00B014F8" w:rsidRPr="00FB320C" w:rsidRDefault="00B014F8">
            <w:pPr>
              <w:pStyle w:val="afffb"/>
              <w:ind w:firstLineChars="0" w:firstLine="0"/>
              <w:jc w:val="both"/>
              <w:rPr>
                <w:rFonts w:cs="Times New Roman"/>
                <w:sz w:val="21"/>
                <w:szCs w:val="21"/>
              </w:rPr>
            </w:pPr>
            <w:r w:rsidRPr="00FB320C">
              <w:rPr>
                <w:rFonts w:cs="Times New Roman"/>
                <w:sz w:val="21"/>
                <w:szCs w:val="21"/>
              </w:rPr>
              <w:t>1.修改</w:t>
            </w:r>
            <w:r w:rsidR="00AA2E3D" w:rsidRPr="00FB320C">
              <w:rPr>
                <w:rFonts w:cs="Times New Roman" w:hint="eastAsia"/>
                <w:sz w:val="21"/>
                <w:szCs w:val="21"/>
              </w:rPr>
              <w:t>图片</w:t>
            </w:r>
          </w:p>
        </w:tc>
      </w:tr>
      <w:tr w:rsidR="00AA2E3D" w:rsidRPr="00FB320C" w14:paraId="4B2AE15A"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73F50B05" w14:textId="77777777" w:rsidR="00AA2E3D" w:rsidRPr="00FB320C" w:rsidRDefault="00AA2E3D">
            <w:pPr>
              <w:jc w:val="both"/>
              <w:rPr>
                <w:rFonts w:ascii="宋体" w:hAnsi="宋体"/>
                <w:sz w:val="21"/>
                <w:szCs w:val="21"/>
              </w:rPr>
            </w:pPr>
            <w:r w:rsidRPr="00FB320C">
              <w:rPr>
                <w:rFonts w:ascii="宋体" w:hAnsi="宋体" w:hint="eastAsia"/>
                <w:sz w:val="21"/>
                <w:szCs w:val="21"/>
              </w:rPr>
              <w:t>&lt;3.7&gt;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1AB4AED6" w14:textId="77777777" w:rsidR="00AA2E3D" w:rsidRPr="00FB320C" w:rsidRDefault="00AA2E3D" w:rsidP="00557B38">
            <w:pPr>
              <w:jc w:val="both"/>
              <w:rPr>
                <w:rFonts w:ascii="宋体" w:hAnsi="宋体"/>
                <w:sz w:val="21"/>
                <w:szCs w:val="21"/>
              </w:rPr>
            </w:pPr>
            <w:r w:rsidRPr="00FB320C">
              <w:rPr>
                <w:rFonts w:ascii="宋体" w:hAnsi="宋体"/>
                <w:sz w:val="21"/>
                <w:szCs w:val="21"/>
              </w:rPr>
              <w:t>2020-2-1</w:t>
            </w:r>
            <w:r w:rsidR="00557B38" w:rsidRPr="00FB320C">
              <w:rPr>
                <w:rFonts w:ascii="宋体" w:hAnsi="宋体"/>
                <w:sz w:val="21"/>
                <w:szCs w:val="21"/>
              </w:rPr>
              <w:t>4</w:t>
            </w:r>
          </w:p>
        </w:tc>
        <w:tc>
          <w:tcPr>
            <w:tcW w:w="1843" w:type="dxa"/>
            <w:tcBorders>
              <w:top w:val="single" w:sz="4" w:space="0" w:color="auto"/>
              <w:left w:val="nil"/>
              <w:bottom w:val="single" w:sz="4" w:space="0" w:color="auto"/>
              <w:right w:val="single" w:sz="4" w:space="0" w:color="auto"/>
            </w:tcBorders>
            <w:shd w:val="clear" w:color="auto" w:fill="auto"/>
            <w:vAlign w:val="center"/>
          </w:tcPr>
          <w:p w14:paraId="20A41080" w14:textId="77777777" w:rsidR="00AA2E3D" w:rsidRPr="00FB320C" w:rsidRDefault="00AA2E3D">
            <w:pPr>
              <w:jc w:val="both"/>
              <w:rPr>
                <w:rFonts w:ascii="宋体" w:hAnsi="宋体"/>
                <w:sz w:val="21"/>
                <w:szCs w:val="21"/>
              </w:rPr>
            </w:pPr>
            <w:r w:rsidRPr="00FB320C">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5119C049" w14:textId="77777777" w:rsidR="00AA2E3D" w:rsidRPr="00FB320C" w:rsidRDefault="00AA2E3D" w:rsidP="00AA2E3D">
            <w:pPr>
              <w:jc w:val="both"/>
              <w:rPr>
                <w:rFonts w:ascii="宋体" w:hAnsi="宋体"/>
                <w:sz w:val="21"/>
                <w:szCs w:val="21"/>
              </w:rPr>
            </w:pPr>
            <w:r w:rsidRPr="00FB320C">
              <w:rPr>
                <w:rFonts w:ascii="宋体" w:hAnsi="宋体"/>
                <w:sz w:val="21"/>
                <w:szCs w:val="21"/>
              </w:rPr>
              <w:t>1</w:t>
            </w:r>
            <w:r w:rsidRPr="00FB320C">
              <w:rPr>
                <w:rFonts w:ascii="宋体" w:hAnsi="宋体" w:hint="eastAsia"/>
                <w:sz w:val="21"/>
                <w:szCs w:val="21"/>
              </w:rPr>
              <w:t>．修改</w:t>
            </w:r>
            <w:r w:rsidR="00E574B0" w:rsidRPr="00FB320C">
              <w:rPr>
                <w:rFonts w:ascii="宋体" w:hAnsi="宋体" w:hint="eastAsia"/>
                <w:sz w:val="21"/>
                <w:szCs w:val="21"/>
              </w:rPr>
              <w:t>文档</w:t>
            </w:r>
            <w:r w:rsidRPr="00FB320C">
              <w:rPr>
                <w:rFonts w:ascii="宋体" w:hAnsi="宋体" w:hint="eastAsia"/>
                <w:sz w:val="21"/>
                <w:szCs w:val="21"/>
              </w:rPr>
              <w:t>格式</w:t>
            </w:r>
            <w:r w:rsidR="001479F7" w:rsidRPr="00FB320C">
              <w:rPr>
                <w:rFonts w:ascii="宋体" w:hAnsi="宋体" w:hint="eastAsia"/>
                <w:sz w:val="21"/>
                <w:szCs w:val="21"/>
              </w:rPr>
              <w:t>问题</w:t>
            </w:r>
          </w:p>
          <w:p w14:paraId="63F29CCA" w14:textId="77777777" w:rsidR="00AA2E3D" w:rsidRPr="00FB320C" w:rsidRDefault="00AA2E3D" w:rsidP="00AA2E3D">
            <w:pPr>
              <w:jc w:val="both"/>
              <w:rPr>
                <w:rFonts w:ascii="宋体" w:hAnsi="宋体"/>
                <w:sz w:val="21"/>
                <w:szCs w:val="21"/>
              </w:rPr>
            </w:pPr>
            <w:r w:rsidRPr="00FB320C">
              <w:rPr>
                <w:rFonts w:ascii="宋体" w:hAnsi="宋体" w:hint="eastAsia"/>
                <w:sz w:val="21"/>
                <w:szCs w:val="21"/>
              </w:rPr>
              <w:t>2．修改2.4.2有播放列表和无播放列表</w:t>
            </w:r>
          </w:p>
          <w:p w14:paraId="6D75DD47" w14:textId="77777777" w:rsidR="00004557" w:rsidRPr="00FB320C" w:rsidRDefault="00004557" w:rsidP="002C699C">
            <w:pPr>
              <w:jc w:val="both"/>
              <w:rPr>
                <w:rFonts w:ascii="宋体" w:hAnsi="宋体"/>
                <w:sz w:val="21"/>
                <w:szCs w:val="21"/>
              </w:rPr>
            </w:pPr>
            <w:r w:rsidRPr="00FB320C">
              <w:rPr>
                <w:rFonts w:ascii="宋体" w:hAnsi="宋体" w:hint="eastAsia"/>
                <w:sz w:val="21"/>
                <w:szCs w:val="21"/>
              </w:rPr>
              <w:t>3.</w:t>
            </w:r>
            <w:r w:rsidR="002C699C" w:rsidRPr="00FB320C">
              <w:rPr>
                <w:rFonts w:ascii="宋体" w:hAnsi="宋体"/>
                <w:sz w:val="21"/>
                <w:szCs w:val="21"/>
              </w:rPr>
              <w:t xml:space="preserve"> </w:t>
            </w:r>
            <w:r w:rsidR="00323D87" w:rsidRPr="00FB320C">
              <w:rPr>
                <w:rFonts w:ascii="宋体" w:hAnsi="宋体"/>
                <w:sz w:val="21"/>
                <w:szCs w:val="21"/>
              </w:rPr>
              <w:t xml:space="preserve"> </w:t>
            </w:r>
            <w:proofErr w:type="spellStart"/>
            <w:r w:rsidR="00323D87" w:rsidRPr="00FB320C">
              <w:rPr>
                <w:rFonts w:ascii="宋体" w:hAnsi="宋体"/>
                <w:sz w:val="21"/>
                <w:szCs w:val="21"/>
              </w:rPr>
              <w:t>openlist</w:t>
            </w:r>
            <w:proofErr w:type="spellEnd"/>
            <w:r w:rsidRPr="00FB320C">
              <w:rPr>
                <w:rFonts w:ascii="宋体" w:hAnsi="宋体" w:hint="eastAsia"/>
                <w:sz w:val="21"/>
                <w:szCs w:val="21"/>
              </w:rPr>
              <w:t>语音控制指令</w:t>
            </w:r>
            <w:r w:rsidR="002C699C" w:rsidRPr="00FB320C">
              <w:rPr>
                <w:rFonts w:ascii="宋体" w:hAnsi="宋体" w:hint="eastAsia"/>
                <w:sz w:val="21"/>
                <w:szCs w:val="21"/>
              </w:rPr>
              <w:t>参考语音文档</w:t>
            </w:r>
          </w:p>
          <w:p w14:paraId="5DB6DC36" w14:textId="77777777" w:rsidR="00323D87" w:rsidRPr="00FB320C" w:rsidRDefault="00323D87" w:rsidP="002C699C">
            <w:pPr>
              <w:jc w:val="both"/>
              <w:rPr>
                <w:rFonts w:ascii="宋体" w:hAnsi="宋体"/>
                <w:sz w:val="21"/>
                <w:szCs w:val="21"/>
              </w:rPr>
            </w:pPr>
            <w:r w:rsidRPr="00FB320C">
              <w:rPr>
                <w:rFonts w:ascii="宋体" w:hAnsi="宋体" w:hint="eastAsia"/>
                <w:sz w:val="21"/>
                <w:szCs w:val="21"/>
              </w:rPr>
              <w:t>4. 参照UE文档修改跳转的交互图</w:t>
            </w:r>
          </w:p>
        </w:tc>
      </w:tr>
      <w:tr w:rsidR="006B5AAC" w:rsidRPr="00FB320C" w14:paraId="63C3DCC4"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47141C73" w14:textId="77777777" w:rsidR="006B5AAC" w:rsidRPr="006B5AAC" w:rsidRDefault="006B5AAC">
            <w:pPr>
              <w:jc w:val="both"/>
              <w:rPr>
                <w:rFonts w:ascii="宋体" w:hAnsi="宋体"/>
                <w:sz w:val="21"/>
                <w:szCs w:val="21"/>
              </w:rPr>
            </w:pPr>
            <w:r>
              <w:rPr>
                <w:rFonts w:ascii="宋体" w:hAnsi="宋体"/>
                <w:sz w:val="21"/>
                <w:szCs w:val="21"/>
              </w:rPr>
              <w:t>&lt;3.8&gt;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6994510D" w14:textId="77777777" w:rsidR="006B5AAC" w:rsidRPr="00FB320C" w:rsidRDefault="006B5AAC" w:rsidP="00557B38">
            <w:pPr>
              <w:jc w:val="both"/>
              <w:rPr>
                <w:rFonts w:ascii="宋体" w:hAnsi="宋体"/>
                <w:sz w:val="21"/>
                <w:szCs w:val="21"/>
              </w:rPr>
            </w:pPr>
            <w:r>
              <w:rPr>
                <w:rFonts w:ascii="宋体" w:hAnsi="宋体"/>
                <w:sz w:val="21"/>
                <w:szCs w:val="21"/>
              </w:rPr>
              <w:t>2020-2-15</w:t>
            </w:r>
          </w:p>
        </w:tc>
        <w:tc>
          <w:tcPr>
            <w:tcW w:w="1843" w:type="dxa"/>
            <w:tcBorders>
              <w:top w:val="single" w:sz="4" w:space="0" w:color="auto"/>
              <w:left w:val="nil"/>
              <w:bottom w:val="single" w:sz="4" w:space="0" w:color="auto"/>
              <w:right w:val="single" w:sz="4" w:space="0" w:color="auto"/>
            </w:tcBorders>
            <w:shd w:val="clear" w:color="auto" w:fill="auto"/>
            <w:vAlign w:val="center"/>
          </w:tcPr>
          <w:p w14:paraId="79F6416D" w14:textId="77777777" w:rsidR="006B5AAC" w:rsidRPr="00FB320C" w:rsidRDefault="006B5AAC">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7738ED67" w14:textId="77777777" w:rsidR="006B5AAC" w:rsidRDefault="006B5AAC" w:rsidP="00AA2E3D">
            <w:pPr>
              <w:jc w:val="both"/>
              <w:rPr>
                <w:rFonts w:ascii="宋体" w:hAnsi="宋体"/>
                <w:sz w:val="21"/>
                <w:szCs w:val="21"/>
              </w:rPr>
            </w:pPr>
            <w:r>
              <w:rPr>
                <w:rFonts w:ascii="宋体" w:hAnsi="宋体" w:hint="eastAsia"/>
                <w:sz w:val="21"/>
                <w:szCs w:val="21"/>
              </w:rPr>
              <w:t>1 按照2.13的UE修改下拉列表的文字</w:t>
            </w:r>
          </w:p>
          <w:p w14:paraId="5DF87D88" w14:textId="77777777" w:rsidR="006B5AAC" w:rsidRDefault="006B5AAC" w:rsidP="00AA2E3D">
            <w:pPr>
              <w:jc w:val="both"/>
              <w:rPr>
                <w:rFonts w:ascii="宋体" w:hAnsi="宋体"/>
                <w:sz w:val="21"/>
                <w:szCs w:val="21"/>
              </w:rPr>
            </w:pPr>
            <w:r>
              <w:rPr>
                <w:rFonts w:ascii="宋体" w:hAnsi="宋体"/>
                <w:sz w:val="21"/>
                <w:szCs w:val="21"/>
              </w:rPr>
              <w:t xml:space="preserve">2 </w:t>
            </w:r>
            <w:r>
              <w:rPr>
                <w:rFonts w:ascii="宋体" w:hAnsi="宋体" w:hint="eastAsia"/>
                <w:sz w:val="21"/>
                <w:szCs w:val="21"/>
              </w:rPr>
              <w:t>修改</w:t>
            </w:r>
            <w:proofErr w:type="spellStart"/>
            <w:r>
              <w:rPr>
                <w:rFonts w:ascii="宋体" w:hAnsi="宋体" w:hint="eastAsia"/>
                <w:sz w:val="21"/>
                <w:szCs w:val="21"/>
              </w:rPr>
              <w:t>openlist</w:t>
            </w:r>
            <w:proofErr w:type="spellEnd"/>
          </w:p>
          <w:p w14:paraId="20F4A0A7" w14:textId="77777777" w:rsidR="006B5AAC" w:rsidRPr="006B5AAC" w:rsidRDefault="00253B83" w:rsidP="00AA2E3D">
            <w:pPr>
              <w:jc w:val="both"/>
              <w:rPr>
                <w:rFonts w:ascii="宋体" w:hAnsi="宋体"/>
                <w:sz w:val="21"/>
                <w:szCs w:val="21"/>
              </w:rPr>
            </w:pPr>
            <w:r>
              <w:rPr>
                <w:rFonts w:ascii="宋体" w:hAnsi="宋体"/>
                <w:sz w:val="21"/>
                <w:szCs w:val="21"/>
              </w:rPr>
              <w:t xml:space="preserve">3 </w:t>
            </w:r>
            <w:r>
              <w:rPr>
                <w:rFonts w:ascii="宋体" w:hAnsi="宋体" w:hint="eastAsia"/>
                <w:sz w:val="21"/>
                <w:szCs w:val="21"/>
              </w:rPr>
              <w:t>去掉全屏播放说明</w:t>
            </w:r>
          </w:p>
        </w:tc>
      </w:tr>
      <w:tr w:rsidR="00D134A4" w:rsidRPr="00FB320C" w14:paraId="12D6989F"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6BF92A96" w14:textId="77777777" w:rsidR="00D134A4" w:rsidRDefault="00D134A4">
            <w:pPr>
              <w:jc w:val="both"/>
              <w:rPr>
                <w:rFonts w:ascii="宋体" w:hAnsi="宋体"/>
                <w:sz w:val="21"/>
                <w:szCs w:val="21"/>
              </w:rPr>
            </w:pPr>
            <w:r>
              <w:rPr>
                <w:rFonts w:ascii="宋体" w:hAnsi="宋体" w:hint="eastAsia"/>
                <w:sz w:val="21"/>
                <w:szCs w:val="21"/>
              </w:rPr>
              <w:t>&lt;3.9&gt;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50E39F19" w14:textId="77777777" w:rsidR="00D134A4" w:rsidRDefault="00D134A4" w:rsidP="00557B38">
            <w:pPr>
              <w:jc w:val="both"/>
              <w:rPr>
                <w:rFonts w:ascii="宋体" w:hAnsi="宋体"/>
                <w:sz w:val="21"/>
                <w:szCs w:val="21"/>
              </w:rPr>
            </w:pPr>
            <w:r>
              <w:rPr>
                <w:rFonts w:ascii="宋体" w:hAnsi="宋体"/>
                <w:sz w:val="21"/>
                <w:szCs w:val="21"/>
              </w:rPr>
              <w:t>2020-2-16</w:t>
            </w:r>
          </w:p>
        </w:tc>
        <w:tc>
          <w:tcPr>
            <w:tcW w:w="1843" w:type="dxa"/>
            <w:tcBorders>
              <w:top w:val="single" w:sz="4" w:space="0" w:color="auto"/>
              <w:left w:val="nil"/>
              <w:bottom w:val="single" w:sz="4" w:space="0" w:color="auto"/>
              <w:right w:val="single" w:sz="4" w:space="0" w:color="auto"/>
            </w:tcBorders>
            <w:shd w:val="clear" w:color="auto" w:fill="auto"/>
            <w:vAlign w:val="center"/>
          </w:tcPr>
          <w:p w14:paraId="475B5D6B" w14:textId="77777777" w:rsidR="00D134A4" w:rsidRDefault="00D134A4">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171BBBD3" w14:textId="77777777" w:rsidR="00D134A4" w:rsidRPr="00307911" w:rsidRDefault="00D134A4" w:rsidP="00D134A4">
            <w:pPr>
              <w:pStyle w:val="a8"/>
              <w:rPr>
                <w:rFonts w:asciiTheme="minorEastAsia" w:eastAsiaTheme="minorEastAsia" w:hAnsiTheme="minorEastAsia"/>
                <w:sz w:val="21"/>
                <w:szCs w:val="21"/>
                <w:lang w:eastAsia="zh-CN"/>
              </w:rPr>
            </w:pPr>
            <w:r>
              <w:rPr>
                <w:rFonts w:ascii="宋体" w:hAnsi="宋体" w:hint="eastAsia"/>
                <w:sz w:val="21"/>
                <w:szCs w:val="21"/>
                <w:lang w:eastAsia="zh-CN"/>
              </w:rPr>
              <w:t>1</w:t>
            </w:r>
            <w:r>
              <w:rPr>
                <w:rFonts w:asciiTheme="minorEastAsia" w:eastAsiaTheme="minorEastAsia" w:hAnsiTheme="minorEastAsia" w:hint="eastAsia"/>
                <w:sz w:val="21"/>
                <w:szCs w:val="21"/>
                <w:lang w:eastAsia="zh-CN"/>
              </w:rPr>
              <w:t>说明</w:t>
            </w:r>
            <w:r w:rsidRPr="00307911">
              <w:rPr>
                <w:rFonts w:asciiTheme="minorEastAsia" w:eastAsiaTheme="minorEastAsia" w:hAnsiTheme="minorEastAsia" w:hint="eastAsia"/>
                <w:sz w:val="21"/>
                <w:szCs w:val="21"/>
                <w:lang w:eastAsia="zh-CN"/>
              </w:rPr>
              <w:t>文档里所有细节</w:t>
            </w:r>
            <w:r>
              <w:rPr>
                <w:rFonts w:asciiTheme="minorEastAsia" w:eastAsiaTheme="minorEastAsia" w:hAnsiTheme="minorEastAsia" w:hint="eastAsia"/>
                <w:sz w:val="21"/>
                <w:szCs w:val="21"/>
                <w:lang w:eastAsia="zh-CN"/>
              </w:rPr>
              <w:t>请</w:t>
            </w:r>
            <w:r w:rsidRPr="00307911">
              <w:rPr>
                <w:rFonts w:asciiTheme="minorEastAsia" w:eastAsiaTheme="minorEastAsia" w:hAnsiTheme="minorEastAsia" w:hint="eastAsia"/>
                <w:sz w:val="21"/>
                <w:szCs w:val="21"/>
                <w:lang w:eastAsia="zh-CN"/>
              </w:rPr>
              <w:t>参考SPSS</w:t>
            </w:r>
          </w:p>
          <w:p w14:paraId="1E013AFD" w14:textId="77777777" w:rsidR="00D134A4" w:rsidRDefault="00D134A4" w:rsidP="00F6187B">
            <w:pPr>
              <w:jc w:val="both"/>
              <w:rPr>
                <w:rFonts w:ascii="宋体" w:hAnsi="宋体"/>
                <w:sz w:val="21"/>
                <w:szCs w:val="21"/>
              </w:rPr>
            </w:pPr>
            <w:r>
              <w:rPr>
                <w:rFonts w:ascii="宋体" w:hAnsi="宋体" w:hint="eastAsia"/>
                <w:sz w:val="21"/>
                <w:szCs w:val="21"/>
              </w:rPr>
              <w:t xml:space="preserve">2 </w:t>
            </w:r>
            <w:r w:rsidR="00F6187B">
              <w:rPr>
                <w:rFonts w:ascii="宋体" w:hAnsi="宋体" w:hint="eastAsia"/>
                <w:sz w:val="21"/>
                <w:szCs w:val="21"/>
              </w:rPr>
              <w:t>修改蓝牙音乐播放模式图标说明文字，参考UE</w:t>
            </w:r>
          </w:p>
          <w:p w14:paraId="3040AB44" w14:textId="77777777" w:rsidR="00F6187B" w:rsidRDefault="00F6187B" w:rsidP="00F6187B">
            <w:pPr>
              <w:jc w:val="both"/>
              <w:rPr>
                <w:rFonts w:ascii="宋体" w:hAnsi="宋体"/>
                <w:sz w:val="21"/>
                <w:szCs w:val="21"/>
              </w:rPr>
            </w:pPr>
            <w:r>
              <w:rPr>
                <w:rFonts w:ascii="宋体" w:hAnsi="宋体"/>
                <w:sz w:val="21"/>
                <w:szCs w:val="21"/>
              </w:rPr>
              <w:t xml:space="preserve">3 </w:t>
            </w:r>
            <w:r>
              <w:rPr>
                <w:rFonts w:ascii="宋体" w:hAnsi="宋体" w:hint="eastAsia"/>
                <w:sz w:val="21"/>
                <w:szCs w:val="21"/>
              </w:rPr>
              <w:t>跳转跳转逻辑连接线，</w:t>
            </w:r>
            <w:r w:rsidR="00A9619A">
              <w:rPr>
                <w:rFonts w:ascii="宋体" w:hAnsi="宋体" w:hint="eastAsia"/>
                <w:sz w:val="21"/>
                <w:szCs w:val="21"/>
              </w:rPr>
              <w:t>箭头</w:t>
            </w:r>
            <w:r>
              <w:rPr>
                <w:rFonts w:ascii="宋体" w:hAnsi="宋体" w:hint="eastAsia"/>
                <w:sz w:val="21"/>
                <w:szCs w:val="21"/>
              </w:rPr>
              <w:t>标明顺序</w:t>
            </w:r>
          </w:p>
          <w:p w14:paraId="3BF721C0" w14:textId="77777777" w:rsidR="00F6187B" w:rsidRPr="00D134A4" w:rsidRDefault="00F6187B" w:rsidP="00F6187B">
            <w:pPr>
              <w:jc w:val="both"/>
              <w:rPr>
                <w:rFonts w:ascii="宋体" w:hAnsi="宋体"/>
                <w:sz w:val="21"/>
                <w:szCs w:val="21"/>
              </w:rPr>
            </w:pPr>
            <w:r>
              <w:rPr>
                <w:rFonts w:ascii="宋体" w:hAnsi="宋体" w:hint="eastAsia"/>
                <w:sz w:val="21"/>
                <w:szCs w:val="21"/>
              </w:rPr>
              <w:t>4 蓝牙连接断开两种情况的顺序调一下</w:t>
            </w:r>
          </w:p>
        </w:tc>
      </w:tr>
      <w:tr w:rsidR="00B345CA" w:rsidRPr="00FB320C" w14:paraId="317FF6C2"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4DA9C562" w14:textId="77777777" w:rsidR="00B345CA" w:rsidRDefault="00B345CA">
            <w:pPr>
              <w:jc w:val="both"/>
              <w:rPr>
                <w:rFonts w:ascii="宋体" w:hAnsi="宋体"/>
                <w:sz w:val="21"/>
                <w:szCs w:val="21"/>
              </w:rPr>
            </w:pPr>
            <w:r>
              <w:rPr>
                <w:rFonts w:ascii="宋体" w:hAnsi="宋体" w:hint="eastAsia"/>
                <w:sz w:val="21"/>
                <w:szCs w:val="21"/>
              </w:rPr>
              <w:lastRenderedPageBreak/>
              <w:t>&lt;4.0&gt;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05060E3B" w14:textId="77777777" w:rsidR="00B345CA" w:rsidRDefault="00B345CA" w:rsidP="00557B38">
            <w:pPr>
              <w:jc w:val="both"/>
              <w:rPr>
                <w:rFonts w:ascii="宋体" w:hAnsi="宋体"/>
                <w:sz w:val="21"/>
                <w:szCs w:val="21"/>
              </w:rPr>
            </w:pPr>
            <w:r>
              <w:rPr>
                <w:rFonts w:ascii="宋体" w:hAnsi="宋体"/>
                <w:sz w:val="21"/>
                <w:szCs w:val="21"/>
              </w:rPr>
              <w:t>2020-2-18</w:t>
            </w:r>
          </w:p>
        </w:tc>
        <w:tc>
          <w:tcPr>
            <w:tcW w:w="1843" w:type="dxa"/>
            <w:tcBorders>
              <w:top w:val="single" w:sz="4" w:space="0" w:color="auto"/>
              <w:left w:val="nil"/>
              <w:bottom w:val="single" w:sz="4" w:space="0" w:color="auto"/>
              <w:right w:val="single" w:sz="4" w:space="0" w:color="auto"/>
            </w:tcBorders>
            <w:shd w:val="clear" w:color="auto" w:fill="auto"/>
            <w:vAlign w:val="center"/>
          </w:tcPr>
          <w:p w14:paraId="545CA7CD" w14:textId="77777777" w:rsidR="00B345CA" w:rsidRDefault="00B345CA">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019E506C" w14:textId="77777777" w:rsidR="00B345CA" w:rsidRDefault="00702416" w:rsidP="00BB6247">
            <w:pPr>
              <w:jc w:val="both"/>
              <w:rPr>
                <w:rFonts w:ascii="宋体" w:hAnsi="宋体"/>
                <w:sz w:val="21"/>
                <w:szCs w:val="21"/>
              </w:rPr>
            </w:pPr>
            <w:r>
              <w:rPr>
                <w:rFonts w:ascii="宋体" w:hAnsi="宋体"/>
                <w:sz w:val="21"/>
                <w:szCs w:val="21"/>
              </w:rPr>
              <w:t xml:space="preserve">2.4.8 </w:t>
            </w:r>
            <w:r w:rsidR="00B345CA" w:rsidRPr="00B345CA">
              <w:rPr>
                <w:rFonts w:ascii="宋体" w:hAnsi="宋体" w:hint="eastAsia"/>
                <w:sz w:val="21"/>
                <w:szCs w:val="21"/>
              </w:rPr>
              <w:t>支持ICP按键控制</w:t>
            </w:r>
            <w:r w:rsidR="00B345CA" w:rsidRPr="00BB6247">
              <w:rPr>
                <w:rFonts w:ascii="宋体" w:hAnsi="宋体" w:hint="eastAsia"/>
                <w:sz w:val="21"/>
                <w:szCs w:val="21"/>
              </w:rPr>
              <w:t>，具体功能在ICP定义</w:t>
            </w:r>
          </w:p>
        </w:tc>
      </w:tr>
      <w:tr w:rsidR="006A0600" w:rsidRPr="00FB320C" w14:paraId="54958391"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152A3ACF" w14:textId="77777777" w:rsidR="006A0600" w:rsidRDefault="006A0600">
            <w:pPr>
              <w:jc w:val="both"/>
              <w:rPr>
                <w:rFonts w:ascii="宋体" w:hAnsi="宋体"/>
                <w:sz w:val="21"/>
                <w:szCs w:val="21"/>
              </w:rPr>
            </w:pPr>
            <w:r>
              <w:rPr>
                <w:rFonts w:ascii="宋体" w:hAnsi="宋体" w:hint="eastAsia"/>
                <w:sz w:val="21"/>
                <w:szCs w:val="21"/>
              </w:rPr>
              <w:t>&lt;4.1&gt;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101EDD5F" w14:textId="77777777" w:rsidR="006A0600" w:rsidRDefault="006A0600" w:rsidP="00557B38">
            <w:pPr>
              <w:jc w:val="both"/>
              <w:rPr>
                <w:rFonts w:ascii="宋体" w:hAnsi="宋体"/>
                <w:sz w:val="21"/>
                <w:szCs w:val="21"/>
              </w:rPr>
            </w:pPr>
            <w:r>
              <w:rPr>
                <w:rFonts w:ascii="宋体" w:hAnsi="宋体"/>
                <w:sz w:val="21"/>
                <w:szCs w:val="21"/>
              </w:rPr>
              <w:t>2020-3-12</w:t>
            </w:r>
          </w:p>
        </w:tc>
        <w:tc>
          <w:tcPr>
            <w:tcW w:w="1843" w:type="dxa"/>
            <w:tcBorders>
              <w:top w:val="single" w:sz="4" w:space="0" w:color="auto"/>
              <w:left w:val="nil"/>
              <w:bottom w:val="single" w:sz="4" w:space="0" w:color="auto"/>
              <w:right w:val="single" w:sz="4" w:space="0" w:color="auto"/>
            </w:tcBorders>
            <w:shd w:val="clear" w:color="auto" w:fill="auto"/>
            <w:vAlign w:val="center"/>
          </w:tcPr>
          <w:p w14:paraId="0B1F5042" w14:textId="77777777" w:rsidR="006A0600" w:rsidRDefault="006A0600">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4B569B6D" w14:textId="77777777" w:rsidR="006A0600" w:rsidRDefault="006A0600" w:rsidP="00BB6247">
            <w:pPr>
              <w:jc w:val="both"/>
              <w:rPr>
                <w:rFonts w:ascii="宋体" w:hAnsi="宋体"/>
                <w:sz w:val="21"/>
                <w:szCs w:val="21"/>
              </w:rPr>
            </w:pPr>
            <w:r w:rsidRPr="006A0600">
              <w:rPr>
                <w:rFonts w:ascii="宋体" w:hAnsi="宋体" w:hint="eastAsia"/>
                <w:sz w:val="21"/>
                <w:szCs w:val="21"/>
              </w:rPr>
              <w:t>音源管理的恢复与切换，遵守音源管理逻辑，详情见音源管理文档</w:t>
            </w:r>
          </w:p>
        </w:tc>
      </w:tr>
      <w:tr w:rsidR="005A4E76" w:rsidRPr="00FB320C" w14:paraId="56143879"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20E51E5F" w14:textId="021E6046" w:rsidR="005A4E76" w:rsidRDefault="005A4E76">
            <w:pPr>
              <w:jc w:val="both"/>
              <w:rPr>
                <w:rFonts w:ascii="宋体" w:hAnsi="宋体" w:hint="eastAsia"/>
                <w:sz w:val="21"/>
                <w:szCs w:val="21"/>
              </w:rPr>
            </w:pPr>
            <w:r>
              <w:rPr>
                <w:rFonts w:ascii="宋体" w:hAnsi="宋体" w:hint="eastAsia"/>
                <w:sz w:val="21"/>
                <w:szCs w:val="21"/>
              </w:rPr>
              <w:t>&lt;4.2&gt;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10CAE460" w14:textId="5883D211" w:rsidR="005A4E76" w:rsidRDefault="005A4E76" w:rsidP="00557B38">
            <w:pPr>
              <w:jc w:val="both"/>
              <w:rPr>
                <w:rFonts w:ascii="宋体" w:hAnsi="宋体"/>
                <w:sz w:val="21"/>
                <w:szCs w:val="21"/>
              </w:rPr>
            </w:pPr>
            <w:r>
              <w:rPr>
                <w:rFonts w:ascii="宋体" w:hAnsi="宋体"/>
                <w:sz w:val="21"/>
                <w:szCs w:val="21"/>
              </w:rPr>
              <w:t>2020-4-29</w:t>
            </w:r>
          </w:p>
        </w:tc>
        <w:tc>
          <w:tcPr>
            <w:tcW w:w="1843" w:type="dxa"/>
            <w:tcBorders>
              <w:top w:val="single" w:sz="4" w:space="0" w:color="auto"/>
              <w:left w:val="nil"/>
              <w:bottom w:val="single" w:sz="4" w:space="0" w:color="auto"/>
              <w:right w:val="single" w:sz="4" w:space="0" w:color="auto"/>
            </w:tcBorders>
            <w:shd w:val="clear" w:color="auto" w:fill="auto"/>
            <w:vAlign w:val="center"/>
          </w:tcPr>
          <w:p w14:paraId="52A803C0" w14:textId="06631241" w:rsidR="005A4E76" w:rsidRDefault="005A4E76">
            <w:pPr>
              <w:jc w:val="both"/>
              <w:rPr>
                <w:rFonts w:ascii="宋体" w:hAnsi="宋体" w:hint="eastAsia"/>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12A4C487" w14:textId="4EC96BAC" w:rsidR="005A4E76" w:rsidRPr="006A0600" w:rsidRDefault="005A4E76" w:rsidP="005A4E76">
            <w:pPr>
              <w:jc w:val="both"/>
              <w:rPr>
                <w:rFonts w:ascii="宋体" w:hAnsi="宋体" w:hint="eastAsia"/>
                <w:sz w:val="21"/>
                <w:szCs w:val="21"/>
              </w:rPr>
            </w:pPr>
            <w:r>
              <w:rPr>
                <w:rFonts w:ascii="宋体" w:hAnsi="宋体" w:hint="eastAsia"/>
                <w:sz w:val="21"/>
                <w:szCs w:val="21"/>
              </w:rPr>
              <w:t>1.修改蓝牙音乐断开说明；2.增加播放进度刷新；3.恢复连接</w:t>
            </w:r>
            <w:proofErr w:type="gramStart"/>
            <w:r>
              <w:rPr>
                <w:rFonts w:ascii="宋体" w:hAnsi="宋体" w:hint="eastAsia"/>
                <w:sz w:val="21"/>
                <w:szCs w:val="21"/>
              </w:rPr>
              <w:t>不</w:t>
            </w:r>
            <w:proofErr w:type="gramEnd"/>
            <w:r>
              <w:rPr>
                <w:rFonts w:ascii="宋体" w:hAnsi="宋体" w:hint="eastAsia"/>
                <w:sz w:val="21"/>
                <w:szCs w:val="21"/>
              </w:rPr>
              <w:t>自动播放；4.</w:t>
            </w:r>
            <w:r>
              <w:rPr>
                <w:rFonts w:hint="eastAsia"/>
              </w:rPr>
              <w:t xml:space="preserve"> </w:t>
            </w:r>
            <w:r>
              <w:rPr>
                <w:rFonts w:hint="eastAsia"/>
              </w:rPr>
              <w:t>蓝牙音乐断开，音</w:t>
            </w:r>
            <w:proofErr w:type="gramStart"/>
            <w:r>
              <w:rPr>
                <w:rFonts w:hint="eastAsia"/>
              </w:rPr>
              <w:t>源恢复</w:t>
            </w:r>
            <w:proofErr w:type="gramEnd"/>
            <w:r>
              <w:rPr>
                <w:rFonts w:hint="eastAsia"/>
              </w:rPr>
              <w:t>到默认音源，没有</w:t>
            </w:r>
            <w:r>
              <w:rPr>
                <w:rFonts w:hint="eastAsia"/>
              </w:rPr>
              <w:t>toast</w:t>
            </w:r>
            <w:r>
              <w:rPr>
                <w:rFonts w:hint="eastAsia"/>
              </w:rPr>
              <w:t>提示，</w:t>
            </w:r>
            <w:proofErr w:type="gramStart"/>
            <w:r>
              <w:rPr>
                <w:rFonts w:hint="eastAsia"/>
              </w:rPr>
              <w:t>显示蓝牙未</w:t>
            </w:r>
            <w:proofErr w:type="gramEnd"/>
            <w:r>
              <w:rPr>
                <w:rFonts w:hint="eastAsia"/>
              </w:rPr>
              <w:t>连接的界面</w:t>
            </w: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rPr>
      </w:sdtEndPr>
      <w:sdtContent>
        <w:p w14:paraId="06E54778" w14:textId="77777777" w:rsidR="0053380C" w:rsidRDefault="00650E48">
          <w:pPr>
            <w:pStyle w:val="TOC1"/>
          </w:pPr>
          <w:r>
            <w:rPr>
              <w:lang w:val="zh-CN"/>
            </w:rPr>
            <w:t>目录</w:t>
          </w:r>
        </w:p>
        <w:p w14:paraId="24F36863" w14:textId="77777777" w:rsidR="005644CB" w:rsidRPr="005644CB" w:rsidRDefault="00650E48">
          <w:pPr>
            <w:pStyle w:val="11"/>
            <w:rPr>
              <w:rFonts w:asciiTheme="minorEastAsia" w:eastAsiaTheme="minorEastAsia" w:hAnsiTheme="minorEastAsia" w:cstheme="minorBidi"/>
              <w:b w:val="0"/>
              <w:bCs w:val="0"/>
              <w:caps w:val="0"/>
              <w:noProof/>
              <w:kern w:val="2"/>
              <w:sz w:val="21"/>
              <w:szCs w:val="21"/>
            </w:rPr>
          </w:pPr>
          <w:r w:rsidRPr="005644CB">
            <w:rPr>
              <w:rFonts w:asciiTheme="minorEastAsia" w:eastAsiaTheme="minorEastAsia" w:hAnsiTheme="minorEastAsia" w:cs="Times New Roman"/>
              <w:b w:val="0"/>
              <w:sz w:val="21"/>
              <w:szCs w:val="21"/>
            </w:rPr>
            <w:fldChar w:fldCharType="begin"/>
          </w:r>
          <w:r w:rsidRPr="005644CB">
            <w:rPr>
              <w:rFonts w:asciiTheme="minorEastAsia" w:eastAsiaTheme="minorEastAsia" w:hAnsiTheme="minorEastAsia" w:cs="Times New Roman"/>
              <w:b w:val="0"/>
              <w:sz w:val="21"/>
              <w:szCs w:val="21"/>
            </w:rPr>
            <w:instrText xml:space="preserve"> TOC \o "1-3" \h \z \u </w:instrText>
          </w:r>
          <w:r w:rsidRPr="005644CB">
            <w:rPr>
              <w:rFonts w:asciiTheme="minorEastAsia" w:eastAsiaTheme="minorEastAsia" w:hAnsiTheme="minorEastAsia" w:cs="Times New Roman"/>
              <w:b w:val="0"/>
              <w:sz w:val="21"/>
              <w:szCs w:val="21"/>
            </w:rPr>
            <w:fldChar w:fldCharType="separate"/>
          </w:r>
          <w:hyperlink w:anchor="_Toc34903242" w:history="1">
            <w:r w:rsidR="005644CB" w:rsidRPr="005644CB">
              <w:rPr>
                <w:rStyle w:val="afff8"/>
                <w:rFonts w:asciiTheme="minorEastAsia" w:eastAsiaTheme="minorEastAsia" w:hAnsiTheme="minorEastAsia"/>
                <w:noProof/>
                <w:sz w:val="21"/>
                <w:szCs w:val="21"/>
              </w:rPr>
              <w:t>1</w:t>
            </w:r>
            <w:r w:rsidR="005644CB" w:rsidRPr="005644CB">
              <w:rPr>
                <w:rFonts w:asciiTheme="minorEastAsia" w:eastAsiaTheme="minorEastAsia" w:hAnsiTheme="minorEastAsia" w:cstheme="minorBidi"/>
                <w:b w:val="0"/>
                <w:bCs w:val="0"/>
                <w:caps w:val="0"/>
                <w:noProof/>
                <w:kern w:val="2"/>
                <w:sz w:val="21"/>
                <w:szCs w:val="21"/>
              </w:rPr>
              <w:tab/>
            </w:r>
            <w:r w:rsidR="005644CB" w:rsidRPr="005644CB">
              <w:rPr>
                <w:rStyle w:val="afff8"/>
                <w:rFonts w:asciiTheme="minorEastAsia" w:eastAsiaTheme="minorEastAsia" w:hAnsiTheme="minorEastAsia"/>
                <w:noProof/>
                <w:sz w:val="21"/>
                <w:szCs w:val="21"/>
              </w:rPr>
              <w:t>需求介绍</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_Toc34903242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3</w:t>
            </w:r>
            <w:r w:rsidR="005644CB" w:rsidRPr="005644CB">
              <w:rPr>
                <w:rFonts w:asciiTheme="minorEastAsia" w:eastAsiaTheme="minorEastAsia" w:hAnsiTheme="minorEastAsia"/>
                <w:noProof/>
                <w:webHidden/>
                <w:sz w:val="21"/>
                <w:szCs w:val="21"/>
              </w:rPr>
              <w:fldChar w:fldCharType="end"/>
            </w:r>
          </w:hyperlink>
        </w:p>
        <w:p w14:paraId="28F874BC" w14:textId="77777777" w:rsidR="005644CB" w:rsidRPr="005644CB" w:rsidRDefault="004F5F91">
          <w:pPr>
            <w:pStyle w:val="11"/>
            <w:rPr>
              <w:rFonts w:asciiTheme="minorEastAsia" w:eastAsiaTheme="minorEastAsia" w:hAnsiTheme="minorEastAsia" w:cstheme="minorBidi"/>
              <w:b w:val="0"/>
              <w:bCs w:val="0"/>
              <w:caps w:val="0"/>
              <w:noProof/>
              <w:kern w:val="2"/>
              <w:sz w:val="21"/>
              <w:szCs w:val="21"/>
            </w:rPr>
          </w:pPr>
          <w:hyperlink w:anchor="_Toc34903243" w:history="1">
            <w:r w:rsidR="005644CB" w:rsidRPr="005644CB">
              <w:rPr>
                <w:rStyle w:val="afff8"/>
                <w:rFonts w:asciiTheme="minorEastAsia" w:eastAsiaTheme="minorEastAsia" w:hAnsiTheme="minorEastAsia"/>
                <w:noProof/>
                <w:sz w:val="21"/>
                <w:szCs w:val="21"/>
              </w:rPr>
              <w:t>2</w:t>
            </w:r>
            <w:r w:rsidR="005644CB" w:rsidRPr="005644CB">
              <w:rPr>
                <w:rFonts w:asciiTheme="minorEastAsia" w:eastAsiaTheme="minorEastAsia" w:hAnsiTheme="minorEastAsia" w:cstheme="minorBidi"/>
                <w:b w:val="0"/>
                <w:bCs w:val="0"/>
                <w:caps w:val="0"/>
                <w:noProof/>
                <w:kern w:val="2"/>
                <w:sz w:val="21"/>
                <w:szCs w:val="21"/>
              </w:rPr>
              <w:tab/>
            </w:r>
            <w:r w:rsidR="005644CB" w:rsidRPr="005644CB">
              <w:rPr>
                <w:rStyle w:val="afff8"/>
                <w:rFonts w:asciiTheme="minorEastAsia" w:eastAsiaTheme="minorEastAsia" w:hAnsiTheme="minorEastAsia"/>
                <w:noProof/>
                <w:sz w:val="21"/>
                <w:szCs w:val="21"/>
              </w:rPr>
              <w:t>需求内容</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_Toc34903243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4</w:t>
            </w:r>
            <w:r w:rsidR="005644CB" w:rsidRPr="005644CB">
              <w:rPr>
                <w:rFonts w:asciiTheme="minorEastAsia" w:eastAsiaTheme="minorEastAsia" w:hAnsiTheme="minorEastAsia"/>
                <w:noProof/>
                <w:webHidden/>
                <w:sz w:val="21"/>
                <w:szCs w:val="21"/>
              </w:rPr>
              <w:fldChar w:fldCharType="end"/>
            </w:r>
          </w:hyperlink>
        </w:p>
        <w:p w14:paraId="5EA310CF" w14:textId="77777777" w:rsidR="005644CB" w:rsidRPr="005644CB" w:rsidRDefault="004F5F91">
          <w:pPr>
            <w:pStyle w:val="25"/>
            <w:tabs>
              <w:tab w:val="left" w:pos="800"/>
              <w:tab w:val="right" w:leader="dot" w:pos="9890"/>
            </w:tabs>
            <w:rPr>
              <w:rFonts w:asciiTheme="minorEastAsia" w:eastAsiaTheme="minorEastAsia" w:hAnsiTheme="minorEastAsia" w:cstheme="minorBidi"/>
              <w:smallCaps w:val="0"/>
              <w:noProof/>
              <w:kern w:val="2"/>
              <w:sz w:val="21"/>
              <w:szCs w:val="21"/>
            </w:rPr>
          </w:pPr>
          <w:hyperlink w:anchor="_Toc34903244" w:history="1">
            <w:r w:rsidR="005644CB" w:rsidRPr="005644CB">
              <w:rPr>
                <w:rStyle w:val="afff8"/>
                <w:rFonts w:asciiTheme="minorEastAsia" w:eastAsiaTheme="minorEastAsia" w:hAnsiTheme="minorEastAsia" w:cs="Arial"/>
                <w:noProof/>
                <w:sz w:val="21"/>
                <w:szCs w:val="21"/>
                <w:highlight w:val="yellow"/>
              </w:rPr>
              <w:t>2.1</w:t>
            </w:r>
            <w:r w:rsidR="005644CB" w:rsidRPr="005644CB">
              <w:rPr>
                <w:rFonts w:asciiTheme="minorEastAsia" w:eastAsiaTheme="minorEastAsia" w:hAnsiTheme="minorEastAsia" w:cstheme="minorBidi"/>
                <w:smallCaps w:val="0"/>
                <w:noProof/>
                <w:kern w:val="2"/>
                <w:sz w:val="21"/>
                <w:szCs w:val="21"/>
              </w:rPr>
              <w:tab/>
            </w:r>
            <w:r w:rsidR="005644CB" w:rsidRPr="005644CB">
              <w:rPr>
                <w:rStyle w:val="afff8"/>
                <w:rFonts w:asciiTheme="minorEastAsia" w:eastAsiaTheme="minorEastAsia" w:hAnsiTheme="minorEastAsia" w:cs="Arial"/>
                <w:noProof/>
                <w:sz w:val="21"/>
                <w:szCs w:val="21"/>
                <w:highlight w:val="yellow"/>
              </w:rPr>
              <w:t>车型配置及差异</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_Toc34903244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4</w:t>
            </w:r>
            <w:r w:rsidR="005644CB" w:rsidRPr="005644CB">
              <w:rPr>
                <w:rFonts w:asciiTheme="minorEastAsia" w:eastAsiaTheme="minorEastAsia" w:hAnsiTheme="minorEastAsia"/>
                <w:noProof/>
                <w:webHidden/>
                <w:sz w:val="21"/>
                <w:szCs w:val="21"/>
              </w:rPr>
              <w:fldChar w:fldCharType="end"/>
            </w:r>
          </w:hyperlink>
        </w:p>
        <w:p w14:paraId="30C8BE1A" w14:textId="77777777" w:rsidR="005644CB" w:rsidRPr="005644CB" w:rsidRDefault="004F5F91">
          <w:pPr>
            <w:pStyle w:val="25"/>
            <w:tabs>
              <w:tab w:val="left" w:pos="800"/>
              <w:tab w:val="right" w:leader="dot" w:pos="9890"/>
            </w:tabs>
            <w:rPr>
              <w:rFonts w:asciiTheme="minorEastAsia" w:eastAsiaTheme="minorEastAsia" w:hAnsiTheme="minorEastAsia" w:cstheme="minorBidi"/>
              <w:smallCaps w:val="0"/>
              <w:noProof/>
              <w:kern w:val="2"/>
              <w:sz w:val="21"/>
              <w:szCs w:val="21"/>
            </w:rPr>
          </w:pPr>
          <w:hyperlink w:anchor="_Toc34903245" w:history="1">
            <w:r w:rsidR="005644CB" w:rsidRPr="005644CB">
              <w:rPr>
                <w:rStyle w:val="afff8"/>
                <w:rFonts w:asciiTheme="minorEastAsia" w:eastAsiaTheme="minorEastAsia" w:hAnsiTheme="minorEastAsia" w:cs="Arial"/>
                <w:noProof/>
                <w:sz w:val="21"/>
                <w:szCs w:val="21"/>
              </w:rPr>
              <w:t>2.2</w:t>
            </w:r>
            <w:r w:rsidR="005644CB" w:rsidRPr="005644CB">
              <w:rPr>
                <w:rFonts w:asciiTheme="minorEastAsia" w:eastAsiaTheme="minorEastAsia" w:hAnsiTheme="minorEastAsia" w:cstheme="minorBidi"/>
                <w:smallCaps w:val="0"/>
                <w:noProof/>
                <w:kern w:val="2"/>
                <w:sz w:val="21"/>
                <w:szCs w:val="21"/>
              </w:rPr>
              <w:tab/>
            </w:r>
            <w:r w:rsidR="005644CB" w:rsidRPr="005644CB">
              <w:rPr>
                <w:rStyle w:val="afff8"/>
                <w:rFonts w:asciiTheme="minorEastAsia" w:eastAsiaTheme="minorEastAsia" w:hAnsiTheme="minorEastAsia" w:cs="Arial"/>
                <w:noProof/>
                <w:sz w:val="21"/>
                <w:szCs w:val="21"/>
              </w:rPr>
              <w:t>蓝牙音乐依赖项</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_Toc34903245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4</w:t>
            </w:r>
            <w:r w:rsidR="005644CB" w:rsidRPr="005644CB">
              <w:rPr>
                <w:rFonts w:asciiTheme="minorEastAsia" w:eastAsiaTheme="minorEastAsia" w:hAnsiTheme="minorEastAsia"/>
                <w:noProof/>
                <w:webHidden/>
                <w:sz w:val="21"/>
                <w:szCs w:val="21"/>
              </w:rPr>
              <w:fldChar w:fldCharType="end"/>
            </w:r>
          </w:hyperlink>
        </w:p>
        <w:p w14:paraId="2031AA50" w14:textId="77777777" w:rsidR="005644CB" w:rsidRPr="005644CB" w:rsidRDefault="004F5F91">
          <w:pPr>
            <w:pStyle w:val="25"/>
            <w:tabs>
              <w:tab w:val="left" w:pos="800"/>
              <w:tab w:val="right" w:leader="dot" w:pos="9890"/>
            </w:tabs>
            <w:rPr>
              <w:rFonts w:asciiTheme="minorEastAsia" w:eastAsiaTheme="minorEastAsia" w:hAnsiTheme="minorEastAsia" w:cstheme="minorBidi"/>
              <w:smallCaps w:val="0"/>
              <w:noProof/>
              <w:kern w:val="2"/>
              <w:sz w:val="21"/>
              <w:szCs w:val="21"/>
            </w:rPr>
          </w:pPr>
          <w:hyperlink w:anchor="_Toc34903246" w:history="1">
            <w:r w:rsidR="005644CB" w:rsidRPr="005644CB">
              <w:rPr>
                <w:rStyle w:val="afff8"/>
                <w:rFonts w:asciiTheme="minorEastAsia" w:eastAsiaTheme="minorEastAsia" w:hAnsiTheme="minorEastAsia" w:cs="Arial"/>
                <w:noProof/>
                <w:sz w:val="21"/>
                <w:szCs w:val="21"/>
              </w:rPr>
              <w:t>2.3</w:t>
            </w:r>
            <w:r w:rsidR="005644CB" w:rsidRPr="005644CB">
              <w:rPr>
                <w:rFonts w:asciiTheme="minorEastAsia" w:eastAsiaTheme="minorEastAsia" w:hAnsiTheme="minorEastAsia" w:cstheme="minorBidi"/>
                <w:smallCaps w:val="0"/>
                <w:noProof/>
                <w:kern w:val="2"/>
                <w:sz w:val="21"/>
                <w:szCs w:val="21"/>
              </w:rPr>
              <w:tab/>
            </w:r>
            <w:r w:rsidR="005644CB" w:rsidRPr="005644CB">
              <w:rPr>
                <w:rStyle w:val="afff8"/>
                <w:rFonts w:asciiTheme="minorEastAsia" w:eastAsiaTheme="minorEastAsia" w:hAnsiTheme="minorEastAsia"/>
                <w:noProof/>
                <w:sz w:val="21"/>
                <w:szCs w:val="21"/>
              </w:rPr>
              <w:t>OpenList</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_Toc34903246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4</w:t>
            </w:r>
            <w:r w:rsidR="005644CB" w:rsidRPr="005644CB">
              <w:rPr>
                <w:rFonts w:asciiTheme="minorEastAsia" w:eastAsiaTheme="minorEastAsia" w:hAnsiTheme="minorEastAsia"/>
                <w:noProof/>
                <w:webHidden/>
                <w:sz w:val="21"/>
                <w:szCs w:val="21"/>
              </w:rPr>
              <w:fldChar w:fldCharType="end"/>
            </w:r>
          </w:hyperlink>
        </w:p>
        <w:p w14:paraId="2C5F81C0" w14:textId="77777777" w:rsidR="005644CB" w:rsidRPr="005644CB" w:rsidRDefault="004F5F91">
          <w:pPr>
            <w:pStyle w:val="25"/>
            <w:tabs>
              <w:tab w:val="left" w:pos="800"/>
              <w:tab w:val="right" w:leader="dot" w:pos="9890"/>
            </w:tabs>
            <w:rPr>
              <w:rFonts w:asciiTheme="minorEastAsia" w:eastAsiaTheme="minorEastAsia" w:hAnsiTheme="minorEastAsia" w:cstheme="minorBidi"/>
              <w:smallCaps w:val="0"/>
              <w:noProof/>
              <w:kern w:val="2"/>
              <w:sz w:val="21"/>
              <w:szCs w:val="21"/>
            </w:rPr>
          </w:pPr>
          <w:hyperlink w:anchor="_Toc34903247" w:history="1">
            <w:r w:rsidR="005644CB" w:rsidRPr="005644CB">
              <w:rPr>
                <w:rStyle w:val="afff8"/>
                <w:rFonts w:asciiTheme="minorEastAsia" w:eastAsiaTheme="minorEastAsia" w:hAnsiTheme="minorEastAsia" w:cs="Arial"/>
                <w:noProof/>
                <w:sz w:val="21"/>
                <w:szCs w:val="21"/>
              </w:rPr>
              <w:t>2.4</w:t>
            </w:r>
            <w:r w:rsidR="005644CB" w:rsidRPr="005644CB">
              <w:rPr>
                <w:rFonts w:asciiTheme="minorEastAsia" w:eastAsiaTheme="minorEastAsia" w:hAnsiTheme="minorEastAsia" w:cstheme="minorBidi"/>
                <w:smallCaps w:val="0"/>
                <w:noProof/>
                <w:kern w:val="2"/>
                <w:sz w:val="21"/>
                <w:szCs w:val="21"/>
              </w:rPr>
              <w:tab/>
            </w:r>
            <w:r w:rsidR="005644CB" w:rsidRPr="005644CB">
              <w:rPr>
                <w:rStyle w:val="afff8"/>
                <w:rFonts w:asciiTheme="minorEastAsia" w:eastAsiaTheme="minorEastAsia" w:hAnsiTheme="minorEastAsia" w:cs="Arial"/>
                <w:noProof/>
                <w:sz w:val="21"/>
                <w:szCs w:val="21"/>
              </w:rPr>
              <w:t>功能说明</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_Toc34903247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5</w:t>
            </w:r>
            <w:r w:rsidR="005644CB" w:rsidRPr="005644CB">
              <w:rPr>
                <w:rFonts w:asciiTheme="minorEastAsia" w:eastAsiaTheme="minorEastAsia" w:hAnsiTheme="minorEastAsia"/>
                <w:noProof/>
                <w:webHidden/>
                <w:sz w:val="21"/>
                <w:szCs w:val="21"/>
              </w:rPr>
              <w:fldChar w:fldCharType="end"/>
            </w:r>
          </w:hyperlink>
        </w:p>
        <w:p w14:paraId="67016F8D"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48" w:history="1">
            <w:r w:rsidR="005644CB" w:rsidRPr="005644CB">
              <w:rPr>
                <w:rStyle w:val="afff8"/>
                <w:rFonts w:asciiTheme="minorEastAsia" w:eastAsiaTheme="minorEastAsia" w:hAnsiTheme="minorEastAsia"/>
                <w:noProof/>
                <w:sz w:val="21"/>
                <w:szCs w:val="21"/>
              </w:rPr>
              <w:t>2.4.1</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蓝牙音乐入口</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_Toc34903248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5</w:t>
            </w:r>
            <w:r w:rsidR="005644CB" w:rsidRPr="005644CB">
              <w:rPr>
                <w:rFonts w:asciiTheme="minorEastAsia" w:eastAsiaTheme="minorEastAsia" w:hAnsiTheme="minorEastAsia"/>
                <w:noProof/>
                <w:webHidden/>
                <w:sz w:val="21"/>
                <w:szCs w:val="21"/>
              </w:rPr>
              <w:fldChar w:fldCharType="end"/>
            </w:r>
          </w:hyperlink>
        </w:p>
        <w:p w14:paraId="3D215508"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49" w:history="1">
            <w:r w:rsidR="005644CB" w:rsidRPr="005644CB">
              <w:rPr>
                <w:rStyle w:val="afff8"/>
                <w:rFonts w:asciiTheme="minorEastAsia" w:eastAsiaTheme="minorEastAsia" w:hAnsiTheme="minorEastAsia"/>
                <w:noProof/>
                <w:sz w:val="21"/>
                <w:szCs w:val="21"/>
              </w:rPr>
              <w:t>2.4.2</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蓝牙音乐播放列表</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_Toc34903249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5</w:t>
            </w:r>
            <w:r w:rsidR="005644CB" w:rsidRPr="005644CB">
              <w:rPr>
                <w:rFonts w:asciiTheme="minorEastAsia" w:eastAsiaTheme="minorEastAsia" w:hAnsiTheme="minorEastAsia"/>
                <w:noProof/>
                <w:webHidden/>
                <w:sz w:val="21"/>
                <w:szCs w:val="21"/>
              </w:rPr>
              <w:fldChar w:fldCharType="end"/>
            </w:r>
          </w:hyperlink>
        </w:p>
        <w:p w14:paraId="42C7E175"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50" w:history="1">
            <w:r w:rsidR="005644CB" w:rsidRPr="005644CB">
              <w:rPr>
                <w:rStyle w:val="afff8"/>
                <w:rFonts w:asciiTheme="minorEastAsia" w:eastAsiaTheme="minorEastAsia" w:hAnsiTheme="minorEastAsia"/>
                <w:noProof/>
                <w:sz w:val="21"/>
                <w:szCs w:val="21"/>
              </w:rPr>
              <w:t>2.4.3</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跳转逻辑</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_Toc34903250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7</w:t>
            </w:r>
            <w:r w:rsidR="005644CB" w:rsidRPr="005644CB">
              <w:rPr>
                <w:rFonts w:asciiTheme="minorEastAsia" w:eastAsiaTheme="minorEastAsia" w:hAnsiTheme="minorEastAsia"/>
                <w:noProof/>
                <w:webHidden/>
                <w:sz w:val="21"/>
                <w:szCs w:val="21"/>
              </w:rPr>
              <w:fldChar w:fldCharType="end"/>
            </w:r>
          </w:hyperlink>
        </w:p>
        <w:p w14:paraId="09211F46"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51" w:history="1">
            <w:r w:rsidR="005644CB" w:rsidRPr="005644CB">
              <w:rPr>
                <w:rStyle w:val="afff8"/>
                <w:rFonts w:asciiTheme="minorEastAsia" w:eastAsiaTheme="minorEastAsia" w:hAnsiTheme="minorEastAsia"/>
                <w:noProof/>
                <w:sz w:val="21"/>
                <w:szCs w:val="21"/>
              </w:rPr>
              <w:t>2.4.4</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连接断开</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_Toc34903251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7</w:t>
            </w:r>
            <w:r w:rsidR="005644CB" w:rsidRPr="005644CB">
              <w:rPr>
                <w:rFonts w:asciiTheme="minorEastAsia" w:eastAsiaTheme="minorEastAsia" w:hAnsiTheme="minorEastAsia"/>
                <w:noProof/>
                <w:webHidden/>
                <w:sz w:val="21"/>
                <w:szCs w:val="21"/>
              </w:rPr>
              <w:fldChar w:fldCharType="end"/>
            </w:r>
          </w:hyperlink>
        </w:p>
        <w:p w14:paraId="56B964C5"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52" w:history="1">
            <w:r w:rsidR="005644CB" w:rsidRPr="005644CB">
              <w:rPr>
                <w:rStyle w:val="afff8"/>
                <w:rFonts w:asciiTheme="minorEastAsia" w:eastAsiaTheme="minorEastAsia" w:hAnsiTheme="minorEastAsia"/>
                <w:noProof/>
                <w:sz w:val="21"/>
                <w:szCs w:val="21"/>
              </w:rPr>
              <w:t>2.4.5</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需求描述</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_Toc34903252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8</w:t>
            </w:r>
            <w:r w:rsidR="005644CB" w:rsidRPr="005644CB">
              <w:rPr>
                <w:rFonts w:asciiTheme="minorEastAsia" w:eastAsiaTheme="minorEastAsia" w:hAnsiTheme="minorEastAsia"/>
                <w:noProof/>
                <w:webHidden/>
                <w:sz w:val="21"/>
                <w:szCs w:val="21"/>
              </w:rPr>
              <w:fldChar w:fldCharType="end"/>
            </w:r>
          </w:hyperlink>
        </w:p>
        <w:p w14:paraId="215BB714"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53" w:history="1">
            <w:r w:rsidR="005644CB" w:rsidRPr="005644CB">
              <w:rPr>
                <w:rStyle w:val="afff8"/>
                <w:rFonts w:asciiTheme="minorEastAsia" w:eastAsiaTheme="minorEastAsia" w:hAnsiTheme="minorEastAsia"/>
                <w:noProof/>
                <w:sz w:val="21"/>
                <w:szCs w:val="21"/>
              </w:rPr>
              <w:t>2.4.6</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语音控制指令</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_Toc34903253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9</w:t>
            </w:r>
            <w:r w:rsidR="005644CB" w:rsidRPr="005644CB">
              <w:rPr>
                <w:rFonts w:asciiTheme="minorEastAsia" w:eastAsiaTheme="minorEastAsia" w:hAnsiTheme="minorEastAsia"/>
                <w:noProof/>
                <w:webHidden/>
                <w:sz w:val="21"/>
                <w:szCs w:val="21"/>
              </w:rPr>
              <w:fldChar w:fldCharType="end"/>
            </w:r>
          </w:hyperlink>
        </w:p>
        <w:p w14:paraId="568B481D"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54" w:history="1">
            <w:r w:rsidR="005644CB" w:rsidRPr="005644CB">
              <w:rPr>
                <w:rStyle w:val="afff8"/>
                <w:rFonts w:asciiTheme="minorEastAsia" w:eastAsiaTheme="minorEastAsia" w:hAnsiTheme="minorEastAsia"/>
                <w:noProof/>
                <w:sz w:val="21"/>
                <w:szCs w:val="21"/>
              </w:rPr>
              <w:t>2.4.7</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手机端控制</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_Toc34903254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9</w:t>
            </w:r>
            <w:r w:rsidR="005644CB" w:rsidRPr="005644CB">
              <w:rPr>
                <w:rFonts w:asciiTheme="minorEastAsia" w:eastAsiaTheme="minorEastAsia" w:hAnsiTheme="minorEastAsia"/>
                <w:noProof/>
                <w:webHidden/>
                <w:sz w:val="21"/>
                <w:szCs w:val="21"/>
              </w:rPr>
              <w:fldChar w:fldCharType="end"/>
            </w:r>
          </w:hyperlink>
        </w:p>
        <w:p w14:paraId="385A762C"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55" w:history="1">
            <w:r w:rsidR="005644CB" w:rsidRPr="005644CB">
              <w:rPr>
                <w:rStyle w:val="afff8"/>
                <w:rFonts w:asciiTheme="minorEastAsia" w:eastAsiaTheme="minorEastAsia" w:hAnsiTheme="minorEastAsia"/>
                <w:noProof/>
                <w:sz w:val="21"/>
                <w:szCs w:val="21"/>
              </w:rPr>
              <w:t>2.4.8</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ICP</w:t>
            </w:r>
            <w:r w:rsidR="005644CB" w:rsidRPr="005644CB">
              <w:rPr>
                <w:rStyle w:val="afff8"/>
                <w:rFonts w:asciiTheme="minorEastAsia" w:eastAsiaTheme="minorEastAsia" w:hAnsiTheme="minorEastAsia" w:cs="微软雅黑"/>
                <w:noProof/>
                <w:sz w:val="21"/>
                <w:szCs w:val="21"/>
              </w:rPr>
              <w:t>按键控制</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_Toc34903255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9</w:t>
            </w:r>
            <w:r w:rsidR="005644CB" w:rsidRPr="005644CB">
              <w:rPr>
                <w:rFonts w:asciiTheme="minorEastAsia" w:eastAsiaTheme="minorEastAsia" w:hAnsiTheme="minorEastAsia"/>
                <w:noProof/>
                <w:webHidden/>
                <w:sz w:val="21"/>
                <w:szCs w:val="21"/>
              </w:rPr>
              <w:fldChar w:fldCharType="end"/>
            </w:r>
          </w:hyperlink>
        </w:p>
        <w:p w14:paraId="01745692"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56" w:history="1">
            <w:r w:rsidR="005644CB" w:rsidRPr="005644CB">
              <w:rPr>
                <w:rStyle w:val="afff8"/>
                <w:rFonts w:asciiTheme="minorEastAsia" w:eastAsiaTheme="minorEastAsia" w:hAnsiTheme="minorEastAsia"/>
                <w:noProof/>
                <w:sz w:val="21"/>
                <w:szCs w:val="21"/>
              </w:rPr>
              <w:t>2.4.9</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音源管理</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_Toc34903256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9</w:t>
            </w:r>
            <w:r w:rsidR="005644CB" w:rsidRPr="005644CB">
              <w:rPr>
                <w:rFonts w:asciiTheme="minorEastAsia" w:eastAsiaTheme="minorEastAsia" w:hAnsiTheme="minorEastAsia"/>
                <w:noProof/>
                <w:webHidden/>
                <w:sz w:val="21"/>
                <w:szCs w:val="21"/>
              </w:rPr>
              <w:fldChar w:fldCharType="end"/>
            </w:r>
          </w:hyperlink>
        </w:p>
        <w:p w14:paraId="6729D7AF" w14:textId="77777777" w:rsidR="005644CB" w:rsidRPr="005644CB" w:rsidRDefault="004F5F91">
          <w:pPr>
            <w:pStyle w:val="25"/>
            <w:tabs>
              <w:tab w:val="left" w:pos="800"/>
              <w:tab w:val="right" w:leader="dot" w:pos="9890"/>
            </w:tabs>
            <w:rPr>
              <w:rFonts w:asciiTheme="minorEastAsia" w:eastAsiaTheme="minorEastAsia" w:hAnsiTheme="minorEastAsia" w:cstheme="minorBidi"/>
              <w:smallCaps w:val="0"/>
              <w:noProof/>
              <w:kern w:val="2"/>
              <w:sz w:val="21"/>
              <w:szCs w:val="21"/>
            </w:rPr>
          </w:pPr>
          <w:hyperlink w:anchor="_Toc34903257" w:history="1">
            <w:r w:rsidR="005644CB" w:rsidRPr="005644CB">
              <w:rPr>
                <w:rStyle w:val="afff8"/>
                <w:rFonts w:asciiTheme="minorEastAsia" w:eastAsiaTheme="minorEastAsia" w:hAnsiTheme="minorEastAsia" w:cs="Arial"/>
                <w:noProof/>
                <w:sz w:val="21"/>
                <w:szCs w:val="21"/>
              </w:rPr>
              <w:t>2.5</w:t>
            </w:r>
            <w:r w:rsidR="005644CB" w:rsidRPr="005644CB">
              <w:rPr>
                <w:rFonts w:asciiTheme="minorEastAsia" w:eastAsiaTheme="minorEastAsia" w:hAnsiTheme="minorEastAsia" w:cstheme="minorBidi"/>
                <w:smallCaps w:val="0"/>
                <w:noProof/>
                <w:kern w:val="2"/>
                <w:sz w:val="21"/>
                <w:szCs w:val="21"/>
              </w:rPr>
              <w:tab/>
            </w:r>
            <w:r w:rsidR="005644CB" w:rsidRPr="005644CB">
              <w:rPr>
                <w:rStyle w:val="afff8"/>
                <w:rFonts w:asciiTheme="minorEastAsia" w:eastAsiaTheme="minorEastAsia" w:hAnsiTheme="minorEastAsia" w:cs="Arial"/>
                <w:noProof/>
                <w:sz w:val="21"/>
                <w:szCs w:val="21"/>
              </w:rPr>
              <w:t>功能详述</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_Toc34903257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9</w:t>
            </w:r>
            <w:r w:rsidR="005644CB" w:rsidRPr="005644CB">
              <w:rPr>
                <w:rFonts w:asciiTheme="minorEastAsia" w:eastAsiaTheme="minorEastAsia" w:hAnsiTheme="minorEastAsia"/>
                <w:noProof/>
                <w:webHidden/>
                <w:sz w:val="21"/>
                <w:szCs w:val="21"/>
              </w:rPr>
              <w:fldChar w:fldCharType="end"/>
            </w:r>
          </w:hyperlink>
        </w:p>
        <w:p w14:paraId="4B443AB4"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58" w:history="1">
            <w:r w:rsidR="005644CB" w:rsidRPr="005644CB">
              <w:rPr>
                <w:rStyle w:val="afff8"/>
                <w:rFonts w:asciiTheme="minorEastAsia" w:eastAsiaTheme="minorEastAsia" w:hAnsiTheme="minorEastAsia"/>
                <w:noProof/>
                <w:sz w:val="21"/>
                <w:szCs w:val="21"/>
              </w:rPr>
              <w:t>2.5.1</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蓝牙音频编码类型</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_Toc34903258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9</w:t>
            </w:r>
            <w:r w:rsidR="005644CB" w:rsidRPr="005644CB">
              <w:rPr>
                <w:rFonts w:asciiTheme="minorEastAsia" w:eastAsiaTheme="minorEastAsia" w:hAnsiTheme="minorEastAsia"/>
                <w:noProof/>
                <w:webHidden/>
                <w:sz w:val="21"/>
                <w:szCs w:val="21"/>
              </w:rPr>
              <w:fldChar w:fldCharType="end"/>
            </w:r>
          </w:hyperlink>
        </w:p>
        <w:p w14:paraId="138CE070"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59" w:history="1">
            <w:r w:rsidR="005644CB" w:rsidRPr="005644CB">
              <w:rPr>
                <w:rStyle w:val="afff8"/>
                <w:rFonts w:asciiTheme="minorEastAsia" w:eastAsiaTheme="minorEastAsia" w:hAnsiTheme="minorEastAsia"/>
                <w:noProof/>
                <w:sz w:val="21"/>
                <w:szCs w:val="21"/>
              </w:rPr>
              <w:t>2.5.2</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媒体文件格式</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_Toc34903259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10</w:t>
            </w:r>
            <w:r w:rsidR="005644CB" w:rsidRPr="005644CB">
              <w:rPr>
                <w:rFonts w:asciiTheme="minorEastAsia" w:eastAsiaTheme="minorEastAsia" w:hAnsiTheme="minorEastAsia"/>
                <w:noProof/>
                <w:webHidden/>
                <w:sz w:val="21"/>
                <w:szCs w:val="21"/>
              </w:rPr>
              <w:fldChar w:fldCharType="end"/>
            </w:r>
          </w:hyperlink>
        </w:p>
        <w:p w14:paraId="1E8AE262" w14:textId="77777777" w:rsidR="005644CB" w:rsidRPr="005644CB" w:rsidRDefault="004F5F91">
          <w:pPr>
            <w:pStyle w:val="36"/>
            <w:tabs>
              <w:tab w:val="left" w:pos="1200"/>
              <w:tab w:val="right" w:leader="dot" w:pos="9890"/>
            </w:tabs>
            <w:rPr>
              <w:rFonts w:asciiTheme="minorEastAsia" w:eastAsiaTheme="minorEastAsia" w:hAnsiTheme="minorEastAsia" w:cstheme="minorBidi"/>
              <w:i w:val="0"/>
              <w:iCs w:val="0"/>
              <w:noProof/>
              <w:kern w:val="2"/>
              <w:sz w:val="21"/>
              <w:szCs w:val="21"/>
            </w:rPr>
          </w:pPr>
          <w:hyperlink w:anchor="_Toc34903260" w:history="1">
            <w:r w:rsidR="005644CB" w:rsidRPr="005644CB">
              <w:rPr>
                <w:rStyle w:val="afff8"/>
                <w:rFonts w:asciiTheme="minorEastAsia" w:eastAsiaTheme="minorEastAsia" w:hAnsiTheme="minorEastAsia"/>
                <w:noProof/>
                <w:sz w:val="21"/>
                <w:szCs w:val="21"/>
              </w:rPr>
              <w:t>2.5.3</w:t>
            </w:r>
            <w:r w:rsidR="005644CB" w:rsidRPr="005644CB">
              <w:rPr>
                <w:rFonts w:asciiTheme="minorEastAsia" w:eastAsiaTheme="minorEastAsia" w:hAnsiTheme="minorEastAsia" w:cstheme="minorBidi"/>
                <w:i w:val="0"/>
                <w:iCs w:val="0"/>
                <w:noProof/>
                <w:kern w:val="2"/>
                <w:sz w:val="21"/>
                <w:szCs w:val="21"/>
              </w:rPr>
              <w:tab/>
            </w:r>
            <w:r w:rsidR="005644CB" w:rsidRPr="005644CB">
              <w:rPr>
                <w:rStyle w:val="afff8"/>
                <w:rFonts w:asciiTheme="minorEastAsia" w:eastAsiaTheme="minorEastAsia" w:hAnsiTheme="minorEastAsia"/>
                <w:noProof/>
                <w:sz w:val="21"/>
                <w:szCs w:val="21"/>
              </w:rPr>
              <w:t>蓝牙源播放功能描述</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_Toc34903260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10</w:t>
            </w:r>
            <w:r w:rsidR="005644CB" w:rsidRPr="005644CB">
              <w:rPr>
                <w:rFonts w:asciiTheme="minorEastAsia" w:eastAsiaTheme="minorEastAsia" w:hAnsiTheme="minorEastAsia"/>
                <w:noProof/>
                <w:webHidden/>
                <w:sz w:val="21"/>
                <w:szCs w:val="21"/>
              </w:rPr>
              <w:fldChar w:fldCharType="end"/>
            </w:r>
          </w:hyperlink>
        </w:p>
        <w:p w14:paraId="511B9E32" w14:textId="77777777" w:rsidR="005644CB" w:rsidRPr="005644CB" w:rsidRDefault="004F5F91">
          <w:pPr>
            <w:pStyle w:val="11"/>
            <w:rPr>
              <w:rFonts w:asciiTheme="minorEastAsia" w:eastAsiaTheme="minorEastAsia" w:hAnsiTheme="minorEastAsia" w:cstheme="minorBidi"/>
              <w:b w:val="0"/>
              <w:bCs w:val="0"/>
              <w:caps w:val="0"/>
              <w:noProof/>
              <w:kern w:val="2"/>
              <w:sz w:val="21"/>
              <w:szCs w:val="21"/>
            </w:rPr>
          </w:pPr>
          <w:hyperlink w:anchor="_Toc34903261" w:history="1">
            <w:r w:rsidR="005644CB" w:rsidRPr="005644CB">
              <w:rPr>
                <w:rStyle w:val="afff8"/>
                <w:rFonts w:asciiTheme="minorEastAsia" w:eastAsiaTheme="minorEastAsia" w:hAnsiTheme="minorEastAsia"/>
                <w:noProof/>
                <w:sz w:val="21"/>
                <w:szCs w:val="21"/>
              </w:rPr>
              <w:t>3</w:t>
            </w:r>
            <w:r w:rsidR="005644CB" w:rsidRPr="005644CB">
              <w:rPr>
                <w:rFonts w:asciiTheme="minorEastAsia" w:eastAsiaTheme="minorEastAsia" w:hAnsiTheme="minorEastAsia" w:cstheme="minorBidi"/>
                <w:b w:val="0"/>
                <w:bCs w:val="0"/>
                <w:caps w:val="0"/>
                <w:noProof/>
                <w:kern w:val="2"/>
                <w:sz w:val="21"/>
                <w:szCs w:val="21"/>
              </w:rPr>
              <w:tab/>
            </w:r>
            <w:r w:rsidR="005644CB" w:rsidRPr="005644CB">
              <w:rPr>
                <w:rStyle w:val="afff8"/>
                <w:rFonts w:asciiTheme="minorEastAsia" w:eastAsiaTheme="minorEastAsia" w:hAnsiTheme="minorEastAsia"/>
                <w:noProof/>
                <w:sz w:val="21"/>
                <w:szCs w:val="21"/>
              </w:rPr>
              <w:t>系统边界</w:t>
            </w:r>
            <w:r w:rsidR="005644CB" w:rsidRPr="005644CB">
              <w:rPr>
                <w:rFonts w:asciiTheme="minorEastAsia" w:eastAsiaTheme="minorEastAsia" w:hAnsiTheme="minorEastAsia"/>
                <w:noProof/>
                <w:webHidden/>
                <w:sz w:val="21"/>
                <w:szCs w:val="21"/>
              </w:rPr>
              <w:tab/>
            </w:r>
            <w:r w:rsidR="005644CB" w:rsidRPr="005644CB">
              <w:rPr>
                <w:rFonts w:asciiTheme="minorEastAsia" w:eastAsiaTheme="minorEastAsia" w:hAnsiTheme="minorEastAsia"/>
                <w:noProof/>
                <w:webHidden/>
                <w:sz w:val="21"/>
                <w:szCs w:val="21"/>
              </w:rPr>
              <w:fldChar w:fldCharType="begin"/>
            </w:r>
            <w:r w:rsidR="005644CB" w:rsidRPr="005644CB">
              <w:rPr>
                <w:rFonts w:asciiTheme="minorEastAsia" w:eastAsiaTheme="minorEastAsia" w:hAnsiTheme="minorEastAsia"/>
                <w:noProof/>
                <w:webHidden/>
                <w:sz w:val="21"/>
                <w:szCs w:val="21"/>
              </w:rPr>
              <w:instrText xml:space="preserve"> PAGEREF _Toc34903261 \h </w:instrText>
            </w:r>
            <w:r w:rsidR="005644CB" w:rsidRPr="005644CB">
              <w:rPr>
                <w:rFonts w:asciiTheme="minorEastAsia" w:eastAsiaTheme="minorEastAsia" w:hAnsiTheme="minorEastAsia"/>
                <w:noProof/>
                <w:webHidden/>
                <w:sz w:val="21"/>
                <w:szCs w:val="21"/>
              </w:rPr>
            </w:r>
            <w:r w:rsidR="005644CB" w:rsidRPr="005644CB">
              <w:rPr>
                <w:rFonts w:asciiTheme="minorEastAsia" w:eastAsiaTheme="minorEastAsia" w:hAnsiTheme="minorEastAsia"/>
                <w:noProof/>
                <w:webHidden/>
                <w:sz w:val="21"/>
                <w:szCs w:val="21"/>
              </w:rPr>
              <w:fldChar w:fldCharType="separate"/>
            </w:r>
            <w:r w:rsidR="005644CB" w:rsidRPr="005644CB">
              <w:rPr>
                <w:rFonts w:asciiTheme="minorEastAsia" w:eastAsiaTheme="minorEastAsia" w:hAnsiTheme="minorEastAsia"/>
                <w:noProof/>
                <w:webHidden/>
                <w:sz w:val="21"/>
                <w:szCs w:val="21"/>
              </w:rPr>
              <w:t>15</w:t>
            </w:r>
            <w:r w:rsidR="005644CB" w:rsidRPr="005644CB">
              <w:rPr>
                <w:rFonts w:asciiTheme="minorEastAsia" w:eastAsiaTheme="minorEastAsia" w:hAnsiTheme="minorEastAsia"/>
                <w:noProof/>
                <w:webHidden/>
                <w:sz w:val="21"/>
                <w:szCs w:val="21"/>
              </w:rPr>
              <w:fldChar w:fldCharType="end"/>
            </w:r>
          </w:hyperlink>
        </w:p>
        <w:p w14:paraId="2B90C0C7" w14:textId="77777777" w:rsidR="0053380C" w:rsidRPr="00CA60B3" w:rsidRDefault="00650E48">
          <w:pPr>
            <w:rPr>
              <w:rFonts w:asciiTheme="minorEastAsia" w:eastAsiaTheme="minorEastAsia" w:hAnsiTheme="minorEastAsia"/>
            </w:rPr>
          </w:pPr>
          <w:r w:rsidRPr="005644CB">
            <w:rPr>
              <w:rFonts w:asciiTheme="minorEastAsia" w:eastAsiaTheme="minorEastAsia" w:hAnsiTheme="minorEastAsia"/>
              <w:bCs/>
              <w:sz w:val="21"/>
              <w:szCs w:val="21"/>
              <w:lang w:val="zh-CN"/>
            </w:rPr>
            <w:fldChar w:fldCharType="end"/>
          </w:r>
        </w:p>
      </w:sdtContent>
    </w:sdt>
    <w:p w14:paraId="6B40593F" w14:textId="77777777" w:rsidR="0053380C" w:rsidRDefault="0053380C">
      <w:pPr>
        <w:pStyle w:val="11"/>
      </w:pPr>
    </w:p>
    <w:p w14:paraId="1EACC69E" w14:textId="77777777" w:rsidR="0053380C" w:rsidRDefault="00650E48">
      <w:pPr>
        <w:pStyle w:val="1"/>
        <w:keepLines w:val="0"/>
        <w:tabs>
          <w:tab w:val="clear" w:pos="432"/>
          <w:tab w:val="left" w:pos="567"/>
        </w:tabs>
        <w:spacing w:before="240" w:after="240" w:line="240" w:lineRule="auto"/>
        <w:ind w:left="567" w:hanging="567"/>
        <w:rPr>
          <w:rFonts w:eastAsia="微软雅黑" w:cs="Arial"/>
          <w:lang w:eastAsia="zh-CN"/>
        </w:rPr>
      </w:pPr>
      <w:bookmarkStart w:id="1" w:name="_Toc25323954"/>
      <w:bookmarkStart w:id="2" w:name="_Toc34903242"/>
      <w:bookmarkEnd w:id="0"/>
      <w:r>
        <w:rPr>
          <w:rFonts w:eastAsia="微软雅黑" w:cs="Arial" w:hint="eastAsia"/>
          <w:lang w:eastAsia="zh-CN"/>
        </w:rPr>
        <w:lastRenderedPageBreak/>
        <w:t>需求介绍</w:t>
      </w:r>
      <w:bookmarkEnd w:id="1"/>
      <w:bookmarkEnd w:id="2"/>
    </w:p>
    <w:p w14:paraId="654C5145" w14:textId="77777777" w:rsidR="0053380C" w:rsidRPr="00004557" w:rsidRDefault="00650E48">
      <w:pPr>
        <w:pStyle w:val="a8"/>
        <w:rPr>
          <w:rFonts w:asciiTheme="minorEastAsia" w:eastAsiaTheme="minorEastAsia" w:hAnsiTheme="minorEastAsia"/>
          <w:sz w:val="21"/>
          <w:szCs w:val="21"/>
          <w:lang w:eastAsia="zh-CN"/>
        </w:rPr>
      </w:pPr>
      <w:r w:rsidRPr="00004557">
        <w:rPr>
          <w:rFonts w:asciiTheme="minorEastAsia" w:eastAsiaTheme="minorEastAsia" w:hAnsiTheme="minorEastAsia" w:hint="eastAsia"/>
          <w:sz w:val="21"/>
          <w:szCs w:val="21"/>
          <w:lang w:eastAsia="zh-CN"/>
        </w:rPr>
        <w:t>本文主要描述蓝牙音乐的功能，参考文档有福特提供的SPSS文档和HMI交互文档：</w:t>
      </w:r>
    </w:p>
    <w:p w14:paraId="3BD6B4E9" w14:textId="77777777" w:rsidR="0053380C" w:rsidRPr="00004557" w:rsidRDefault="00600239" w:rsidP="00600239">
      <w:pPr>
        <w:pStyle w:val="a8"/>
        <w:numPr>
          <w:ilvl w:val="0"/>
          <w:numId w:val="30"/>
        </w:numPr>
        <w:rPr>
          <w:rFonts w:asciiTheme="minorEastAsia" w:eastAsiaTheme="minorEastAsia" w:hAnsiTheme="minorEastAsia"/>
          <w:sz w:val="21"/>
          <w:szCs w:val="21"/>
          <w:lang w:eastAsia="zh-CN"/>
        </w:rPr>
      </w:pPr>
      <w:r w:rsidRPr="00600239">
        <w:rPr>
          <w:rFonts w:asciiTheme="minorEastAsia" w:eastAsiaTheme="minorEastAsia" w:hAnsiTheme="minorEastAsia"/>
          <w:sz w:val="21"/>
          <w:szCs w:val="21"/>
          <w:lang w:eastAsia="zh-CN"/>
        </w:rPr>
        <w:t>BT Connectivity APIM SPSS v3.0 Feb 14, 2019.docx</w:t>
      </w:r>
    </w:p>
    <w:p w14:paraId="36E71740" w14:textId="77777777" w:rsidR="0053380C" w:rsidRDefault="00C4525F" w:rsidP="00C4525F">
      <w:pPr>
        <w:pStyle w:val="a8"/>
        <w:numPr>
          <w:ilvl w:val="0"/>
          <w:numId w:val="30"/>
        </w:numPr>
        <w:rPr>
          <w:rFonts w:asciiTheme="minorEastAsia" w:eastAsiaTheme="minorEastAsia" w:hAnsiTheme="minorEastAsia"/>
          <w:sz w:val="21"/>
          <w:szCs w:val="21"/>
          <w:lang w:eastAsia="zh-CN"/>
        </w:rPr>
      </w:pPr>
      <w:r w:rsidRPr="00004557">
        <w:rPr>
          <w:rFonts w:asciiTheme="minorEastAsia" w:eastAsiaTheme="minorEastAsia" w:hAnsiTheme="minorEastAsia" w:hint="eastAsia"/>
          <w:sz w:val="21"/>
          <w:szCs w:val="21"/>
          <w:lang w:eastAsia="zh-CN"/>
        </w:rPr>
        <w:t>【林肯U554交互】蓝牙音乐_ID78_v1.9_20200211</w:t>
      </w:r>
    </w:p>
    <w:p w14:paraId="5A73CC76" w14:textId="77777777" w:rsidR="00260EF6" w:rsidRPr="00004557" w:rsidRDefault="00260EF6" w:rsidP="00260EF6">
      <w:pPr>
        <w:pStyle w:val="a8"/>
        <w:numPr>
          <w:ilvl w:val="0"/>
          <w:numId w:val="30"/>
        </w:numPr>
        <w:rPr>
          <w:rFonts w:asciiTheme="minorEastAsia" w:eastAsiaTheme="minorEastAsia" w:hAnsiTheme="minorEastAsia"/>
          <w:sz w:val="21"/>
          <w:szCs w:val="21"/>
          <w:lang w:eastAsia="zh-CN"/>
        </w:rPr>
      </w:pPr>
      <w:r w:rsidRPr="00260EF6">
        <w:rPr>
          <w:rFonts w:asciiTheme="minorEastAsia" w:eastAsiaTheme="minorEastAsia" w:hAnsiTheme="minorEastAsia"/>
          <w:sz w:val="21"/>
          <w:szCs w:val="21"/>
          <w:lang w:eastAsia="zh-CN"/>
        </w:rPr>
        <w:t>H25_SYNC_4_Media_Player_RELEASED_v1_03_MY21</w:t>
      </w:r>
      <w:r>
        <w:rPr>
          <w:rFonts w:asciiTheme="minorEastAsia" w:eastAsiaTheme="minorEastAsia" w:hAnsiTheme="minorEastAsia"/>
          <w:sz w:val="21"/>
          <w:szCs w:val="21"/>
          <w:lang w:eastAsia="zh-CN"/>
        </w:rPr>
        <w:t>.vsd</w:t>
      </w:r>
    </w:p>
    <w:p w14:paraId="2777BF62" w14:textId="77777777" w:rsidR="0053380C" w:rsidRPr="00307911" w:rsidRDefault="00307911" w:rsidP="00307911">
      <w:pPr>
        <w:pStyle w:val="a8"/>
        <w:rPr>
          <w:rFonts w:asciiTheme="minorEastAsia" w:eastAsiaTheme="minorEastAsia" w:hAnsiTheme="minorEastAsia"/>
          <w:sz w:val="21"/>
          <w:szCs w:val="21"/>
          <w:lang w:eastAsia="zh-CN"/>
        </w:rPr>
      </w:pPr>
      <w:r w:rsidRPr="00307911">
        <w:rPr>
          <w:rFonts w:asciiTheme="minorEastAsia" w:eastAsiaTheme="minorEastAsia" w:hAnsiTheme="minorEastAsia" w:hint="eastAsia"/>
          <w:sz w:val="21"/>
          <w:szCs w:val="21"/>
          <w:lang w:eastAsia="zh-CN"/>
        </w:rPr>
        <w:t>文档里所有细节</w:t>
      </w:r>
      <w:r>
        <w:rPr>
          <w:rFonts w:asciiTheme="minorEastAsia" w:eastAsiaTheme="minorEastAsia" w:hAnsiTheme="minorEastAsia" w:hint="eastAsia"/>
          <w:sz w:val="21"/>
          <w:szCs w:val="21"/>
          <w:lang w:eastAsia="zh-CN"/>
        </w:rPr>
        <w:t>请</w:t>
      </w:r>
      <w:r w:rsidRPr="00307911">
        <w:rPr>
          <w:rFonts w:asciiTheme="minorEastAsia" w:eastAsiaTheme="minorEastAsia" w:hAnsiTheme="minorEastAsia" w:hint="eastAsia"/>
          <w:sz w:val="21"/>
          <w:szCs w:val="21"/>
          <w:lang w:eastAsia="zh-CN"/>
        </w:rPr>
        <w:t>参考SPSS</w:t>
      </w:r>
    </w:p>
    <w:p w14:paraId="37F5D763" w14:textId="77777777" w:rsidR="0053380C" w:rsidRDefault="00650E48">
      <w:pPr>
        <w:pStyle w:val="1"/>
        <w:rPr>
          <w:rFonts w:eastAsia="微软雅黑" w:cs="Arial"/>
          <w:lang w:eastAsia="zh-CN"/>
        </w:rPr>
      </w:pPr>
      <w:bookmarkStart w:id="3" w:name="_Toc25323955"/>
      <w:bookmarkStart w:id="4" w:name="_Toc34903243"/>
      <w:r>
        <w:rPr>
          <w:rFonts w:eastAsia="微软雅黑" w:cs="Arial" w:hint="eastAsia"/>
          <w:lang w:eastAsia="zh-CN"/>
        </w:rPr>
        <w:lastRenderedPageBreak/>
        <w:t>需求内容</w:t>
      </w:r>
      <w:bookmarkEnd w:id="3"/>
      <w:bookmarkEnd w:id="4"/>
    </w:p>
    <w:p w14:paraId="6D54C110" w14:textId="77777777" w:rsidR="0053380C" w:rsidRDefault="00650E48">
      <w:pPr>
        <w:pStyle w:val="21"/>
        <w:keepLines w:val="0"/>
        <w:spacing w:before="240" w:after="60" w:line="240" w:lineRule="auto"/>
        <w:rPr>
          <w:rFonts w:eastAsia="微软雅黑" w:cs="Arial"/>
          <w:highlight w:val="yellow"/>
          <w:lang w:eastAsia="zh-CN"/>
        </w:rPr>
      </w:pPr>
      <w:bookmarkStart w:id="5" w:name="_Toc25334234"/>
      <w:bookmarkStart w:id="6" w:name="_Toc25323956"/>
      <w:bookmarkStart w:id="7" w:name="_Toc34903244"/>
      <w:r>
        <w:rPr>
          <w:rFonts w:eastAsia="微软雅黑" w:cs="Arial" w:hint="eastAsia"/>
          <w:highlight w:val="yellow"/>
          <w:lang w:eastAsia="zh-CN"/>
        </w:rPr>
        <w:t>车型配置及差异</w:t>
      </w:r>
      <w:bookmarkEnd w:id="5"/>
      <w:bookmarkEnd w:id="6"/>
      <w:bookmarkEnd w:id="7"/>
    </w:p>
    <w:tbl>
      <w:tblPr>
        <w:tblStyle w:val="afff2"/>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53380C" w14:paraId="4FED6E43" w14:textId="77777777">
        <w:tc>
          <w:tcPr>
            <w:tcW w:w="1668" w:type="dxa"/>
            <w:shd w:val="clear" w:color="auto" w:fill="92D050"/>
          </w:tcPr>
          <w:p w14:paraId="677F6351" w14:textId="77777777" w:rsidR="0053380C" w:rsidRDefault="0053380C">
            <w:pPr>
              <w:pStyle w:val="a8"/>
              <w:jc w:val="center"/>
              <w:rPr>
                <w:rFonts w:eastAsia="微软雅黑"/>
                <w:color w:val="FFFFFF" w:themeColor="background1"/>
                <w:lang w:eastAsia="zh-CN"/>
              </w:rPr>
            </w:pPr>
          </w:p>
        </w:tc>
        <w:tc>
          <w:tcPr>
            <w:tcW w:w="2494" w:type="dxa"/>
            <w:gridSpan w:val="2"/>
            <w:shd w:val="clear" w:color="auto" w:fill="92D050"/>
          </w:tcPr>
          <w:p w14:paraId="1D1218D5"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5A4F6743"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333964E9"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3BE103E1"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25EA249"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4384924D"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U625ICA</w:t>
            </w:r>
          </w:p>
        </w:tc>
      </w:tr>
      <w:tr w:rsidR="0053380C" w14:paraId="5305E43D" w14:textId="77777777">
        <w:tc>
          <w:tcPr>
            <w:tcW w:w="1668" w:type="dxa"/>
            <w:shd w:val="clear" w:color="auto" w:fill="92D050"/>
          </w:tcPr>
          <w:p w14:paraId="62ABD575" w14:textId="77777777" w:rsidR="0053380C" w:rsidRDefault="00650E48">
            <w:pPr>
              <w:pStyle w:val="a8"/>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7528D087" w14:textId="77777777" w:rsidR="0053380C" w:rsidRDefault="00650E48">
            <w:pPr>
              <w:pStyle w:val="a8"/>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39D4C1E1"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321EB1E0"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5E9AAFBF"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6F551643"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Ford Raptor F-150</w:t>
            </w:r>
          </w:p>
          <w:p w14:paraId="2E440D6A"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03C365C4"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Lincoln Navigator</w:t>
            </w:r>
          </w:p>
          <w:p w14:paraId="7A23C3E7" w14:textId="77777777" w:rsidR="0053380C" w:rsidRDefault="00650E48">
            <w:pPr>
              <w:pStyle w:val="a8"/>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491F5B7F" w14:textId="77777777" w:rsidR="0053380C" w:rsidRDefault="00650E48">
            <w:pPr>
              <w:pStyle w:val="a8"/>
              <w:jc w:val="center"/>
              <w:rPr>
                <w:rFonts w:eastAsia="微软雅黑"/>
                <w:color w:val="FFFFFF" w:themeColor="background1"/>
              </w:rPr>
            </w:pPr>
            <w:r>
              <w:rPr>
                <w:rFonts w:eastAsia="微软雅黑"/>
                <w:color w:val="FFFFFF" w:themeColor="background1"/>
                <w:lang w:eastAsia="zh-CN"/>
              </w:rPr>
              <w:t>Explorer</w:t>
            </w:r>
          </w:p>
        </w:tc>
      </w:tr>
      <w:tr w:rsidR="0053380C" w14:paraId="2F61A5ED" w14:textId="77777777">
        <w:tc>
          <w:tcPr>
            <w:tcW w:w="1668" w:type="dxa"/>
          </w:tcPr>
          <w:p w14:paraId="2411CE7B" w14:textId="77777777" w:rsidR="0053380C" w:rsidRDefault="0053380C">
            <w:pPr>
              <w:pStyle w:val="a8"/>
              <w:jc w:val="center"/>
              <w:rPr>
                <w:rFonts w:eastAsia="微软雅黑"/>
                <w:lang w:eastAsia="zh-CN"/>
              </w:rPr>
            </w:pPr>
          </w:p>
        </w:tc>
        <w:tc>
          <w:tcPr>
            <w:tcW w:w="1247" w:type="dxa"/>
          </w:tcPr>
          <w:p w14:paraId="5A2B01C0" w14:textId="77777777" w:rsidR="0053380C" w:rsidRDefault="0053380C">
            <w:pPr>
              <w:pStyle w:val="a8"/>
              <w:jc w:val="center"/>
              <w:rPr>
                <w:rFonts w:eastAsia="微软雅黑"/>
                <w:lang w:eastAsia="zh-CN"/>
              </w:rPr>
            </w:pPr>
          </w:p>
        </w:tc>
        <w:tc>
          <w:tcPr>
            <w:tcW w:w="1247" w:type="dxa"/>
          </w:tcPr>
          <w:p w14:paraId="3EEEFE03" w14:textId="77777777" w:rsidR="0053380C" w:rsidRDefault="0053380C">
            <w:pPr>
              <w:pStyle w:val="a8"/>
              <w:jc w:val="center"/>
              <w:rPr>
                <w:rFonts w:eastAsia="微软雅黑"/>
                <w:lang w:eastAsia="zh-CN"/>
              </w:rPr>
            </w:pPr>
          </w:p>
        </w:tc>
        <w:tc>
          <w:tcPr>
            <w:tcW w:w="1247" w:type="dxa"/>
          </w:tcPr>
          <w:p w14:paraId="71939C11" w14:textId="77777777" w:rsidR="0053380C" w:rsidRDefault="0053380C">
            <w:pPr>
              <w:pStyle w:val="a8"/>
              <w:jc w:val="center"/>
              <w:rPr>
                <w:rFonts w:eastAsia="微软雅黑"/>
                <w:lang w:eastAsia="zh-CN"/>
              </w:rPr>
            </w:pPr>
          </w:p>
        </w:tc>
        <w:tc>
          <w:tcPr>
            <w:tcW w:w="1247" w:type="dxa"/>
          </w:tcPr>
          <w:p w14:paraId="46D7365B" w14:textId="77777777" w:rsidR="0053380C" w:rsidRDefault="0053380C">
            <w:pPr>
              <w:pStyle w:val="a8"/>
              <w:jc w:val="center"/>
              <w:rPr>
                <w:rFonts w:eastAsia="微软雅黑"/>
                <w:lang w:eastAsia="zh-CN"/>
              </w:rPr>
            </w:pPr>
          </w:p>
        </w:tc>
        <w:tc>
          <w:tcPr>
            <w:tcW w:w="1247" w:type="dxa"/>
          </w:tcPr>
          <w:p w14:paraId="494D1667" w14:textId="77777777" w:rsidR="0053380C" w:rsidRDefault="0053380C">
            <w:pPr>
              <w:pStyle w:val="a8"/>
              <w:jc w:val="center"/>
              <w:rPr>
                <w:rFonts w:eastAsia="微软雅黑"/>
                <w:lang w:eastAsia="zh-CN"/>
              </w:rPr>
            </w:pPr>
          </w:p>
        </w:tc>
        <w:tc>
          <w:tcPr>
            <w:tcW w:w="1247" w:type="dxa"/>
          </w:tcPr>
          <w:p w14:paraId="2D6142FD" w14:textId="77777777" w:rsidR="0053380C" w:rsidRDefault="0053380C">
            <w:pPr>
              <w:pStyle w:val="a8"/>
              <w:jc w:val="center"/>
              <w:rPr>
                <w:rFonts w:eastAsia="微软雅黑"/>
                <w:lang w:eastAsia="zh-CN"/>
              </w:rPr>
            </w:pPr>
          </w:p>
        </w:tc>
        <w:tc>
          <w:tcPr>
            <w:tcW w:w="1247" w:type="dxa"/>
          </w:tcPr>
          <w:p w14:paraId="0753A806" w14:textId="77777777" w:rsidR="0053380C" w:rsidRDefault="0053380C">
            <w:pPr>
              <w:pStyle w:val="a8"/>
              <w:jc w:val="center"/>
              <w:rPr>
                <w:rFonts w:eastAsia="微软雅黑"/>
                <w:lang w:eastAsia="zh-CN"/>
              </w:rPr>
            </w:pPr>
          </w:p>
        </w:tc>
      </w:tr>
      <w:tr w:rsidR="0053380C" w14:paraId="5CEE8ACE" w14:textId="77777777">
        <w:tc>
          <w:tcPr>
            <w:tcW w:w="1668" w:type="dxa"/>
          </w:tcPr>
          <w:p w14:paraId="50275455" w14:textId="77777777" w:rsidR="0053380C" w:rsidRDefault="0053380C">
            <w:pPr>
              <w:pStyle w:val="a8"/>
              <w:jc w:val="center"/>
              <w:rPr>
                <w:rFonts w:eastAsia="微软雅黑"/>
                <w:lang w:eastAsia="zh-CN"/>
              </w:rPr>
            </w:pPr>
          </w:p>
        </w:tc>
        <w:tc>
          <w:tcPr>
            <w:tcW w:w="1247" w:type="dxa"/>
          </w:tcPr>
          <w:p w14:paraId="0FDB158D" w14:textId="77777777" w:rsidR="0053380C" w:rsidRDefault="0053380C">
            <w:pPr>
              <w:pStyle w:val="a8"/>
              <w:jc w:val="center"/>
              <w:rPr>
                <w:rFonts w:eastAsia="微软雅黑"/>
                <w:lang w:eastAsia="zh-CN"/>
              </w:rPr>
            </w:pPr>
          </w:p>
        </w:tc>
        <w:tc>
          <w:tcPr>
            <w:tcW w:w="1247" w:type="dxa"/>
          </w:tcPr>
          <w:p w14:paraId="62D67F70" w14:textId="77777777" w:rsidR="0053380C" w:rsidRDefault="0053380C">
            <w:pPr>
              <w:pStyle w:val="a8"/>
              <w:jc w:val="center"/>
              <w:rPr>
                <w:rFonts w:eastAsia="微软雅黑"/>
                <w:lang w:eastAsia="zh-CN"/>
              </w:rPr>
            </w:pPr>
          </w:p>
        </w:tc>
        <w:tc>
          <w:tcPr>
            <w:tcW w:w="1247" w:type="dxa"/>
          </w:tcPr>
          <w:p w14:paraId="59E3D4E3" w14:textId="77777777" w:rsidR="0053380C" w:rsidRDefault="0053380C">
            <w:pPr>
              <w:pStyle w:val="a8"/>
              <w:jc w:val="center"/>
              <w:rPr>
                <w:rFonts w:eastAsia="微软雅黑"/>
                <w:lang w:eastAsia="zh-CN"/>
              </w:rPr>
            </w:pPr>
          </w:p>
        </w:tc>
        <w:tc>
          <w:tcPr>
            <w:tcW w:w="1247" w:type="dxa"/>
          </w:tcPr>
          <w:p w14:paraId="146AE335" w14:textId="77777777" w:rsidR="0053380C" w:rsidRDefault="0053380C">
            <w:pPr>
              <w:pStyle w:val="a8"/>
              <w:jc w:val="center"/>
              <w:rPr>
                <w:rFonts w:eastAsia="微软雅黑"/>
                <w:lang w:eastAsia="zh-CN"/>
              </w:rPr>
            </w:pPr>
          </w:p>
        </w:tc>
        <w:tc>
          <w:tcPr>
            <w:tcW w:w="1247" w:type="dxa"/>
          </w:tcPr>
          <w:p w14:paraId="639B1A74" w14:textId="77777777" w:rsidR="0053380C" w:rsidRDefault="0053380C">
            <w:pPr>
              <w:pStyle w:val="a8"/>
              <w:jc w:val="center"/>
              <w:rPr>
                <w:rFonts w:eastAsia="微软雅黑"/>
                <w:lang w:eastAsia="zh-CN"/>
              </w:rPr>
            </w:pPr>
          </w:p>
        </w:tc>
        <w:tc>
          <w:tcPr>
            <w:tcW w:w="1247" w:type="dxa"/>
          </w:tcPr>
          <w:p w14:paraId="5052C8CE" w14:textId="77777777" w:rsidR="0053380C" w:rsidRDefault="0053380C">
            <w:pPr>
              <w:pStyle w:val="a8"/>
              <w:jc w:val="center"/>
              <w:rPr>
                <w:rFonts w:eastAsia="微软雅黑"/>
                <w:lang w:eastAsia="zh-CN"/>
              </w:rPr>
            </w:pPr>
          </w:p>
        </w:tc>
        <w:tc>
          <w:tcPr>
            <w:tcW w:w="1247" w:type="dxa"/>
          </w:tcPr>
          <w:p w14:paraId="12EE598F" w14:textId="77777777" w:rsidR="0053380C" w:rsidRDefault="0053380C">
            <w:pPr>
              <w:pStyle w:val="a8"/>
              <w:jc w:val="center"/>
              <w:rPr>
                <w:rFonts w:eastAsia="微软雅黑"/>
                <w:lang w:eastAsia="zh-CN"/>
              </w:rPr>
            </w:pPr>
          </w:p>
        </w:tc>
      </w:tr>
      <w:tr w:rsidR="0053380C" w14:paraId="23A21C40" w14:textId="77777777">
        <w:tc>
          <w:tcPr>
            <w:tcW w:w="1668" w:type="dxa"/>
          </w:tcPr>
          <w:p w14:paraId="464FE218" w14:textId="77777777" w:rsidR="0053380C" w:rsidRDefault="0053380C">
            <w:pPr>
              <w:pStyle w:val="a8"/>
              <w:jc w:val="center"/>
              <w:rPr>
                <w:rFonts w:eastAsia="微软雅黑"/>
                <w:lang w:eastAsia="zh-CN"/>
              </w:rPr>
            </w:pPr>
          </w:p>
        </w:tc>
        <w:tc>
          <w:tcPr>
            <w:tcW w:w="1247" w:type="dxa"/>
          </w:tcPr>
          <w:p w14:paraId="01A183B8" w14:textId="77777777" w:rsidR="0053380C" w:rsidRDefault="0053380C">
            <w:pPr>
              <w:pStyle w:val="a8"/>
              <w:jc w:val="center"/>
              <w:rPr>
                <w:rFonts w:eastAsia="微软雅黑"/>
                <w:lang w:eastAsia="zh-CN"/>
              </w:rPr>
            </w:pPr>
          </w:p>
        </w:tc>
        <w:tc>
          <w:tcPr>
            <w:tcW w:w="1247" w:type="dxa"/>
          </w:tcPr>
          <w:p w14:paraId="2C46EAE2" w14:textId="77777777" w:rsidR="0053380C" w:rsidRDefault="0053380C">
            <w:pPr>
              <w:pStyle w:val="a8"/>
              <w:jc w:val="center"/>
              <w:rPr>
                <w:rFonts w:eastAsia="微软雅黑"/>
                <w:lang w:eastAsia="zh-CN"/>
              </w:rPr>
            </w:pPr>
          </w:p>
        </w:tc>
        <w:tc>
          <w:tcPr>
            <w:tcW w:w="1247" w:type="dxa"/>
          </w:tcPr>
          <w:p w14:paraId="37ADAD0E" w14:textId="77777777" w:rsidR="0053380C" w:rsidRDefault="0053380C">
            <w:pPr>
              <w:pStyle w:val="a8"/>
              <w:jc w:val="center"/>
              <w:rPr>
                <w:rFonts w:eastAsia="微软雅黑"/>
                <w:lang w:eastAsia="zh-CN"/>
              </w:rPr>
            </w:pPr>
          </w:p>
        </w:tc>
        <w:tc>
          <w:tcPr>
            <w:tcW w:w="1247" w:type="dxa"/>
          </w:tcPr>
          <w:p w14:paraId="1CD4C5F8" w14:textId="77777777" w:rsidR="0053380C" w:rsidRDefault="0053380C">
            <w:pPr>
              <w:pStyle w:val="a8"/>
              <w:jc w:val="center"/>
              <w:rPr>
                <w:rFonts w:eastAsia="微软雅黑"/>
                <w:lang w:eastAsia="zh-CN"/>
              </w:rPr>
            </w:pPr>
          </w:p>
        </w:tc>
        <w:tc>
          <w:tcPr>
            <w:tcW w:w="1247" w:type="dxa"/>
          </w:tcPr>
          <w:p w14:paraId="29BB8F04" w14:textId="77777777" w:rsidR="0053380C" w:rsidRDefault="0053380C">
            <w:pPr>
              <w:pStyle w:val="a8"/>
              <w:jc w:val="center"/>
              <w:rPr>
                <w:rFonts w:eastAsia="微软雅黑"/>
                <w:lang w:eastAsia="zh-CN"/>
              </w:rPr>
            </w:pPr>
          </w:p>
        </w:tc>
        <w:tc>
          <w:tcPr>
            <w:tcW w:w="1247" w:type="dxa"/>
          </w:tcPr>
          <w:p w14:paraId="1B6A50B7" w14:textId="77777777" w:rsidR="0053380C" w:rsidRDefault="0053380C">
            <w:pPr>
              <w:pStyle w:val="a8"/>
              <w:jc w:val="center"/>
              <w:rPr>
                <w:rFonts w:eastAsia="微软雅黑"/>
                <w:lang w:eastAsia="zh-CN"/>
              </w:rPr>
            </w:pPr>
          </w:p>
        </w:tc>
        <w:tc>
          <w:tcPr>
            <w:tcW w:w="1247" w:type="dxa"/>
          </w:tcPr>
          <w:p w14:paraId="58A7422A" w14:textId="77777777" w:rsidR="0053380C" w:rsidRDefault="0053380C">
            <w:pPr>
              <w:pStyle w:val="a8"/>
              <w:jc w:val="center"/>
              <w:rPr>
                <w:rFonts w:eastAsia="微软雅黑"/>
                <w:lang w:eastAsia="zh-CN"/>
              </w:rPr>
            </w:pPr>
          </w:p>
        </w:tc>
      </w:tr>
      <w:tr w:rsidR="0053380C" w14:paraId="368CF0D7" w14:textId="77777777">
        <w:tc>
          <w:tcPr>
            <w:tcW w:w="1668" w:type="dxa"/>
          </w:tcPr>
          <w:p w14:paraId="1D2298AC" w14:textId="77777777" w:rsidR="0053380C" w:rsidRDefault="0053380C">
            <w:pPr>
              <w:pStyle w:val="a8"/>
              <w:jc w:val="center"/>
              <w:rPr>
                <w:rFonts w:eastAsia="微软雅黑"/>
                <w:lang w:eastAsia="zh-CN"/>
              </w:rPr>
            </w:pPr>
          </w:p>
        </w:tc>
        <w:tc>
          <w:tcPr>
            <w:tcW w:w="1247" w:type="dxa"/>
          </w:tcPr>
          <w:p w14:paraId="5347B4A8" w14:textId="77777777" w:rsidR="0053380C" w:rsidRDefault="0053380C">
            <w:pPr>
              <w:pStyle w:val="a8"/>
              <w:jc w:val="center"/>
              <w:rPr>
                <w:rFonts w:eastAsia="微软雅黑"/>
                <w:lang w:eastAsia="zh-CN"/>
              </w:rPr>
            </w:pPr>
          </w:p>
        </w:tc>
        <w:tc>
          <w:tcPr>
            <w:tcW w:w="1247" w:type="dxa"/>
          </w:tcPr>
          <w:p w14:paraId="00EA7763" w14:textId="77777777" w:rsidR="0053380C" w:rsidRDefault="0053380C">
            <w:pPr>
              <w:pStyle w:val="a8"/>
              <w:jc w:val="center"/>
              <w:rPr>
                <w:rFonts w:eastAsia="微软雅黑"/>
                <w:lang w:eastAsia="zh-CN"/>
              </w:rPr>
            </w:pPr>
          </w:p>
        </w:tc>
        <w:tc>
          <w:tcPr>
            <w:tcW w:w="1247" w:type="dxa"/>
          </w:tcPr>
          <w:p w14:paraId="3DF2C916" w14:textId="77777777" w:rsidR="0053380C" w:rsidRDefault="0053380C">
            <w:pPr>
              <w:pStyle w:val="a8"/>
              <w:jc w:val="center"/>
              <w:rPr>
                <w:rFonts w:eastAsia="微软雅黑"/>
                <w:lang w:eastAsia="zh-CN"/>
              </w:rPr>
            </w:pPr>
          </w:p>
        </w:tc>
        <w:tc>
          <w:tcPr>
            <w:tcW w:w="1247" w:type="dxa"/>
          </w:tcPr>
          <w:p w14:paraId="26192CB5" w14:textId="77777777" w:rsidR="0053380C" w:rsidRDefault="0053380C">
            <w:pPr>
              <w:pStyle w:val="a8"/>
              <w:jc w:val="center"/>
              <w:rPr>
                <w:rFonts w:eastAsia="微软雅黑"/>
                <w:lang w:eastAsia="zh-CN"/>
              </w:rPr>
            </w:pPr>
          </w:p>
        </w:tc>
        <w:tc>
          <w:tcPr>
            <w:tcW w:w="1247" w:type="dxa"/>
          </w:tcPr>
          <w:p w14:paraId="2ED4E748" w14:textId="77777777" w:rsidR="0053380C" w:rsidRDefault="0053380C">
            <w:pPr>
              <w:pStyle w:val="a8"/>
              <w:jc w:val="center"/>
              <w:rPr>
                <w:rFonts w:eastAsia="微软雅黑"/>
                <w:lang w:eastAsia="zh-CN"/>
              </w:rPr>
            </w:pPr>
          </w:p>
        </w:tc>
        <w:tc>
          <w:tcPr>
            <w:tcW w:w="1247" w:type="dxa"/>
          </w:tcPr>
          <w:p w14:paraId="38B99298" w14:textId="77777777" w:rsidR="0053380C" w:rsidRDefault="0053380C">
            <w:pPr>
              <w:pStyle w:val="a8"/>
              <w:jc w:val="center"/>
              <w:rPr>
                <w:rFonts w:eastAsia="微软雅黑"/>
                <w:lang w:eastAsia="zh-CN"/>
              </w:rPr>
            </w:pPr>
          </w:p>
        </w:tc>
        <w:tc>
          <w:tcPr>
            <w:tcW w:w="1247" w:type="dxa"/>
          </w:tcPr>
          <w:p w14:paraId="4239981A" w14:textId="77777777" w:rsidR="0053380C" w:rsidRDefault="0053380C">
            <w:pPr>
              <w:pStyle w:val="a8"/>
              <w:jc w:val="center"/>
              <w:rPr>
                <w:rFonts w:eastAsia="微软雅黑"/>
                <w:lang w:eastAsia="zh-CN"/>
              </w:rPr>
            </w:pPr>
          </w:p>
        </w:tc>
      </w:tr>
    </w:tbl>
    <w:p w14:paraId="58004850" w14:textId="77777777" w:rsidR="0053380C" w:rsidRDefault="0053380C">
      <w:pPr>
        <w:pStyle w:val="a8"/>
        <w:rPr>
          <w:rFonts w:eastAsia="微软雅黑"/>
          <w:lang w:eastAsia="zh-CN"/>
        </w:rPr>
      </w:pPr>
    </w:p>
    <w:p w14:paraId="1DE30798" w14:textId="77777777" w:rsidR="0053380C" w:rsidRDefault="00650E48">
      <w:pPr>
        <w:pStyle w:val="21"/>
        <w:keepLines w:val="0"/>
        <w:spacing w:before="240" w:after="60" w:line="240" w:lineRule="auto"/>
        <w:rPr>
          <w:rFonts w:eastAsia="微软雅黑" w:cs="Arial"/>
          <w:lang w:eastAsia="zh-CN"/>
        </w:rPr>
      </w:pPr>
      <w:bookmarkStart w:id="8" w:name="_Toc34903245"/>
      <w:r>
        <w:rPr>
          <w:rFonts w:eastAsia="微软雅黑" w:cs="Arial" w:hint="eastAsia"/>
          <w:lang w:eastAsia="zh-CN"/>
        </w:rPr>
        <w:t>蓝牙音乐依赖项</w:t>
      </w:r>
      <w:bookmarkEnd w:id="8"/>
    </w:p>
    <w:p w14:paraId="29A72697"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蓝牙音乐需要监听系统音源状态变化，如收到</w:t>
      </w:r>
      <w:proofErr w:type="spellStart"/>
      <w:r w:rsidRPr="00004557">
        <w:rPr>
          <w:rFonts w:asciiTheme="minorEastAsia" w:eastAsiaTheme="minorEastAsia" w:hAnsiTheme="minorEastAsia" w:hint="eastAsia"/>
          <w:sz w:val="21"/>
          <w:lang w:eastAsia="zh-CN"/>
        </w:rPr>
        <w:t>BTAudioRestore</w:t>
      </w:r>
      <w:proofErr w:type="spellEnd"/>
      <w:r w:rsidRPr="00004557">
        <w:rPr>
          <w:rFonts w:asciiTheme="minorEastAsia" w:eastAsiaTheme="minorEastAsia" w:hAnsiTheme="minorEastAsia" w:hint="eastAsia"/>
          <w:sz w:val="21"/>
          <w:lang w:eastAsia="zh-CN"/>
        </w:rPr>
        <w:t>消息需要恢复蓝牙音乐播放；</w:t>
      </w:r>
    </w:p>
    <w:p w14:paraId="0C803691"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需要监听power</w:t>
      </w:r>
      <w:r w:rsidRPr="00004557">
        <w:rPr>
          <w:rFonts w:asciiTheme="minorEastAsia" w:eastAsiaTheme="minorEastAsia" w:hAnsiTheme="minorEastAsia"/>
          <w:sz w:val="21"/>
          <w:lang w:eastAsia="zh-CN"/>
        </w:rPr>
        <w:t xml:space="preserve"> </w:t>
      </w:r>
      <w:r w:rsidRPr="00004557">
        <w:rPr>
          <w:rFonts w:asciiTheme="minorEastAsia" w:eastAsiaTheme="minorEastAsia" w:hAnsiTheme="minorEastAsia" w:hint="eastAsia"/>
          <w:sz w:val="21"/>
          <w:lang w:eastAsia="zh-CN"/>
        </w:rPr>
        <w:t>的Audio</w:t>
      </w:r>
      <w:r w:rsidRPr="00004557">
        <w:rPr>
          <w:rFonts w:asciiTheme="minorEastAsia" w:eastAsiaTheme="minorEastAsia" w:hAnsiTheme="minorEastAsia"/>
          <w:sz w:val="21"/>
          <w:lang w:eastAsia="zh-CN"/>
        </w:rPr>
        <w:t xml:space="preserve"> </w:t>
      </w:r>
      <w:r w:rsidRPr="00004557">
        <w:rPr>
          <w:rFonts w:asciiTheme="minorEastAsia" w:eastAsiaTheme="minorEastAsia" w:hAnsiTheme="minorEastAsia" w:hint="eastAsia"/>
          <w:sz w:val="21"/>
          <w:lang w:eastAsia="zh-CN"/>
        </w:rPr>
        <w:t>Off</w:t>
      </w:r>
      <w:r w:rsidRPr="00004557">
        <w:rPr>
          <w:rFonts w:asciiTheme="minorEastAsia" w:eastAsiaTheme="minorEastAsia" w:hAnsiTheme="minorEastAsia"/>
          <w:sz w:val="21"/>
          <w:lang w:eastAsia="zh-CN"/>
        </w:rPr>
        <w:t xml:space="preserve">/On </w:t>
      </w:r>
      <w:r w:rsidRPr="00004557">
        <w:rPr>
          <w:rFonts w:asciiTheme="minorEastAsia" w:eastAsiaTheme="minorEastAsia" w:hAnsiTheme="minorEastAsia" w:hint="eastAsia"/>
          <w:sz w:val="21"/>
          <w:lang w:eastAsia="zh-CN"/>
        </w:rPr>
        <w:t>状态，控制当前音源的播放/暂停，同时把监听接口提供给百度;</w:t>
      </w:r>
    </w:p>
    <w:p w14:paraId="2DBA05A2"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需要把获取当前车速的方法提供给百度，百度决定是否允许在当前车速下播放视频；</w:t>
      </w:r>
    </w:p>
    <w:p w14:paraId="5476F117"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需要把当前媒体信息发送给仪表，德赛封装CAN消息读写接口；</w:t>
      </w:r>
    </w:p>
    <w:p w14:paraId="720BE601"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适配百度语音消息，进行对应的命令处理，由语音模块统一处理；</w:t>
      </w:r>
    </w:p>
    <w:p w14:paraId="4D83AEB8"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需要实时响应硬按键，应用层对按键消息做出解释和适配；</w:t>
      </w:r>
    </w:p>
    <w:p w14:paraId="4FD2BA82" w14:textId="77777777" w:rsidR="0053380C" w:rsidRPr="00004557" w:rsidRDefault="0053380C">
      <w:pPr>
        <w:pStyle w:val="a8"/>
        <w:rPr>
          <w:rFonts w:asciiTheme="minorEastAsia" w:eastAsiaTheme="minorEastAsia" w:hAnsiTheme="minorEastAsia"/>
          <w:sz w:val="21"/>
          <w:lang w:eastAsia="zh-CN"/>
        </w:rPr>
      </w:pPr>
    </w:p>
    <w:p w14:paraId="6249FC1E" w14:textId="77777777" w:rsidR="0053380C" w:rsidRDefault="00650E48">
      <w:pPr>
        <w:pStyle w:val="21"/>
        <w:rPr>
          <w:rFonts w:eastAsia="微软雅黑"/>
        </w:rPr>
      </w:pPr>
      <w:bookmarkStart w:id="9" w:name="_Toc34903246"/>
      <w:proofErr w:type="spellStart"/>
      <w:r>
        <w:rPr>
          <w:rFonts w:eastAsia="微软雅黑" w:hint="eastAsia"/>
        </w:rPr>
        <w:t>OpenList</w:t>
      </w:r>
      <w:bookmarkEnd w:id="9"/>
      <w:proofErr w:type="spellEnd"/>
    </w:p>
    <w:p w14:paraId="4B5A0482" w14:textId="77777777" w:rsidR="0053380C" w:rsidRPr="00004557" w:rsidRDefault="00650E48">
      <w:pPr>
        <w:pStyle w:val="a8"/>
        <w:numPr>
          <w:ilvl w:val="0"/>
          <w:numId w:val="32"/>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各车型的具体UE待后续UE完善；</w:t>
      </w:r>
    </w:p>
    <w:p w14:paraId="576BC17F" w14:textId="77777777" w:rsidR="00BB7E5B" w:rsidRPr="00004557" w:rsidRDefault="00BB7E5B">
      <w:pPr>
        <w:pStyle w:val="a8"/>
        <w:numPr>
          <w:ilvl w:val="0"/>
          <w:numId w:val="32"/>
        </w:numPr>
        <w:rPr>
          <w:rFonts w:asciiTheme="minorEastAsia" w:eastAsiaTheme="minorEastAsia" w:hAnsiTheme="minorEastAsia"/>
          <w:sz w:val="21"/>
          <w:lang w:eastAsia="zh-CN"/>
        </w:rPr>
      </w:pPr>
      <w:r>
        <w:rPr>
          <w:rFonts w:asciiTheme="minorEastAsia" w:eastAsiaTheme="minorEastAsia" w:hAnsiTheme="minorEastAsia" w:hint="eastAsia"/>
          <w:sz w:val="21"/>
          <w:lang w:eastAsia="zh-CN"/>
        </w:rPr>
        <w:t>语音控制指令，参考语音文档，后续统一处理；</w:t>
      </w:r>
    </w:p>
    <w:p w14:paraId="5BEB0FE8" w14:textId="77777777" w:rsidR="0053380C" w:rsidRDefault="006A0902">
      <w:pPr>
        <w:pStyle w:val="21"/>
        <w:keepLines w:val="0"/>
        <w:spacing w:before="240" w:after="60" w:line="240" w:lineRule="auto"/>
        <w:rPr>
          <w:rFonts w:eastAsia="微软雅黑" w:cs="Arial"/>
          <w:lang w:eastAsia="zh-CN"/>
        </w:rPr>
      </w:pPr>
      <w:bookmarkStart w:id="10" w:name="_Toc25334235"/>
      <w:bookmarkStart w:id="11" w:name="_Toc25323957"/>
      <w:bookmarkStart w:id="12" w:name="_Toc34903247"/>
      <w:r>
        <w:rPr>
          <w:rFonts w:eastAsia="微软雅黑" w:cs="Arial" w:hint="eastAsia"/>
          <w:lang w:eastAsia="zh-CN"/>
        </w:rPr>
        <w:lastRenderedPageBreak/>
        <w:t>功能说明</w:t>
      </w:r>
      <w:bookmarkEnd w:id="10"/>
      <w:bookmarkEnd w:id="11"/>
      <w:bookmarkEnd w:id="12"/>
    </w:p>
    <w:p w14:paraId="63CE3143" w14:textId="77777777" w:rsidR="0053380C" w:rsidRDefault="00650E48">
      <w:pPr>
        <w:pStyle w:val="31"/>
        <w:rPr>
          <w:rFonts w:eastAsiaTheme="minorEastAsia"/>
        </w:rPr>
      </w:pPr>
      <w:bookmarkStart w:id="13" w:name="_Toc34903248"/>
      <w:proofErr w:type="spellStart"/>
      <w:r>
        <w:rPr>
          <w:rFonts w:eastAsiaTheme="minorEastAsia" w:hint="eastAsia"/>
        </w:rPr>
        <w:t>蓝牙音乐入口</w:t>
      </w:r>
      <w:bookmarkEnd w:id="13"/>
      <w:proofErr w:type="spellEnd"/>
    </w:p>
    <w:p w14:paraId="7844CC73" w14:textId="77777777" w:rsidR="0053380C" w:rsidRDefault="00650E48">
      <w:pPr>
        <w:pStyle w:val="a8"/>
        <w:rPr>
          <w:rFonts w:eastAsiaTheme="minorEastAsia"/>
          <w:lang w:eastAsia="zh-CN"/>
        </w:rPr>
      </w:pPr>
      <w:r>
        <w:rPr>
          <w:rFonts w:eastAsiaTheme="minorEastAsia" w:hint="eastAsia"/>
          <w:noProof/>
          <w:lang w:eastAsia="zh-CN"/>
        </w:rPr>
        <w:drawing>
          <wp:inline distT="0" distB="0" distL="114300" distR="114300" wp14:anchorId="6BA1BBF1" wp14:editId="36B3ED5C">
            <wp:extent cx="4410075" cy="2066925"/>
            <wp:effectExtent l="0" t="0" r="9525" b="5715"/>
            <wp:docPr id="13" name="图片 13" descr="1581405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81405276(1)"/>
                    <pic:cNvPicPr>
                      <a:picLocks noChangeAspect="1"/>
                    </pic:cNvPicPr>
                  </pic:nvPicPr>
                  <pic:blipFill>
                    <a:blip r:embed="rId9"/>
                    <a:stretch>
                      <a:fillRect/>
                    </a:stretch>
                  </pic:blipFill>
                  <pic:spPr>
                    <a:xfrm>
                      <a:off x="0" y="0"/>
                      <a:ext cx="4410075" cy="2066925"/>
                    </a:xfrm>
                    <a:prstGeom prst="rect">
                      <a:avLst/>
                    </a:prstGeom>
                  </pic:spPr>
                </pic:pic>
              </a:graphicData>
            </a:graphic>
          </wp:inline>
        </w:drawing>
      </w:r>
    </w:p>
    <w:p w14:paraId="02645450" w14:textId="77777777" w:rsidR="0053380C" w:rsidRPr="006A0902" w:rsidRDefault="00650E48">
      <w:pPr>
        <w:pStyle w:val="a8"/>
        <w:rPr>
          <w:rFonts w:ascii="宋体" w:eastAsia="宋体" w:hAnsi="宋体"/>
          <w:sz w:val="21"/>
          <w:lang w:eastAsia="zh-CN"/>
        </w:rPr>
      </w:pPr>
      <w:r w:rsidRPr="006A0902">
        <w:rPr>
          <w:rFonts w:ascii="宋体" w:eastAsia="宋体" w:hAnsi="宋体" w:hint="eastAsia"/>
          <w:sz w:val="21"/>
          <w:lang w:eastAsia="zh-CN"/>
        </w:rPr>
        <w:t>从</w:t>
      </w:r>
      <w:r w:rsidR="00004557" w:rsidRPr="006A0902">
        <w:rPr>
          <w:rFonts w:ascii="宋体" w:eastAsia="宋体" w:hAnsi="宋体" w:hint="eastAsia"/>
          <w:sz w:val="21"/>
          <w:lang w:eastAsia="zh-CN"/>
        </w:rPr>
        <w:t>Launcher</w:t>
      </w:r>
      <w:r w:rsidRPr="006A0902">
        <w:rPr>
          <w:rFonts w:ascii="宋体" w:eastAsia="宋体" w:hAnsi="宋体" w:hint="eastAsia"/>
          <w:sz w:val="21"/>
          <w:lang w:eastAsia="zh-CN"/>
        </w:rPr>
        <w:t>多媒体进入蓝牙音乐tab页面</w:t>
      </w:r>
      <w:r w:rsidR="006A0902">
        <w:rPr>
          <w:rFonts w:ascii="宋体" w:eastAsia="宋体" w:hAnsi="宋体" w:hint="eastAsia"/>
          <w:sz w:val="21"/>
          <w:lang w:eastAsia="zh-CN"/>
        </w:rPr>
        <w:t>。</w:t>
      </w:r>
    </w:p>
    <w:p w14:paraId="5E033057" w14:textId="77777777" w:rsidR="0053380C" w:rsidRDefault="0053380C">
      <w:pPr>
        <w:pStyle w:val="a8"/>
        <w:rPr>
          <w:rFonts w:eastAsia="微软雅黑"/>
          <w:color w:val="FF0000"/>
          <w:lang w:eastAsia="zh-CN"/>
        </w:rPr>
      </w:pPr>
    </w:p>
    <w:p w14:paraId="3B626B0D" w14:textId="77777777" w:rsidR="0053380C" w:rsidRDefault="00650E48">
      <w:pPr>
        <w:pStyle w:val="31"/>
        <w:rPr>
          <w:rFonts w:eastAsia="微软雅黑"/>
        </w:rPr>
      </w:pPr>
      <w:bookmarkStart w:id="14" w:name="_Toc34903249"/>
      <w:proofErr w:type="spellStart"/>
      <w:r>
        <w:rPr>
          <w:rFonts w:eastAsia="微软雅黑" w:hint="eastAsia"/>
        </w:rPr>
        <w:t>蓝牙音乐</w:t>
      </w:r>
      <w:proofErr w:type="spellEnd"/>
      <w:r w:rsidR="003B605E">
        <w:rPr>
          <w:rFonts w:eastAsia="微软雅黑" w:hint="eastAsia"/>
          <w:lang w:eastAsia="zh-CN"/>
        </w:rPr>
        <w:t>播放列表</w:t>
      </w:r>
      <w:bookmarkEnd w:id="14"/>
    </w:p>
    <w:p w14:paraId="49B19C5A" w14:textId="77777777" w:rsidR="0028756F" w:rsidRDefault="00650E48">
      <w:pPr>
        <w:pStyle w:val="a8"/>
        <w:rPr>
          <w:rFonts w:ascii="宋体" w:eastAsia="宋体" w:hAnsi="宋体"/>
          <w:sz w:val="21"/>
          <w:lang w:eastAsia="zh-CN"/>
        </w:rPr>
      </w:pPr>
      <w:r w:rsidRPr="00004557">
        <w:rPr>
          <w:rFonts w:ascii="宋体" w:eastAsia="宋体" w:hAnsi="宋体" w:hint="eastAsia"/>
          <w:sz w:val="21"/>
          <w:lang w:eastAsia="zh-CN"/>
        </w:rPr>
        <w:t>车机能否读取手机端的播放列表，取决于手机的状况。</w:t>
      </w:r>
    </w:p>
    <w:p w14:paraId="3DC7FF3D" w14:textId="77777777" w:rsidR="0053380C" w:rsidRPr="00004557" w:rsidRDefault="00650E48">
      <w:pPr>
        <w:pStyle w:val="a8"/>
        <w:rPr>
          <w:rFonts w:ascii="宋体" w:eastAsia="宋体" w:hAnsi="宋体"/>
          <w:sz w:val="21"/>
          <w:lang w:eastAsia="zh-CN"/>
        </w:rPr>
      </w:pPr>
      <w:r w:rsidRPr="00004557">
        <w:rPr>
          <w:rFonts w:ascii="宋体" w:eastAsia="宋体" w:hAnsi="宋体" w:hint="eastAsia"/>
          <w:sz w:val="21"/>
          <w:lang w:eastAsia="zh-CN"/>
        </w:rPr>
        <w:t>当车机可以读取列表成功时，概况图如下：</w:t>
      </w:r>
    </w:p>
    <w:p w14:paraId="3C979922" w14:textId="77777777" w:rsidR="0053380C" w:rsidRDefault="0053380C">
      <w:pPr>
        <w:pStyle w:val="a8"/>
        <w:rPr>
          <w:rFonts w:eastAsia="宋体"/>
          <w:lang w:eastAsia="zh-CN"/>
        </w:rPr>
      </w:pPr>
    </w:p>
    <w:p w14:paraId="1EDA7C41" w14:textId="77777777" w:rsidR="006B5AAC" w:rsidRDefault="006B5AAC">
      <w:pPr>
        <w:pStyle w:val="a8"/>
        <w:rPr>
          <w:rFonts w:eastAsia="宋体"/>
          <w:lang w:eastAsia="zh-CN"/>
        </w:rPr>
      </w:pPr>
      <w:r w:rsidRPr="006B5AAC">
        <w:rPr>
          <w:rFonts w:eastAsia="宋体"/>
          <w:noProof/>
          <w:lang w:eastAsia="zh-CN"/>
        </w:rPr>
        <w:drawing>
          <wp:inline distT="0" distB="0" distL="0" distR="0" wp14:anchorId="2FA5AFF9" wp14:editId="025CBD3A">
            <wp:extent cx="6286500" cy="2495732"/>
            <wp:effectExtent l="0" t="0" r="0" b="0"/>
            <wp:docPr id="2" name="图片 2" descr="C:\Users\uidq2120\AppData\Local\Temp\1581752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idq2120\AppData\Local\Temp\158175271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495732"/>
                    </a:xfrm>
                    <a:prstGeom prst="rect">
                      <a:avLst/>
                    </a:prstGeom>
                    <a:noFill/>
                    <a:ln>
                      <a:noFill/>
                    </a:ln>
                  </pic:spPr>
                </pic:pic>
              </a:graphicData>
            </a:graphic>
          </wp:inline>
        </w:drawing>
      </w:r>
    </w:p>
    <w:p w14:paraId="3EDD875B" w14:textId="77777777" w:rsidR="0053380C" w:rsidRPr="0028756F" w:rsidRDefault="00650E48">
      <w:pPr>
        <w:pStyle w:val="a8"/>
        <w:rPr>
          <w:rFonts w:asciiTheme="minorEastAsia" w:eastAsiaTheme="minorEastAsia" w:hAnsiTheme="minorEastAsia"/>
          <w:sz w:val="21"/>
          <w:szCs w:val="21"/>
          <w:lang w:eastAsia="zh-CN"/>
        </w:rPr>
      </w:pPr>
      <w:r w:rsidRPr="0028756F">
        <w:rPr>
          <w:rFonts w:asciiTheme="minorEastAsia" w:eastAsiaTheme="minorEastAsia" w:hAnsiTheme="minorEastAsia" w:hint="eastAsia"/>
          <w:sz w:val="21"/>
          <w:szCs w:val="21"/>
          <w:lang w:eastAsia="zh-CN"/>
        </w:rPr>
        <w:t>将设备名称做成一个下</w:t>
      </w:r>
      <w:r w:rsidR="00004557" w:rsidRPr="0028756F">
        <w:rPr>
          <w:rFonts w:asciiTheme="minorEastAsia" w:eastAsiaTheme="minorEastAsia" w:hAnsiTheme="minorEastAsia" w:hint="eastAsia"/>
          <w:sz w:val="21"/>
          <w:szCs w:val="21"/>
          <w:lang w:eastAsia="zh-CN"/>
        </w:rPr>
        <w:t>拉列表选择框，点击弹出下拉列表，快速切换设备，不需要进蓝牙设置</w:t>
      </w:r>
      <w:r w:rsidRPr="0028756F">
        <w:rPr>
          <w:rFonts w:asciiTheme="minorEastAsia" w:eastAsiaTheme="minorEastAsia" w:hAnsiTheme="minorEastAsia" w:hint="eastAsia"/>
          <w:sz w:val="21"/>
          <w:szCs w:val="21"/>
          <w:lang w:eastAsia="zh-CN"/>
        </w:rPr>
        <w:t>切换设备。</w:t>
      </w:r>
    </w:p>
    <w:p w14:paraId="539E7B4F" w14:textId="77777777" w:rsidR="0053380C" w:rsidRDefault="00650E48">
      <w:pPr>
        <w:pStyle w:val="a8"/>
        <w:rPr>
          <w:rFonts w:asciiTheme="minorEastAsia" w:eastAsiaTheme="minorEastAsia" w:hAnsiTheme="minorEastAsia"/>
          <w:sz w:val="21"/>
          <w:szCs w:val="21"/>
          <w:lang w:eastAsia="zh-CN"/>
        </w:rPr>
      </w:pPr>
      <w:r w:rsidRPr="0028756F">
        <w:rPr>
          <w:rFonts w:asciiTheme="minorEastAsia" w:eastAsiaTheme="minorEastAsia" w:hAnsiTheme="minorEastAsia" w:hint="eastAsia"/>
          <w:sz w:val="21"/>
          <w:szCs w:val="21"/>
          <w:lang w:eastAsia="zh-CN"/>
        </w:rPr>
        <w:t>点</w:t>
      </w:r>
      <w:r w:rsidR="006B5AAC">
        <w:rPr>
          <w:rFonts w:asciiTheme="minorEastAsia" w:eastAsiaTheme="minorEastAsia" w:hAnsiTheme="minorEastAsia" w:hint="eastAsia"/>
          <w:sz w:val="21"/>
          <w:szCs w:val="21"/>
          <w:lang w:eastAsia="zh-CN"/>
        </w:rPr>
        <w:t>蓝牙设置</w:t>
      </w:r>
      <w:r w:rsidRPr="0028756F">
        <w:rPr>
          <w:rFonts w:asciiTheme="minorEastAsia" w:eastAsiaTheme="minorEastAsia" w:hAnsiTheme="minorEastAsia" w:hint="eastAsia"/>
          <w:sz w:val="21"/>
          <w:szCs w:val="21"/>
          <w:lang w:eastAsia="zh-CN"/>
        </w:rPr>
        <w:t>快速跳转到蓝牙设置项界面。</w:t>
      </w:r>
    </w:p>
    <w:p w14:paraId="01ED69F5" w14:textId="77777777" w:rsidR="003B605E" w:rsidRDefault="003B605E">
      <w:pPr>
        <w:pStyle w:val="a8"/>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lastRenderedPageBreak/>
        <w:t>歌曲列表包含文件夹时，文件夹置顶显示。</w:t>
      </w:r>
    </w:p>
    <w:p w14:paraId="0C0690D5" w14:textId="77777777" w:rsidR="003B605E" w:rsidRPr="003B605E" w:rsidRDefault="003B605E" w:rsidP="003B605E">
      <w:pPr>
        <w:pStyle w:val="a8"/>
        <w:rPr>
          <w:rFonts w:eastAsia="宋体"/>
          <w:sz w:val="21"/>
          <w:szCs w:val="21"/>
          <w:lang w:eastAsia="zh-CN"/>
        </w:rPr>
      </w:pPr>
      <w:r w:rsidRPr="003B605E">
        <w:rPr>
          <w:rFonts w:eastAsia="宋体" w:hint="eastAsia"/>
          <w:sz w:val="21"/>
          <w:szCs w:val="21"/>
          <w:lang w:eastAsia="zh-CN"/>
        </w:rPr>
        <w:t>文件不可用</w:t>
      </w:r>
      <w:r w:rsidRPr="003B605E">
        <w:rPr>
          <w:rFonts w:eastAsia="宋体" w:hint="eastAsia"/>
          <w:sz w:val="21"/>
          <w:szCs w:val="21"/>
          <w:lang w:eastAsia="zh-CN"/>
        </w:rPr>
        <w:t xml:space="preserve"> </w:t>
      </w:r>
      <w:r>
        <w:rPr>
          <w:rFonts w:eastAsia="宋体" w:hint="eastAsia"/>
          <w:sz w:val="21"/>
          <w:szCs w:val="21"/>
          <w:lang w:eastAsia="zh-CN"/>
        </w:rPr>
        <w:t>时有</w:t>
      </w:r>
      <w:r w:rsidRPr="003B605E">
        <w:rPr>
          <w:rFonts w:eastAsia="宋体" w:hint="eastAsia"/>
          <w:sz w:val="21"/>
          <w:szCs w:val="21"/>
          <w:lang w:eastAsia="zh-CN"/>
        </w:rPr>
        <w:t>toast</w:t>
      </w:r>
      <w:r w:rsidRPr="003B605E">
        <w:rPr>
          <w:rFonts w:eastAsia="宋体" w:hint="eastAsia"/>
          <w:sz w:val="21"/>
          <w:szCs w:val="21"/>
          <w:lang w:eastAsia="zh-CN"/>
        </w:rPr>
        <w:t>提示</w:t>
      </w:r>
      <w:r>
        <w:rPr>
          <w:rFonts w:eastAsia="宋体" w:hint="eastAsia"/>
          <w:sz w:val="21"/>
          <w:szCs w:val="21"/>
          <w:lang w:eastAsia="zh-CN"/>
        </w:rPr>
        <w:t>，显示</w:t>
      </w:r>
      <w:r>
        <w:rPr>
          <w:rFonts w:eastAsia="宋体" w:hint="eastAsia"/>
          <w:sz w:val="21"/>
          <w:szCs w:val="21"/>
          <w:lang w:eastAsia="zh-CN"/>
        </w:rPr>
        <w:t>3s</w:t>
      </w:r>
      <w:r>
        <w:rPr>
          <w:rFonts w:eastAsia="宋体" w:hint="eastAsia"/>
          <w:sz w:val="21"/>
          <w:szCs w:val="21"/>
          <w:lang w:eastAsia="zh-CN"/>
        </w:rPr>
        <w:t>，提示内容</w:t>
      </w:r>
      <w:r w:rsidRPr="003B605E">
        <w:rPr>
          <w:rFonts w:eastAsia="宋体" w:hint="eastAsia"/>
          <w:sz w:val="21"/>
          <w:szCs w:val="21"/>
          <w:lang w:eastAsia="zh-CN"/>
        </w:rPr>
        <w:t>见</w:t>
      </w:r>
      <w:r w:rsidRPr="003B605E">
        <w:rPr>
          <w:rFonts w:eastAsia="宋体" w:hint="eastAsia"/>
          <w:sz w:val="21"/>
          <w:szCs w:val="21"/>
          <w:lang w:eastAsia="zh-CN"/>
        </w:rPr>
        <w:t>UE</w:t>
      </w:r>
      <w:r>
        <w:rPr>
          <w:rFonts w:eastAsia="宋体" w:hint="eastAsia"/>
          <w:sz w:val="21"/>
          <w:szCs w:val="21"/>
          <w:lang w:eastAsia="zh-CN"/>
        </w:rPr>
        <w:t>说明。</w:t>
      </w:r>
    </w:p>
    <w:p w14:paraId="72EEF107" w14:textId="77777777" w:rsidR="0053380C" w:rsidRPr="0028756F" w:rsidRDefault="0053380C">
      <w:pPr>
        <w:pStyle w:val="a8"/>
        <w:rPr>
          <w:sz w:val="21"/>
          <w:szCs w:val="21"/>
          <w:lang w:eastAsia="zh-CN"/>
        </w:rPr>
      </w:pPr>
    </w:p>
    <w:p w14:paraId="53A18C79" w14:textId="77777777" w:rsidR="0053380C" w:rsidRPr="0028756F" w:rsidRDefault="00650E48">
      <w:pPr>
        <w:pStyle w:val="a8"/>
        <w:rPr>
          <w:rFonts w:asciiTheme="minorEastAsia" w:eastAsiaTheme="minorEastAsia" w:hAnsiTheme="minorEastAsia"/>
          <w:sz w:val="21"/>
          <w:szCs w:val="21"/>
          <w:lang w:eastAsia="zh-CN"/>
        </w:rPr>
      </w:pPr>
      <w:r w:rsidRPr="0028756F">
        <w:rPr>
          <w:rFonts w:asciiTheme="minorEastAsia" w:eastAsiaTheme="minorEastAsia" w:hAnsiTheme="minorEastAsia" w:hint="eastAsia"/>
          <w:sz w:val="21"/>
          <w:szCs w:val="21"/>
          <w:lang w:eastAsia="zh-CN"/>
        </w:rPr>
        <w:t>当车机无法读取播放列表时，概况图如下：</w:t>
      </w:r>
    </w:p>
    <w:p w14:paraId="7796E116" w14:textId="77777777" w:rsidR="0053380C" w:rsidRPr="0028756F" w:rsidRDefault="00650E48">
      <w:pPr>
        <w:pStyle w:val="a8"/>
        <w:rPr>
          <w:rFonts w:eastAsia="微软雅黑"/>
          <w:sz w:val="21"/>
          <w:szCs w:val="21"/>
          <w:lang w:eastAsia="zh-CN"/>
        </w:rPr>
      </w:pPr>
      <w:r w:rsidRPr="0028756F">
        <w:rPr>
          <w:rFonts w:eastAsia="微软雅黑" w:hint="eastAsia"/>
          <w:noProof/>
          <w:sz w:val="21"/>
          <w:szCs w:val="21"/>
          <w:lang w:eastAsia="zh-CN"/>
        </w:rPr>
        <w:drawing>
          <wp:inline distT="0" distB="0" distL="114300" distR="114300" wp14:anchorId="3AD3FE69" wp14:editId="71D3DFA8">
            <wp:extent cx="4429125" cy="2114550"/>
            <wp:effectExtent l="0" t="0" r="5715" b="3810"/>
            <wp:docPr id="7" name="图片 7" descr="1581404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1404771(1)"/>
                    <pic:cNvPicPr>
                      <a:picLocks noChangeAspect="1"/>
                    </pic:cNvPicPr>
                  </pic:nvPicPr>
                  <pic:blipFill>
                    <a:blip r:embed="rId11"/>
                    <a:stretch>
                      <a:fillRect/>
                    </a:stretch>
                  </pic:blipFill>
                  <pic:spPr>
                    <a:xfrm>
                      <a:off x="0" y="0"/>
                      <a:ext cx="4429125" cy="2114550"/>
                    </a:xfrm>
                    <a:prstGeom prst="rect">
                      <a:avLst/>
                    </a:prstGeom>
                  </pic:spPr>
                </pic:pic>
              </a:graphicData>
            </a:graphic>
          </wp:inline>
        </w:drawing>
      </w:r>
    </w:p>
    <w:p w14:paraId="7245EEBE" w14:textId="77777777" w:rsidR="0053380C" w:rsidRPr="0028756F" w:rsidRDefault="0053380C">
      <w:pPr>
        <w:pStyle w:val="a8"/>
        <w:rPr>
          <w:sz w:val="21"/>
          <w:szCs w:val="21"/>
        </w:rPr>
      </w:pPr>
    </w:p>
    <w:p w14:paraId="7FE4E2A2" w14:textId="77777777" w:rsidR="0053380C" w:rsidRPr="0028756F" w:rsidRDefault="00650E48">
      <w:pPr>
        <w:pStyle w:val="af6"/>
        <w:rPr>
          <w:sz w:val="21"/>
          <w:szCs w:val="21"/>
        </w:rPr>
      </w:pPr>
      <w:r w:rsidRPr="0028756F">
        <w:rPr>
          <w:rFonts w:hint="eastAsia"/>
          <w:sz w:val="21"/>
          <w:szCs w:val="21"/>
        </w:rPr>
        <w:t>播放模式切换：手机播放器支持</w:t>
      </w:r>
      <w:r w:rsidR="00FC17C2">
        <w:rPr>
          <w:rFonts w:hint="eastAsia"/>
          <w:sz w:val="21"/>
          <w:szCs w:val="21"/>
        </w:rPr>
        <w:t>播放列表，点击时依次切换顺序播放</w:t>
      </w:r>
      <w:r w:rsidR="00FC17C2">
        <w:rPr>
          <w:rFonts w:hint="eastAsia"/>
          <w:sz w:val="21"/>
          <w:szCs w:val="21"/>
        </w:rPr>
        <w:t>/</w:t>
      </w:r>
      <w:r w:rsidR="00FC17C2">
        <w:rPr>
          <w:rFonts w:hint="eastAsia"/>
          <w:sz w:val="21"/>
          <w:szCs w:val="21"/>
        </w:rPr>
        <w:t>随机播放</w:t>
      </w:r>
      <w:r w:rsidR="00FC17C2">
        <w:rPr>
          <w:rFonts w:hint="eastAsia"/>
          <w:sz w:val="21"/>
          <w:szCs w:val="21"/>
        </w:rPr>
        <w:t>/</w:t>
      </w:r>
      <w:r w:rsidR="00FC17C2">
        <w:rPr>
          <w:rFonts w:hint="eastAsia"/>
          <w:sz w:val="21"/>
          <w:szCs w:val="21"/>
        </w:rPr>
        <w:t>单曲循环三种模式，否则该按钮置灰不可操作</w:t>
      </w:r>
      <w:r w:rsidRPr="0028756F">
        <w:rPr>
          <w:rFonts w:hint="eastAsia"/>
          <w:sz w:val="21"/>
          <w:szCs w:val="21"/>
        </w:rPr>
        <w:t>；</w:t>
      </w:r>
    </w:p>
    <w:p w14:paraId="0AD76B8C" w14:textId="77777777" w:rsidR="0053380C" w:rsidRPr="0028756F" w:rsidRDefault="00650E48">
      <w:pPr>
        <w:pStyle w:val="a8"/>
        <w:rPr>
          <w:rFonts w:eastAsia="宋体"/>
          <w:sz w:val="21"/>
          <w:szCs w:val="21"/>
          <w:lang w:eastAsia="zh-CN"/>
        </w:rPr>
      </w:pPr>
      <w:r w:rsidRPr="0028756F">
        <w:rPr>
          <w:rFonts w:eastAsia="宋体" w:hint="eastAsia"/>
          <w:sz w:val="21"/>
          <w:szCs w:val="21"/>
          <w:lang w:eastAsia="zh-CN"/>
        </w:rPr>
        <w:t>音乐列表：如果支持显示列表，用户可以查看播放列表并点击歌曲，否则灰色当前播放的歌曲名，并提示“当前无法获取播放列表”。</w:t>
      </w:r>
    </w:p>
    <w:p w14:paraId="054595BB" w14:textId="77777777" w:rsidR="0053380C" w:rsidRPr="003B605E" w:rsidRDefault="0053380C">
      <w:pPr>
        <w:pStyle w:val="a8"/>
        <w:rPr>
          <w:rFonts w:eastAsia="宋体"/>
          <w:sz w:val="21"/>
          <w:szCs w:val="21"/>
          <w:lang w:eastAsia="zh-CN"/>
        </w:rPr>
      </w:pPr>
    </w:p>
    <w:p w14:paraId="598DDF6E" w14:textId="77777777" w:rsidR="0053380C" w:rsidRPr="003B605E" w:rsidRDefault="00650E48">
      <w:pPr>
        <w:pStyle w:val="a8"/>
        <w:rPr>
          <w:rFonts w:eastAsia="宋体"/>
          <w:sz w:val="21"/>
          <w:szCs w:val="21"/>
          <w:lang w:eastAsia="zh-CN"/>
        </w:rPr>
      </w:pPr>
      <w:r w:rsidRPr="003B605E">
        <w:rPr>
          <w:rFonts w:eastAsia="宋体"/>
          <w:sz w:val="21"/>
          <w:szCs w:val="21"/>
          <w:lang w:eastAsia="zh-CN"/>
        </w:rPr>
        <w:t>27</w:t>
      </w:r>
      <w:r w:rsidRPr="003B605E">
        <w:rPr>
          <w:rFonts w:eastAsia="宋体" w:hint="eastAsia"/>
          <w:sz w:val="21"/>
          <w:szCs w:val="21"/>
          <w:lang w:eastAsia="zh-CN"/>
        </w:rPr>
        <w:t>寸大屏和其他项目差异见</w:t>
      </w:r>
      <w:r w:rsidRPr="003B605E">
        <w:rPr>
          <w:rFonts w:eastAsia="宋体" w:hint="eastAsia"/>
          <w:sz w:val="21"/>
          <w:szCs w:val="21"/>
          <w:lang w:eastAsia="zh-CN"/>
        </w:rPr>
        <w:t>UE</w:t>
      </w:r>
      <w:r w:rsidRPr="003B605E">
        <w:rPr>
          <w:rFonts w:eastAsia="宋体" w:hint="eastAsia"/>
          <w:sz w:val="21"/>
          <w:szCs w:val="21"/>
          <w:lang w:eastAsia="zh-CN"/>
        </w:rPr>
        <w:t>图。</w:t>
      </w:r>
    </w:p>
    <w:p w14:paraId="32C15727" w14:textId="77777777" w:rsidR="0053380C" w:rsidRPr="003B605E" w:rsidRDefault="0053380C">
      <w:pPr>
        <w:pStyle w:val="a8"/>
        <w:rPr>
          <w:rFonts w:eastAsia="宋体"/>
          <w:sz w:val="21"/>
          <w:szCs w:val="21"/>
          <w:lang w:eastAsia="zh-CN"/>
        </w:rPr>
      </w:pPr>
    </w:p>
    <w:p w14:paraId="3E3944FD" w14:textId="77777777" w:rsidR="0053380C" w:rsidRDefault="00650E48">
      <w:pPr>
        <w:pStyle w:val="31"/>
      </w:pPr>
      <w:bookmarkStart w:id="15" w:name="_Toc34903250"/>
      <w:proofErr w:type="spellStart"/>
      <w:r>
        <w:rPr>
          <w:rFonts w:eastAsiaTheme="minorEastAsia" w:hint="eastAsia"/>
        </w:rPr>
        <w:lastRenderedPageBreak/>
        <w:t>跳转逻辑</w:t>
      </w:r>
      <w:bookmarkEnd w:id="15"/>
      <w:proofErr w:type="spellEnd"/>
    </w:p>
    <w:p w14:paraId="3618853D" w14:textId="77777777" w:rsidR="0053380C" w:rsidRDefault="00FC17C2">
      <w:pPr>
        <w:pStyle w:val="a8"/>
      </w:pPr>
      <w:r>
        <w:object w:dxaOrig="14775" w:dyaOrig="9360" w14:anchorId="68381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15pt;height:313.8pt" o:ole="">
            <v:imagedata r:id="rId12" o:title=""/>
          </v:shape>
          <o:OLEObject Type="Embed" ProgID="Visio.Drawing.15" ShapeID="_x0000_i1025" DrawAspect="Content" ObjectID="_1649684125" r:id="rId13"/>
        </w:object>
      </w:r>
    </w:p>
    <w:p w14:paraId="65BC3B24" w14:textId="77777777" w:rsidR="0053380C" w:rsidRDefault="0053380C">
      <w:pPr>
        <w:pStyle w:val="a8"/>
      </w:pPr>
    </w:p>
    <w:p w14:paraId="0135C6F3" w14:textId="77777777" w:rsidR="0053380C" w:rsidRPr="0028756F" w:rsidRDefault="00650E48" w:rsidP="009B26FB">
      <w:pPr>
        <w:pStyle w:val="af6"/>
        <w:rPr>
          <w:sz w:val="21"/>
          <w:szCs w:val="21"/>
        </w:rPr>
      </w:pPr>
      <w:r w:rsidRPr="0028756F">
        <w:rPr>
          <w:sz w:val="21"/>
          <w:szCs w:val="21"/>
        </w:rPr>
        <w:t>注</w:t>
      </w:r>
      <w:r w:rsidRPr="0028756F">
        <w:rPr>
          <w:sz w:val="21"/>
          <w:szCs w:val="21"/>
        </w:rPr>
        <w:t>1</w:t>
      </w:r>
      <w:r w:rsidRPr="0028756F">
        <w:rPr>
          <w:sz w:val="21"/>
          <w:szCs w:val="21"/>
        </w:rPr>
        <w:t>：</w:t>
      </w:r>
      <w:r w:rsidRPr="0028756F">
        <w:rPr>
          <w:sz w:val="21"/>
          <w:szCs w:val="21"/>
        </w:rPr>
        <w:t>LinkLoss</w:t>
      </w:r>
      <w:r w:rsidRPr="0028756F">
        <w:rPr>
          <w:sz w:val="21"/>
          <w:szCs w:val="21"/>
        </w:rPr>
        <w:t>，</w:t>
      </w:r>
      <w:r w:rsidRPr="0028756F">
        <w:rPr>
          <w:rFonts w:hint="eastAsia"/>
          <w:sz w:val="21"/>
          <w:szCs w:val="21"/>
        </w:rPr>
        <w:t>30min</w:t>
      </w:r>
    </w:p>
    <w:p w14:paraId="071DF6DA" w14:textId="2E72DF8C" w:rsidR="0053380C" w:rsidRPr="0028756F" w:rsidRDefault="00650E48" w:rsidP="009B26FB">
      <w:pPr>
        <w:pStyle w:val="af6"/>
        <w:rPr>
          <w:rFonts w:hint="eastAsia"/>
          <w:sz w:val="21"/>
          <w:szCs w:val="21"/>
        </w:rPr>
      </w:pPr>
      <w:r w:rsidRPr="007A6770">
        <w:rPr>
          <w:sz w:val="21"/>
          <w:szCs w:val="21"/>
          <w:highlight w:val="yellow"/>
        </w:rPr>
        <w:t>如重连成功，如此时还停留在蓝牙音乐界</w:t>
      </w:r>
      <w:r w:rsidR="00004557" w:rsidRPr="007A6770">
        <w:rPr>
          <w:sz w:val="21"/>
          <w:szCs w:val="21"/>
          <w:highlight w:val="yellow"/>
        </w:rPr>
        <w:t>面，则自动继续播放。</w:t>
      </w:r>
      <w:r w:rsidR="005A4E76" w:rsidRPr="007A6770">
        <w:rPr>
          <w:rFonts w:hint="eastAsia"/>
          <w:highlight w:val="yellow"/>
        </w:rPr>
        <w:t>蓝牙音乐断开，音</w:t>
      </w:r>
      <w:proofErr w:type="gramStart"/>
      <w:r w:rsidR="005A4E76" w:rsidRPr="007A6770">
        <w:rPr>
          <w:rFonts w:hint="eastAsia"/>
          <w:highlight w:val="yellow"/>
        </w:rPr>
        <w:t>源恢复</w:t>
      </w:r>
      <w:proofErr w:type="gramEnd"/>
      <w:r w:rsidR="005A4E76" w:rsidRPr="007A6770">
        <w:rPr>
          <w:rFonts w:hint="eastAsia"/>
          <w:highlight w:val="yellow"/>
        </w:rPr>
        <w:t>到默认音源，没有</w:t>
      </w:r>
      <w:r w:rsidR="005A4E76" w:rsidRPr="007A6770">
        <w:rPr>
          <w:rFonts w:hint="eastAsia"/>
          <w:highlight w:val="yellow"/>
        </w:rPr>
        <w:t>toast</w:t>
      </w:r>
      <w:r w:rsidR="005A4E76" w:rsidRPr="007A6770">
        <w:rPr>
          <w:rFonts w:hint="eastAsia"/>
          <w:highlight w:val="yellow"/>
        </w:rPr>
        <w:t>提示，只有</w:t>
      </w:r>
      <w:proofErr w:type="gramStart"/>
      <w:r w:rsidR="005A4E76" w:rsidRPr="007A6770">
        <w:rPr>
          <w:rFonts w:hint="eastAsia"/>
          <w:highlight w:val="yellow"/>
        </w:rPr>
        <w:t>蓝牙音乐</w:t>
      </w:r>
      <w:proofErr w:type="gramEnd"/>
      <w:r w:rsidR="005A4E76" w:rsidRPr="007A6770">
        <w:rPr>
          <w:rFonts w:hint="eastAsia"/>
          <w:highlight w:val="yellow"/>
        </w:rPr>
        <w:t>界面，会</w:t>
      </w:r>
      <w:proofErr w:type="gramStart"/>
      <w:r w:rsidR="005A4E76" w:rsidRPr="007A6770">
        <w:rPr>
          <w:rFonts w:hint="eastAsia"/>
          <w:highlight w:val="yellow"/>
        </w:rPr>
        <w:t>显示蓝牙未</w:t>
      </w:r>
      <w:proofErr w:type="gramEnd"/>
      <w:r w:rsidR="005A4E76" w:rsidRPr="007A6770">
        <w:rPr>
          <w:rFonts w:hint="eastAsia"/>
          <w:highlight w:val="yellow"/>
        </w:rPr>
        <w:t>连接的界面</w:t>
      </w:r>
      <w:r w:rsidR="005A4E76" w:rsidRPr="007A6770">
        <w:rPr>
          <w:rFonts w:hint="eastAsia"/>
          <w:highlight w:val="yellow"/>
        </w:rPr>
        <w:t>。</w:t>
      </w:r>
    </w:p>
    <w:p w14:paraId="2393C0DF" w14:textId="77777777" w:rsidR="0053380C" w:rsidRPr="0028756F" w:rsidRDefault="00650E48" w:rsidP="009B26FB">
      <w:pPr>
        <w:pStyle w:val="af6"/>
        <w:rPr>
          <w:sz w:val="21"/>
          <w:szCs w:val="21"/>
        </w:rPr>
      </w:pPr>
      <w:r w:rsidRPr="0028756F">
        <w:rPr>
          <w:sz w:val="21"/>
          <w:szCs w:val="21"/>
        </w:rPr>
        <w:t>2</w:t>
      </w:r>
      <w:r w:rsidRPr="0028756F">
        <w:rPr>
          <w:sz w:val="21"/>
          <w:szCs w:val="21"/>
        </w:rPr>
        <w:t>：点击主页图标进入蓝牙音乐，</w:t>
      </w:r>
      <w:proofErr w:type="gramStart"/>
      <w:r w:rsidRPr="0028756F">
        <w:rPr>
          <w:sz w:val="21"/>
          <w:szCs w:val="21"/>
        </w:rPr>
        <w:t>蓝牙连接</w:t>
      </w:r>
      <w:proofErr w:type="gramEnd"/>
      <w:r w:rsidRPr="0028756F">
        <w:rPr>
          <w:sz w:val="21"/>
          <w:szCs w:val="21"/>
        </w:rPr>
        <w:t>手机后，自动进入播放。</w:t>
      </w:r>
      <w:bookmarkStart w:id="16" w:name="_GoBack"/>
      <w:bookmarkEnd w:id="16"/>
    </w:p>
    <w:p w14:paraId="765AE86A" w14:textId="77777777" w:rsidR="0053380C" w:rsidRDefault="0053380C">
      <w:pPr>
        <w:pStyle w:val="a8"/>
        <w:rPr>
          <w:lang w:eastAsia="zh-CN"/>
        </w:rPr>
      </w:pPr>
    </w:p>
    <w:p w14:paraId="189311F3" w14:textId="77777777" w:rsidR="0053380C" w:rsidRPr="009B26FB" w:rsidRDefault="00650E48" w:rsidP="009B26FB">
      <w:pPr>
        <w:pStyle w:val="31"/>
      </w:pPr>
      <w:bookmarkStart w:id="17" w:name="_Toc34903251"/>
      <w:proofErr w:type="spellStart"/>
      <w:r>
        <w:rPr>
          <w:rFonts w:eastAsiaTheme="minorEastAsia" w:hint="eastAsia"/>
        </w:rPr>
        <w:t>连接断开</w:t>
      </w:r>
      <w:bookmarkEnd w:id="17"/>
      <w:proofErr w:type="spellEnd"/>
    </w:p>
    <w:p w14:paraId="5D2454A4" w14:textId="77777777" w:rsidR="00C04667" w:rsidRPr="0028756F" w:rsidRDefault="00C04667" w:rsidP="00C04667">
      <w:pPr>
        <w:pStyle w:val="a8"/>
        <w:rPr>
          <w:rFonts w:eastAsia="宋体"/>
          <w:sz w:val="21"/>
          <w:szCs w:val="21"/>
          <w:lang w:eastAsia="zh-CN"/>
        </w:rPr>
      </w:pPr>
      <w:r w:rsidRPr="0028756F">
        <w:rPr>
          <w:rFonts w:eastAsia="宋体" w:hint="eastAsia"/>
          <w:sz w:val="21"/>
          <w:szCs w:val="21"/>
          <w:lang w:eastAsia="zh-CN"/>
        </w:rPr>
        <w:t>蓝牙音乐未连接：</w:t>
      </w:r>
      <w:r>
        <w:rPr>
          <w:rFonts w:eastAsia="宋体" w:hint="eastAsia"/>
          <w:sz w:val="21"/>
          <w:szCs w:val="21"/>
          <w:lang w:eastAsia="zh-CN"/>
        </w:rPr>
        <w:t>如果没有连接蓝牙媒体设备，提示连接蓝牙音源。</w:t>
      </w:r>
    </w:p>
    <w:p w14:paraId="55D00EB7" w14:textId="77777777" w:rsidR="00C04667" w:rsidRPr="0028756F" w:rsidRDefault="00C04667" w:rsidP="00C04667">
      <w:pPr>
        <w:pStyle w:val="a8"/>
        <w:rPr>
          <w:sz w:val="21"/>
          <w:szCs w:val="21"/>
          <w:lang w:eastAsia="zh-CN"/>
        </w:rPr>
      </w:pPr>
      <w:r w:rsidRPr="0028756F">
        <w:rPr>
          <w:noProof/>
          <w:sz w:val="21"/>
          <w:szCs w:val="21"/>
          <w:lang w:eastAsia="zh-CN"/>
        </w:rPr>
        <w:lastRenderedPageBreak/>
        <w:drawing>
          <wp:inline distT="0" distB="0" distL="114300" distR="114300" wp14:anchorId="4A860ED2" wp14:editId="13F37DA3">
            <wp:extent cx="4467225" cy="2047875"/>
            <wp:effectExtent l="0" t="0" r="13335" b="9525"/>
            <wp:docPr id="10" name="图片 10" descr="1581404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1404874(1)"/>
                    <pic:cNvPicPr>
                      <a:picLocks noChangeAspect="1"/>
                    </pic:cNvPicPr>
                  </pic:nvPicPr>
                  <pic:blipFill>
                    <a:blip r:embed="rId14"/>
                    <a:stretch>
                      <a:fillRect/>
                    </a:stretch>
                  </pic:blipFill>
                  <pic:spPr>
                    <a:xfrm>
                      <a:off x="0" y="0"/>
                      <a:ext cx="4467225" cy="2047875"/>
                    </a:xfrm>
                    <a:prstGeom prst="rect">
                      <a:avLst/>
                    </a:prstGeom>
                  </pic:spPr>
                </pic:pic>
              </a:graphicData>
            </a:graphic>
          </wp:inline>
        </w:drawing>
      </w:r>
    </w:p>
    <w:p w14:paraId="29D154FA" w14:textId="77777777" w:rsidR="00C04667" w:rsidRPr="0028756F" w:rsidRDefault="00C04667" w:rsidP="00C04667">
      <w:pPr>
        <w:pStyle w:val="a8"/>
        <w:rPr>
          <w:sz w:val="21"/>
          <w:szCs w:val="21"/>
        </w:rPr>
      </w:pPr>
    </w:p>
    <w:p w14:paraId="5EB5D422" w14:textId="77777777" w:rsidR="00FB29FE" w:rsidRPr="0028756F" w:rsidRDefault="00650E48">
      <w:pPr>
        <w:pStyle w:val="a8"/>
        <w:rPr>
          <w:rFonts w:eastAsia="宋体"/>
          <w:sz w:val="21"/>
          <w:szCs w:val="21"/>
          <w:lang w:eastAsia="zh-CN"/>
        </w:rPr>
      </w:pPr>
      <w:r w:rsidRPr="0028756F">
        <w:rPr>
          <w:rFonts w:eastAsia="宋体" w:hint="eastAsia"/>
          <w:sz w:val="21"/>
          <w:szCs w:val="21"/>
          <w:lang w:eastAsia="zh-CN"/>
        </w:rPr>
        <w:t>蓝牙连接断开</w:t>
      </w:r>
      <w:r w:rsidR="00004557" w:rsidRPr="0028756F">
        <w:rPr>
          <w:rFonts w:eastAsia="宋体" w:hint="eastAsia"/>
          <w:sz w:val="21"/>
          <w:szCs w:val="21"/>
          <w:lang w:eastAsia="zh-CN"/>
        </w:rPr>
        <w:t>：</w:t>
      </w:r>
      <w:r w:rsidR="004D22D0">
        <w:rPr>
          <w:rFonts w:eastAsia="宋体" w:hint="eastAsia"/>
          <w:sz w:val="21"/>
          <w:szCs w:val="21"/>
          <w:lang w:eastAsia="zh-CN"/>
        </w:rPr>
        <w:t>如果在蓝牙音乐界面连接</w:t>
      </w:r>
      <w:r w:rsidR="00FB0809">
        <w:rPr>
          <w:rFonts w:eastAsia="宋体" w:hint="eastAsia"/>
          <w:sz w:val="21"/>
          <w:szCs w:val="21"/>
          <w:lang w:eastAsia="zh-CN"/>
        </w:rPr>
        <w:t>断开</w:t>
      </w:r>
      <w:r w:rsidR="004D22D0">
        <w:rPr>
          <w:rFonts w:eastAsia="宋体" w:hint="eastAsia"/>
          <w:sz w:val="21"/>
          <w:szCs w:val="21"/>
          <w:lang w:eastAsia="zh-CN"/>
        </w:rPr>
        <w:t>，界面</w:t>
      </w:r>
      <w:r w:rsidR="009033BC">
        <w:rPr>
          <w:rFonts w:eastAsia="宋体" w:hint="eastAsia"/>
          <w:sz w:val="21"/>
          <w:szCs w:val="21"/>
          <w:lang w:eastAsia="zh-CN"/>
        </w:rPr>
        <w:t>提示蓝牙连接已断开</w:t>
      </w:r>
      <w:r w:rsidR="00FB0809">
        <w:rPr>
          <w:rFonts w:eastAsia="宋体" w:hint="eastAsia"/>
          <w:sz w:val="21"/>
          <w:szCs w:val="21"/>
          <w:lang w:eastAsia="zh-CN"/>
        </w:rPr>
        <w:t>。</w:t>
      </w:r>
    </w:p>
    <w:p w14:paraId="009809FA" w14:textId="77777777" w:rsidR="0053380C" w:rsidRPr="0028756F" w:rsidRDefault="00650E48">
      <w:pPr>
        <w:pStyle w:val="a8"/>
        <w:rPr>
          <w:sz w:val="21"/>
          <w:szCs w:val="21"/>
          <w:lang w:eastAsia="zh-CN"/>
        </w:rPr>
      </w:pPr>
      <w:r w:rsidRPr="0028756F">
        <w:rPr>
          <w:noProof/>
          <w:sz w:val="21"/>
          <w:szCs w:val="21"/>
          <w:lang w:eastAsia="zh-CN"/>
        </w:rPr>
        <w:drawing>
          <wp:inline distT="0" distB="0" distL="114300" distR="114300" wp14:anchorId="7F27868A" wp14:editId="2A616268">
            <wp:extent cx="4457700" cy="2352675"/>
            <wp:effectExtent l="0" t="0" r="7620" b="9525"/>
            <wp:docPr id="12" name="图片 12" descr="15814049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81404954(1)"/>
                    <pic:cNvPicPr>
                      <a:picLocks noChangeAspect="1"/>
                    </pic:cNvPicPr>
                  </pic:nvPicPr>
                  <pic:blipFill>
                    <a:blip r:embed="rId15"/>
                    <a:stretch>
                      <a:fillRect/>
                    </a:stretch>
                  </pic:blipFill>
                  <pic:spPr>
                    <a:xfrm>
                      <a:off x="0" y="0"/>
                      <a:ext cx="4457700" cy="2352675"/>
                    </a:xfrm>
                    <a:prstGeom prst="rect">
                      <a:avLst/>
                    </a:prstGeom>
                  </pic:spPr>
                </pic:pic>
              </a:graphicData>
            </a:graphic>
          </wp:inline>
        </w:drawing>
      </w:r>
    </w:p>
    <w:p w14:paraId="63C36554" w14:textId="77777777" w:rsidR="00AF408A" w:rsidRDefault="00AF408A">
      <w:pPr>
        <w:pStyle w:val="a8"/>
        <w:rPr>
          <w:rFonts w:eastAsia="宋体"/>
          <w:sz w:val="21"/>
          <w:szCs w:val="21"/>
          <w:lang w:eastAsia="zh-CN"/>
        </w:rPr>
      </w:pPr>
    </w:p>
    <w:p w14:paraId="5A13397B" w14:textId="77777777" w:rsidR="0053380C" w:rsidRDefault="00650E48">
      <w:pPr>
        <w:pStyle w:val="31"/>
        <w:rPr>
          <w:rFonts w:eastAsiaTheme="minorEastAsia"/>
        </w:rPr>
      </w:pPr>
      <w:bookmarkStart w:id="18" w:name="_Toc34903252"/>
      <w:proofErr w:type="spellStart"/>
      <w:r>
        <w:rPr>
          <w:rFonts w:eastAsiaTheme="minorEastAsia" w:hint="eastAsia"/>
        </w:rPr>
        <w:t>需求描述</w:t>
      </w:r>
      <w:bookmarkEnd w:id="18"/>
      <w:proofErr w:type="spellEnd"/>
    </w:p>
    <w:p w14:paraId="2E91138E"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b/>
          <w:sz w:val="21"/>
          <w:szCs w:val="21"/>
        </w:rPr>
      </w:pPr>
      <w:r w:rsidRPr="009B0641">
        <w:rPr>
          <w:rFonts w:asciiTheme="minorEastAsia" w:eastAsiaTheme="minorEastAsia" w:hAnsiTheme="minorEastAsia" w:cs="FZLTXHK--GBK1-0" w:hint="eastAsia"/>
          <w:b/>
          <w:sz w:val="21"/>
          <w:szCs w:val="21"/>
        </w:rPr>
        <w:t>核心需求</w:t>
      </w:r>
      <w:r w:rsidRPr="009B0641">
        <w:rPr>
          <w:rFonts w:asciiTheme="minorEastAsia" w:eastAsiaTheme="minorEastAsia" w:hAnsiTheme="minorEastAsia" w:cs="FZLTXHK--GBK1-0"/>
          <w:b/>
          <w:sz w:val="21"/>
          <w:szCs w:val="21"/>
        </w:rPr>
        <w:t xml:space="preserve"> </w:t>
      </w:r>
      <w:r w:rsidRPr="009B0641">
        <w:rPr>
          <w:rFonts w:asciiTheme="minorEastAsia" w:eastAsiaTheme="minorEastAsia" w:hAnsiTheme="minorEastAsia" w:cs="FZLTXHK--GBK1-0"/>
          <w:b/>
          <w:sz w:val="21"/>
          <w:szCs w:val="21"/>
        </w:rPr>
        <w:tab/>
      </w:r>
      <w:r w:rsidRPr="009B0641">
        <w:rPr>
          <w:rFonts w:asciiTheme="minorEastAsia" w:eastAsiaTheme="minorEastAsia" w:hAnsiTheme="minorEastAsia" w:cs="FZLTXHK--GBK1-0" w:hint="eastAsia"/>
          <w:b/>
          <w:sz w:val="21"/>
          <w:szCs w:val="21"/>
        </w:rPr>
        <w:t>详细描述</w:t>
      </w:r>
    </w:p>
    <w:p w14:paraId="0EA7E955"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歌单</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来源：手机中的音乐</w:t>
      </w:r>
    </w:p>
    <w:p w14:paraId="5AAF24F0"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ind w:firstLineChars="700" w:firstLine="147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字段：歌单名、歌曲列表、专辑名</w:t>
      </w:r>
    </w:p>
    <w:p w14:paraId="0C28FAD6"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播放列表</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通过蓝牙协议从手机端拉取</w:t>
      </w:r>
    </w:p>
    <w:p w14:paraId="1B2B8995"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ind w:firstLineChars="700" w:firstLine="147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正在播放的歌曲在列表</w:t>
      </w:r>
      <w:r w:rsidR="00420643">
        <w:rPr>
          <w:rFonts w:asciiTheme="minorEastAsia" w:eastAsiaTheme="minorEastAsia" w:hAnsiTheme="minorEastAsia" w:cs="FZLTXHK--GBK1-0" w:hint="eastAsia"/>
          <w:sz w:val="21"/>
          <w:szCs w:val="21"/>
        </w:rPr>
        <w:t>中</w:t>
      </w:r>
      <w:r w:rsidRPr="009B0641">
        <w:rPr>
          <w:rFonts w:asciiTheme="minorEastAsia" w:eastAsiaTheme="minorEastAsia" w:hAnsiTheme="minorEastAsia" w:cs="FZLTXHK--GBK1-0" w:hint="eastAsia"/>
          <w:sz w:val="21"/>
          <w:szCs w:val="21"/>
        </w:rPr>
        <w:t>显示正在播放状态。</w:t>
      </w:r>
    </w:p>
    <w:p w14:paraId="7049E88D"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b/>
          <w:sz w:val="21"/>
          <w:szCs w:val="21"/>
        </w:rPr>
      </w:pPr>
      <w:r w:rsidRPr="009B0641">
        <w:rPr>
          <w:rFonts w:asciiTheme="minorEastAsia" w:eastAsiaTheme="minorEastAsia" w:hAnsiTheme="minorEastAsia" w:cs="FZLTXHK--GBK1-0" w:hint="eastAsia"/>
          <w:b/>
          <w:sz w:val="21"/>
          <w:szCs w:val="21"/>
        </w:rPr>
        <w:t>播放器</w:t>
      </w:r>
      <w:r w:rsidR="00420643">
        <w:rPr>
          <w:rFonts w:asciiTheme="minorEastAsia" w:eastAsiaTheme="minorEastAsia" w:hAnsiTheme="minorEastAsia" w:cs="FZLTXHK--GBK1-0"/>
          <w:b/>
          <w:sz w:val="21"/>
          <w:szCs w:val="21"/>
        </w:rPr>
        <w:t xml:space="preserve"> </w:t>
      </w:r>
      <w:r w:rsidR="00420643">
        <w:rPr>
          <w:rFonts w:asciiTheme="minorEastAsia" w:eastAsiaTheme="minorEastAsia" w:hAnsiTheme="minorEastAsia" w:cs="FZLTXHK--GBK1-0"/>
          <w:b/>
          <w:sz w:val="21"/>
          <w:szCs w:val="21"/>
        </w:rPr>
        <w:tab/>
      </w:r>
      <w:r w:rsidRPr="009B0641">
        <w:rPr>
          <w:rFonts w:asciiTheme="minorEastAsia" w:eastAsiaTheme="minorEastAsia" w:hAnsiTheme="minorEastAsia" w:cs="FZLTXHK--GBK1-0" w:hint="eastAsia"/>
          <w:b/>
          <w:sz w:val="21"/>
          <w:szCs w:val="21"/>
        </w:rPr>
        <w:t>详细描述</w:t>
      </w:r>
    </w:p>
    <w:p w14:paraId="5E6B57BE" w14:textId="4C55C44F"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播放显示</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歌曲／歌手／</w:t>
      </w:r>
      <w:commentRangeStart w:id="19"/>
      <w:r w:rsidRPr="009B0641">
        <w:rPr>
          <w:rFonts w:asciiTheme="minorEastAsia" w:eastAsiaTheme="minorEastAsia" w:hAnsiTheme="minorEastAsia" w:cs="FZLTXHK--GBK1-0" w:hint="eastAsia"/>
          <w:sz w:val="21"/>
          <w:szCs w:val="21"/>
        </w:rPr>
        <w:t>专辑／</w:t>
      </w:r>
      <w:commentRangeEnd w:id="19"/>
      <w:r w:rsidR="003D4B5A">
        <w:rPr>
          <w:rStyle w:val="afff9"/>
        </w:rPr>
        <w:commentReference w:id="19"/>
      </w:r>
      <w:r w:rsidR="00DE061D">
        <w:rPr>
          <w:rFonts w:asciiTheme="minorEastAsia" w:eastAsiaTheme="minorEastAsia" w:hAnsiTheme="minorEastAsia" w:cs="FZLTXHK--GBK1-0" w:hint="eastAsia"/>
          <w:sz w:val="21"/>
          <w:szCs w:val="21"/>
        </w:rPr>
        <w:t>播放进度</w:t>
      </w:r>
    </w:p>
    <w:p w14:paraId="5711EADD"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播放控制</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播放／暂停</w:t>
      </w:r>
    </w:p>
    <w:p w14:paraId="656C0E21" w14:textId="19DCD8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播放控制</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上一首／下一首（通过点击播放手机音乐中的上一首下一首）</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lastRenderedPageBreak/>
        <w:tab/>
      </w:r>
      <w:r w:rsidRPr="009B0641">
        <w:rPr>
          <w:rFonts w:asciiTheme="minorEastAsia" w:eastAsiaTheme="minorEastAsia" w:hAnsiTheme="minorEastAsia" w:cs="FZLTXHK--GBK1-0"/>
          <w:sz w:val="21"/>
          <w:szCs w:val="21"/>
        </w:rPr>
        <w:tab/>
      </w:r>
    </w:p>
    <w:p w14:paraId="7D66ECC3"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播放呈现</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 xml:space="preserve">默认顺序播放（全盘循环）                                                                                   </w:t>
      </w:r>
      <w:r w:rsidRPr="009B0641">
        <w:rPr>
          <w:rFonts w:asciiTheme="minorEastAsia" w:eastAsiaTheme="minorEastAsia" w:hAnsiTheme="minorEastAsia" w:cs="FZLTXHK--GBK1-0" w:hint="eastAsia"/>
          <w:sz w:val="21"/>
          <w:szCs w:val="21"/>
        </w:rPr>
        <w:tab/>
      </w:r>
      <w:r w:rsidR="009050CF">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点击依次在顺序播放</w:t>
      </w:r>
      <w:r w:rsidRPr="009B0641">
        <w:rPr>
          <w:rFonts w:asciiTheme="minorEastAsia" w:eastAsiaTheme="minorEastAsia" w:hAnsiTheme="minorEastAsia" w:cs="FZLTXHK--GBK1-0"/>
          <w:sz w:val="21"/>
          <w:szCs w:val="21"/>
        </w:rPr>
        <w:t xml:space="preserve"> -&gt; </w:t>
      </w:r>
      <w:r w:rsidRPr="009B0641">
        <w:rPr>
          <w:rFonts w:asciiTheme="minorEastAsia" w:eastAsiaTheme="minorEastAsia" w:hAnsiTheme="minorEastAsia" w:cs="FZLTXHK--GBK1-0" w:hint="eastAsia"/>
          <w:sz w:val="21"/>
          <w:szCs w:val="21"/>
        </w:rPr>
        <w:t>随机播放</w:t>
      </w:r>
      <w:r w:rsidRPr="009B0641">
        <w:rPr>
          <w:rFonts w:asciiTheme="minorEastAsia" w:eastAsiaTheme="minorEastAsia" w:hAnsiTheme="minorEastAsia" w:cs="FZLTXHK--GBK1-0"/>
          <w:sz w:val="21"/>
          <w:szCs w:val="21"/>
        </w:rPr>
        <w:t xml:space="preserve"> -&gt; </w:t>
      </w:r>
      <w:r w:rsidRPr="009B0641">
        <w:rPr>
          <w:rFonts w:asciiTheme="minorEastAsia" w:eastAsiaTheme="minorEastAsia" w:hAnsiTheme="minorEastAsia" w:cs="FZLTXHK--GBK1-0" w:hint="eastAsia"/>
          <w:sz w:val="21"/>
          <w:szCs w:val="21"/>
        </w:rPr>
        <w:t>单曲循环</w:t>
      </w:r>
      <w:r w:rsidRPr="009B0641">
        <w:rPr>
          <w:rFonts w:asciiTheme="minorEastAsia" w:eastAsiaTheme="minorEastAsia" w:hAnsiTheme="minorEastAsia" w:cs="FZLTXHK--GBK1-0"/>
          <w:sz w:val="21"/>
          <w:szCs w:val="21"/>
        </w:rPr>
        <w:t xml:space="preserve"> -&gt; </w:t>
      </w:r>
      <w:r w:rsidRPr="009B0641">
        <w:rPr>
          <w:rFonts w:asciiTheme="minorEastAsia" w:eastAsiaTheme="minorEastAsia" w:hAnsiTheme="minorEastAsia" w:cs="FZLTXHK--GBK1-0" w:hint="eastAsia"/>
          <w:sz w:val="21"/>
          <w:szCs w:val="21"/>
        </w:rPr>
        <w:t>顺序播放</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hint="eastAsia"/>
          <w:sz w:val="21"/>
          <w:szCs w:val="21"/>
        </w:rPr>
        <w:t>间切换。播放模式不需要记忆，依据蓝牙设备播放器。注：支持程度视蓝牙设备播放器而定（</w:t>
      </w:r>
      <w:r w:rsidRPr="009B0641">
        <w:rPr>
          <w:rFonts w:asciiTheme="minorEastAsia" w:eastAsiaTheme="minorEastAsia" w:hAnsiTheme="minorEastAsia" w:hint="eastAsia"/>
          <w:sz w:val="21"/>
          <w:szCs w:val="21"/>
        </w:rPr>
        <w:t>手机设备支持I</w:t>
      </w:r>
      <w:r w:rsidRPr="009B0641">
        <w:rPr>
          <w:rFonts w:asciiTheme="minorEastAsia" w:eastAsiaTheme="minorEastAsia" w:hAnsiTheme="minorEastAsia"/>
          <w:sz w:val="21"/>
          <w:szCs w:val="21"/>
        </w:rPr>
        <w:t>VI</w:t>
      </w:r>
      <w:r w:rsidRPr="009B0641">
        <w:rPr>
          <w:rFonts w:asciiTheme="minorEastAsia" w:eastAsiaTheme="minorEastAsia" w:hAnsiTheme="minorEastAsia" w:hint="eastAsia"/>
          <w:sz w:val="21"/>
          <w:szCs w:val="21"/>
        </w:rPr>
        <w:t>切换，高亮显示，用户可以操作，否则灰色，用户无法操作</w:t>
      </w:r>
      <w:r w:rsidRPr="009B0641">
        <w:rPr>
          <w:rFonts w:asciiTheme="minorEastAsia" w:eastAsiaTheme="minorEastAsia" w:hAnsiTheme="minorEastAsia" w:cs="FZLTXHK--GBK1-0" w:hint="eastAsia"/>
          <w:sz w:val="21"/>
          <w:szCs w:val="21"/>
        </w:rPr>
        <w:t>）</w:t>
      </w:r>
    </w:p>
    <w:p w14:paraId="709600CE"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播放控制</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上一首／下一首／暂停</w:t>
      </w:r>
    </w:p>
    <w:p w14:paraId="45A9C45D"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连接状态</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蓝牙已连接、蓝牙未连接、蓝牙连接丢失（连接上之后断开）</w:t>
      </w:r>
    </w:p>
    <w:p w14:paraId="1CDF026C"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b/>
          <w:sz w:val="21"/>
          <w:szCs w:val="21"/>
        </w:rPr>
      </w:pPr>
      <w:r w:rsidRPr="009B0641">
        <w:rPr>
          <w:rFonts w:asciiTheme="minorEastAsia" w:eastAsiaTheme="minorEastAsia" w:hAnsiTheme="minorEastAsia" w:cs="FZLTXHK--GBK1-0" w:hint="eastAsia"/>
          <w:b/>
          <w:sz w:val="21"/>
          <w:szCs w:val="21"/>
        </w:rPr>
        <w:t>蓝牙状态详述</w:t>
      </w:r>
    </w:p>
    <w:p w14:paraId="326CAC85"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蓝牙未连接</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用户在未连接蓝牙情况下进入该页面，提示蓝牙未连接、支持跳转至设置中进行蓝牙连接</w:t>
      </w:r>
    </w:p>
    <w:p w14:paraId="0E234881"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蓝牙已连接</w:t>
      </w:r>
      <w:r w:rsidRPr="009B0641">
        <w:rPr>
          <w:rFonts w:asciiTheme="minorEastAsia" w:eastAsiaTheme="minorEastAsia" w:hAnsiTheme="minorEastAsia" w:cs="FZLTXHK--GBK1-0"/>
          <w:sz w:val="21"/>
          <w:szCs w:val="21"/>
        </w:rPr>
        <w:tab/>
        <w:t xml:space="preserve"> </w:t>
      </w:r>
      <w:r w:rsidRPr="009B0641">
        <w:rPr>
          <w:rFonts w:asciiTheme="minorEastAsia" w:eastAsiaTheme="minorEastAsia" w:hAnsiTheme="minorEastAsia" w:cs="FZLTXHK--GBK1-0" w:hint="eastAsia"/>
          <w:sz w:val="21"/>
          <w:szCs w:val="21"/>
        </w:rPr>
        <w:t>检测到连接正常状态</w:t>
      </w:r>
    </w:p>
    <w:p w14:paraId="7AA13CB3" w14:textId="17FCEEC6"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proofErr w:type="gramStart"/>
      <w:r w:rsidRPr="009B0641">
        <w:rPr>
          <w:rFonts w:asciiTheme="minorEastAsia" w:eastAsiaTheme="minorEastAsia" w:hAnsiTheme="minorEastAsia" w:cs="FZLTXHK--GBK1-0" w:hint="eastAsia"/>
          <w:sz w:val="21"/>
          <w:szCs w:val="21"/>
        </w:rPr>
        <w:t>蓝牙连接</w:t>
      </w:r>
      <w:proofErr w:type="gramEnd"/>
      <w:r w:rsidRPr="009B0641">
        <w:rPr>
          <w:rFonts w:asciiTheme="minorEastAsia" w:eastAsiaTheme="minorEastAsia" w:hAnsiTheme="minorEastAsia" w:cs="FZLTXHK--GBK1-0" w:hint="eastAsia"/>
          <w:sz w:val="21"/>
          <w:szCs w:val="21"/>
        </w:rPr>
        <w:t>丢失</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因某种因素</w:t>
      </w:r>
      <w:proofErr w:type="gramStart"/>
      <w:r w:rsidRPr="009B0641">
        <w:rPr>
          <w:rFonts w:asciiTheme="minorEastAsia" w:eastAsiaTheme="minorEastAsia" w:hAnsiTheme="minorEastAsia" w:cs="FZLTXHK--GBK1-0" w:hint="eastAsia"/>
          <w:sz w:val="21"/>
          <w:szCs w:val="21"/>
        </w:rPr>
        <w:t>导致蓝牙中断</w:t>
      </w:r>
      <w:proofErr w:type="gramEnd"/>
      <w:r w:rsidRPr="009B0641">
        <w:rPr>
          <w:rFonts w:asciiTheme="minorEastAsia" w:eastAsiaTheme="minorEastAsia" w:hAnsiTheme="minorEastAsia" w:cs="FZLTXHK--GBK1-0" w:hint="eastAsia"/>
          <w:sz w:val="21"/>
          <w:szCs w:val="21"/>
        </w:rPr>
        <w:t>，停止播放，恢复连接后</w:t>
      </w:r>
      <w:proofErr w:type="gramStart"/>
      <w:r w:rsidR="00DE061D">
        <w:rPr>
          <w:rFonts w:asciiTheme="minorEastAsia" w:eastAsiaTheme="minorEastAsia" w:hAnsiTheme="minorEastAsia" w:cs="FZLTXHK--GBK1-0" w:hint="eastAsia"/>
          <w:sz w:val="21"/>
          <w:szCs w:val="21"/>
        </w:rPr>
        <w:t>不</w:t>
      </w:r>
      <w:proofErr w:type="gramEnd"/>
      <w:r w:rsidR="00DE061D">
        <w:rPr>
          <w:rFonts w:asciiTheme="minorEastAsia" w:eastAsiaTheme="minorEastAsia" w:hAnsiTheme="minorEastAsia" w:cs="FZLTXHK--GBK1-0" w:hint="eastAsia"/>
          <w:sz w:val="21"/>
          <w:szCs w:val="21"/>
        </w:rPr>
        <w:t>自动播放</w:t>
      </w:r>
    </w:p>
    <w:p w14:paraId="16A295F1" w14:textId="77777777" w:rsidR="0053380C" w:rsidRPr="009B0641" w:rsidRDefault="0053380C">
      <w:pPr>
        <w:pStyle w:val="a8"/>
        <w:pBdr>
          <w:top w:val="single" w:sz="4" w:space="1" w:color="auto"/>
          <w:left w:val="single" w:sz="4" w:space="4" w:color="auto"/>
          <w:bottom w:val="single" w:sz="4" w:space="1" w:color="auto"/>
          <w:right w:val="single" w:sz="4" w:space="4" w:color="auto"/>
          <w:between w:val="single" w:sz="4" w:space="1" w:color="auto"/>
        </w:pBdr>
        <w:ind w:firstLineChars="800" w:firstLine="1687"/>
        <w:rPr>
          <w:b/>
          <w:sz w:val="21"/>
          <w:szCs w:val="21"/>
          <w:lang w:eastAsia="zh-CN"/>
        </w:rPr>
      </w:pPr>
    </w:p>
    <w:p w14:paraId="765EFC37" w14:textId="77777777" w:rsidR="0053380C" w:rsidRDefault="00004557" w:rsidP="00004557">
      <w:pPr>
        <w:pStyle w:val="31"/>
        <w:rPr>
          <w:rFonts w:eastAsiaTheme="minorEastAsia"/>
        </w:rPr>
      </w:pPr>
      <w:bookmarkStart w:id="20" w:name="_Toc34903253"/>
      <w:proofErr w:type="spellStart"/>
      <w:r>
        <w:rPr>
          <w:rFonts w:eastAsiaTheme="minorEastAsia" w:hint="eastAsia"/>
        </w:rPr>
        <w:t>语音控制</w:t>
      </w:r>
      <w:proofErr w:type="spellEnd"/>
      <w:r>
        <w:rPr>
          <w:rFonts w:eastAsiaTheme="minorEastAsia" w:hint="eastAsia"/>
          <w:lang w:eastAsia="zh-CN"/>
        </w:rPr>
        <w:t>指令</w:t>
      </w:r>
      <w:bookmarkEnd w:id="20"/>
    </w:p>
    <w:p w14:paraId="34FEB6A1" w14:textId="77777777" w:rsidR="00004557" w:rsidRPr="00D85286" w:rsidRDefault="00D85286" w:rsidP="00004557">
      <w:pPr>
        <w:pStyle w:val="a8"/>
        <w:rPr>
          <w:rFonts w:eastAsiaTheme="minorEastAsia"/>
          <w:color w:val="FF0000"/>
          <w:lang w:eastAsia="zh-CN"/>
        </w:rPr>
      </w:pPr>
      <w:r w:rsidRPr="00D85286">
        <w:rPr>
          <w:rFonts w:asciiTheme="minorEastAsia" w:eastAsiaTheme="minorEastAsia" w:hAnsiTheme="minorEastAsia" w:hint="eastAsia"/>
          <w:b/>
          <w:color w:val="FF0000"/>
          <w:lang w:eastAsia="zh-CN"/>
        </w:rPr>
        <w:t>参考语音文档，由语音模块统一处理</w:t>
      </w:r>
    </w:p>
    <w:p w14:paraId="2AB100A7" w14:textId="77777777" w:rsidR="0053380C" w:rsidRDefault="00650E48">
      <w:pPr>
        <w:pStyle w:val="31"/>
        <w:rPr>
          <w:rFonts w:eastAsiaTheme="minorEastAsia"/>
        </w:rPr>
      </w:pPr>
      <w:bookmarkStart w:id="21" w:name="_Toc34903254"/>
      <w:proofErr w:type="spellStart"/>
      <w:r>
        <w:rPr>
          <w:rFonts w:eastAsiaTheme="minorEastAsia" w:hint="eastAsia"/>
        </w:rPr>
        <w:t>手机端控制</w:t>
      </w:r>
      <w:bookmarkEnd w:id="21"/>
      <w:proofErr w:type="spellEnd"/>
    </w:p>
    <w:p w14:paraId="6372C90D" w14:textId="77777777" w:rsidR="0053380C" w:rsidRPr="009B0641" w:rsidRDefault="00650E48">
      <w:pPr>
        <w:pStyle w:val="a8"/>
        <w:rPr>
          <w:rFonts w:asciiTheme="minorEastAsia" w:eastAsiaTheme="minorEastAsia" w:hAnsiTheme="minorEastAsia"/>
          <w:sz w:val="21"/>
          <w:szCs w:val="21"/>
          <w:lang w:eastAsia="zh-CN"/>
        </w:rPr>
      </w:pPr>
      <w:r w:rsidRPr="009B0641">
        <w:rPr>
          <w:rFonts w:asciiTheme="minorEastAsia" w:eastAsiaTheme="minorEastAsia" w:hAnsiTheme="minorEastAsia" w:hint="eastAsia"/>
          <w:sz w:val="21"/>
          <w:szCs w:val="21"/>
          <w:lang w:eastAsia="zh-CN"/>
        </w:rPr>
        <w:t>手机端同样可以控制：上一曲，下一曲，播放/暂停，切换播放模式；</w:t>
      </w:r>
    </w:p>
    <w:p w14:paraId="4597F561" w14:textId="77777777" w:rsidR="0053380C" w:rsidRPr="009B0641" w:rsidRDefault="00650E48">
      <w:pPr>
        <w:pStyle w:val="a8"/>
        <w:rPr>
          <w:rFonts w:asciiTheme="minorEastAsia" w:eastAsiaTheme="minorEastAsia" w:hAnsiTheme="minorEastAsia"/>
          <w:sz w:val="21"/>
          <w:szCs w:val="21"/>
          <w:lang w:eastAsia="zh-CN"/>
        </w:rPr>
      </w:pPr>
      <w:r w:rsidRPr="009B0641">
        <w:rPr>
          <w:rFonts w:asciiTheme="minorEastAsia" w:eastAsiaTheme="minorEastAsia" w:hAnsiTheme="minorEastAsia" w:hint="eastAsia"/>
          <w:sz w:val="21"/>
          <w:szCs w:val="21"/>
          <w:lang w:eastAsia="zh-CN"/>
        </w:rPr>
        <w:t>手机端切换播放器，车机检测到之后IVI上的信息实时更新，重新订阅音乐消息。</w:t>
      </w:r>
    </w:p>
    <w:p w14:paraId="71AD552A" w14:textId="77777777" w:rsidR="0053380C" w:rsidRDefault="00650E48">
      <w:pPr>
        <w:pStyle w:val="a8"/>
        <w:rPr>
          <w:rFonts w:asciiTheme="minorEastAsia" w:eastAsiaTheme="minorEastAsia" w:hAnsiTheme="minorEastAsia"/>
          <w:sz w:val="21"/>
          <w:szCs w:val="21"/>
          <w:lang w:eastAsia="zh-CN"/>
        </w:rPr>
      </w:pPr>
      <w:r w:rsidRPr="009B0641">
        <w:rPr>
          <w:rFonts w:asciiTheme="minorEastAsia" w:eastAsiaTheme="minorEastAsia" w:hAnsiTheme="minorEastAsia" w:hint="eastAsia"/>
          <w:sz w:val="21"/>
          <w:szCs w:val="21"/>
          <w:lang w:eastAsia="zh-CN"/>
        </w:rPr>
        <w:t>车机端实时同步手机端的播放进度。</w:t>
      </w:r>
    </w:p>
    <w:p w14:paraId="21A91EAD" w14:textId="77777777" w:rsidR="00B345CA" w:rsidRDefault="00B345CA">
      <w:pPr>
        <w:pStyle w:val="a8"/>
        <w:rPr>
          <w:rFonts w:asciiTheme="minorEastAsia" w:eastAsiaTheme="minorEastAsia" w:hAnsiTheme="minorEastAsia"/>
          <w:sz w:val="21"/>
          <w:szCs w:val="21"/>
          <w:lang w:eastAsia="zh-CN"/>
        </w:rPr>
      </w:pPr>
    </w:p>
    <w:p w14:paraId="700A9468" w14:textId="77777777" w:rsidR="00B345CA" w:rsidRPr="00B345CA" w:rsidRDefault="00B345CA" w:rsidP="00B345CA">
      <w:pPr>
        <w:pStyle w:val="31"/>
        <w:rPr>
          <w:rFonts w:ascii="宋体" w:eastAsia="宋体" w:hAnsi="宋体"/>
        </w:rPr>
      </w:pPr>
      <w:bookmarkStart w:id="22" w:name="_Toc34903255"/>
      <w:proofErr w:type="spellStart"/>
      <w:r w:rsidRPr="00B345CA">
        <w:rPr>
          <w:rFonts w:ascii="宋体" w:eastAsia="宋体" w:hAnsi="宋体" w:hint="eastAsia"/>
        </w:rPr>
        <w:t>ICP</w:t>
      </w:r>
      <w:r w:rsidRPr="00B345CA">
        <w:rPr>
          <w:rFonts w:ascii="宋体" w:eastAsia="宋体" w:hAnsi="宋体" w:cs="微软雅黑" w:hint="eastAsia"/>
        </w:rPr>
        <w:t>按键控制</w:t>
      </w:r>
      <w:bookmarkEnd w:id="22"/>
      <w:proofErr w:type="spellEnd"/>
    </w:p>
    <w:p w14:paraId="60EC5782" w14:textId="77777777" w:rsidR="00B345CA" w:rsidRPr="00B345CA" w:rsidRDefault="00937F3F">
      <w:pPr>
        <w:pStyle w:val="a8"/>
        <w:rPr>
          <w:rFonts w:ascii="宋体" w:hAnsi="宋体"/>
          <w:sz w:val="21"/>
          <w:szCs w:val="21"/>
          <w:lang w:eastAsia="zh-CN"/>
        </w:rPr>
      </w:pPr>
      <w:r>
        <w:rPr>
          <w:rFonts w:asciiTheme="minorEastAsia" w:eastAsiaTheme="minorEastAsia" w:hAnsiTheme="minorEastAsia" w:hint="eastAsia"/>
          <w:sz w:val="21"/>
          <w:szCs w:val="21"/>
          <w:lang w:eastAsia="zh-CN"/>
        </w:rPr>
        <w:t>支持ICP按键控制，</w:t>
      </w:r>
      <w:r w:rsidR="00B345CA">
        <w:rPr>
          <w:rFonts w:asciiTheme="minorEastAsia" w:eastAsiaTheme="minorEastAsia" w:hAnsiTheme="minorEastAsia" w:hint="eastAsia"/>
          <w:sz w:val="21"/>
          <w:szCs w:val="21"/>
          <w:lang w:eastAsia="zh-CN"/>
        </w:rPr>
        <w:t>具体功能在</w:t>
      </w:r>
      <w:r w:rsidR="00483703">
        <w:rPr>
          <w:rFonts w:asciiTheme="minorEastAsia" w:eastAsiaTheme="minorEastAsia" w:hAnsiTheme="minorEastAsia" w:hint="eastAsia"/>
          <w:sz w:val="21"/>
          <w:szCs w:val="21"/>
          <w:lang w:eastAsia="zh-CN"/>
        </w:rPr>
        <w:t>ICP按键中</w:t>
      </w:r>
      <w:r w:rsidR="00B345CA">
        <w:rPr>
          <w:rFonts w:asciiTheme="minorEastAsia" w:eastAsiaTheme="minorEastAsia" w:hAnsiTheme="minorEastAsia" w:hint="eastAsia"/>
          <w:sz w:val="21"/>
          <w:szCs w:val="21"/>
          <w:lang w:eastAsia="zh-CN"/>
        </w:rPr>
        <w:t>定义</w:t>
      </w:r>
      <w:r w:rsidR="00483703">
        <w:rPr>
          <w:rFonts w:asciiTheme="minorEastAsia" w:eastAsiaTheme="minorEastAsia" w:hAnsiTheme="minorEastAsia" w:hint="eastAsia"/>
          <w:sz w:val="21"/>
          <w:szCs w:val="21"/>
          <w:lang w:eastAsia="zh-CN"/>
        </w:rPr>
        <w:t>。</w:t>
      </w:r>
    </w:p>
    <w:p w14:paraId="65E60EA2" w14:textId="77777777" w:rsidR="00B345CA" w:rsidRDefault="00B345CA">
      <w:pPr>
        <w:pStyle w:val="a8"/>
        <w:rPr>
          <w:rFonts w:eastAsiaTheme="minorEastAsia"/>
          <w:sz w:val="21"/>
          <w:szCs w:val="21"/>
          <w:lang w:eastAsia="zh-CN"/>
        </w:rPr>
      </w:pPr>
    </w:p>
    <w:p w14:paraId="45CC5915" w14:textId="77777777" w:rsidR="008262E8" w:rsidRDefault="008262E8" w:rsidP="008262E8">
      <w:pPr>
        <w:pStyle w:val="31"/>
        <w:rPr>
          <w:rFonts w:eastAsiaTheme="minorEastAsia"/>
        </w:rPr>
      </w:pPr>
      <w:bookmarkStart w:id="23" w:name="_Toc34903256"/>
      <w:r>
        <w:rPr>
          <w:rFonts w:eastAsiaTheme="minorEastAsia" w:hint="eastAsia"/>
        </w:rPr>
        <w:t>音源管理</w:t>
      </w:r>
      <w:bookmarkEnd w:id="23"/>
    </w:p>
    <w:p w14:paraId="4B825A9D" w14:textId="77777777" w:rsidR="008262E8" w:rsidRPr="008262E8" w:rsidRDefault="008262E8">
      <w:pPr>
        <w:pStyle w:val="a8"/>
        <w:rPr>
          <w:rFonts w:eastAsiaTheme="minorEastAsia"/>
          <w:sz w:val="21"/>
          <w:szCs w:val="21"/>
          <w:lang w:eastAsia="zh-CN"/>
        </w:rPr>
      </w:pPr>
      <w:r w:rsidRPr="008262E8">
        <w:rPr>
          <w:rFonts w:asciiTheme="minorEastAsia" w:eastAsiaTheme="minorEastAsia" w:hAnsiTheme="minorEastAsia" w:cs="MS Mincho" w:hint="eastAsia"/>
          <w:color w:val="000000" w:themeColor="text1"/>
          <w:sz w:val="21"/>
          <w:szCs w:val="21"/>
          <w:lang w:eastAsia="zh-CN"/>
        </w:rPr>
        <w:t>音源管理的恢复与切换，遵守音源管理逻辑，详情见音源管理文档</w:t>
      </w:r>
    </w:p>
    <w:p w14:paraId="62DB06A9" w14:textId="77777777" w:rsidR="0053380C" w:rsidRDefault="00650E48">
      <w:pPr>
        <w:pStyle w:val="21"/>
        <w:rPr>
          <w:rFonts w:eastAsia="微软雅黑" w:cs="Arial"/>
          <w:lang w:eastAsia="zh-CN"/>
        </w:rPr>
      </w:pPr>
      <w:bookmarkStart w:id="24" w:name="_Toc25323958"/>
      <w:bookmarkStart w:id="25" w:name="_Toc34903257"/>
      <w:r>
        <w:rPr>
          <w:rFonts w:eastAsia="微软雅黑" w:cs="Arial" w:hint="eastAsia"/>
          <w:lang w:eastAsia="zh-CN"/>
        </w:rPr>
        <w:t>功能</w:t>
      </w:r>
      <w:r w:rsidR="00E92733">
        <w:rPr>
          <w:rFonts w:eastAsia="微软雅黑" w:cs="Arial" w:hint="eastAsia"/>
          <w:lang w:eastAsia="zh-CN"/>
        </w:rPr>
        <w:t>详</w:t>
      </w:r>
      <w:r>
        <w:rPr>
          <w:rFonts w:eastAsia="微软雅黑" w:cs="Arial" w:hint="eastAsia"/>
          <w:lang w:eastAsia="zh-CN"/>
        </w:rPr>
        <w:t>述</w:t>
      </w:r>
      <w:bookmarkEnd w:id="24"/>
      <w:bookmarkEnd w:id="25"/>
    </w:p>
    <w:p w14:paraId="079B6221" w14:textId="77777777" w:rsidR="0053380C" w:rsidRDefault="00650E48">
      <w:pPr>
        <w:pStyle w:val="31"/>
        <w:rPr>
          <w:rFonts w:eastAsia="微软雅黑"/>
        </w:rPr>
      </w:pPr>
      <w:bookmarkStart w:id="26" w:name="_Toc34903258"/>
      <w:proofErr w:type="spellStart"/>
      <w:r>
        <w:rPr>
          <w:rFonts w:eastAsia="微软雅黑" w:hint="eastAsia"/>
        </w:rPr>
        <w:t>蓝牙音频编码类型</w:t>
      </w:r>
      <w:bookmarkEnd w:id="26"/>
      <w:proofErr w:type="spellEnd"/>
    </w:p>
    <w:p w14:paraId="6F105291" w14:textId="77777777" w:rsidR="0053380C" w:rsidRPr="009B26FB" w:rsidRDefault="00650E48">
      <w:pPr>
        <w:pStyle w:val="afffb"/>
        <w:numPr>
          <w:ilvl w:val="0"/>
          <w:numId w:val="33"/>
        </w:numPr>
        <w:spacing w:after="200"/>
        <w:ind w:firstLineChars="0"/>
        <w:contextualSpacing/>
        <w:rPr>
          <w:rFonts w:asciiTheme="minorEastAsia" w:eastAsiaTheme="minorEastAsia" w:hAnsiTheme="minorEastAsia"/>
          <w:sz w:val="21"/>
          <w:szCs w:val="21"/>
        </w:rPr>
      </w:pPr>
      <w:r w:rsidRPr="009B26FB">
        <w:rPr>
          <w:rFonts w:asciiTheme="minorEastAsia" w:eastAsiaTheme="minorEastAsia" w:hAnsiTheme="minorEastAsia"/>
          <w:sz w:val="21"/>
          <w:szCs w:val="21"/>
        </w:rPr>
        <w:t>LDA</w:t>
      </w:r>
      <w:r w:rsidRPr="009B26FB">
        <w:rPr>
          <w:rFonts w:asciiTheme="minorEastAsia" w:eastAsiaTheme="minorEastAsia" w:hAnsiTheme="minorEastAsia" w:hint="eastAsia"/>
          <w:sz w:val="21"/>
          <w:szCs w:val="21"/>
        </w:rPr>
        <w:t>C：支持LDAC编码，</w:t>
      </w:r>
      <w:bookmarkStart w:id="27" w:name="OLE_LINK1"/>
      <w:bookmarkStart w:id="28" w:name="OLE_LINK2"/>
      <w:r w:rsidRPr="009B26FB">
        <w:rPr>
          <w:rFonts w:asciiTheme="minorEastAsia" w:eastAsiaTheme="minorEastAsia" w:hAnsiTheme="minorEastAsia" w:hint="eastAsia"/>
          <w:sz w:val="21"/>
          <w:szCs w:val="21"/>
        </w:rPr>
        <w:t>支持打开/关闭 LDAC</w:t>
      </w:r>
      <w:r w:rsidRPr="009B26FB">
        <w:rPr>
          <w:rFonts w:asciiTheme="minorEastAsia" w:eastAsiaTheme="minorEastAsia" w:hAnsiTheme="minorEastAsia"/>
          <w:sz w:val="21"/>
          <w:szCs w:val="21"/>
        </w:rPr>
        <w:t xml:space="preserve"> </w:t>
      </w:r>
      <w:r w:rsidRPr="009B26FB">
        <w:rPr>
          <w:rFonts w:asciiTheme="minorEastAsia" w:eastAsiaTheme="minorEastAsia" w:hAnsiTheme="minorEastAsia" w:hint="eastAsia"/>
          <w:sz w:val="21"/>
          <w:szCs w:val="21"/>
        </w:rPr>
        <w:t>功能</w:t>
      </w:r>
      <w:bookmarkEnd w:id="27"/>
      <w:bookmarkEnd w:id="28"/>
      <w:r w:rsidRPr="009B26FB">
        <w:rPr>
          <w:rFonts w:asciiTheme="minorEastAsia" w:eastAsiaTheme="minorEastAsia" w:hAnsiTheme="minorEastAsia" w:hint="eastAsia"/>
          <w:sz w:val="21"/>
          <w:szCs w:val="21"/>
        </w:rPr>
        <w:t>。如果用户选择LDAC模式，用户可选择选择LDAC的传输模式：最高传输质量的990Kbps模式；默认的660Kbps模式；以及和普通蓝牙标准基本一致的330Kbps模式。</w:t>
      </w:r>
    </w:p>
    <w:p w14:paraId="603C88EC" w14:textId="77777777" w:rsidR="0053380C" w:rsidRPr="009B26FB" w:rsidRDefault="00650E48">
      <w:pPr>
        <w:pStyle w:val="afffb"/>
        <w:numPr>
          <w:ilvl w:val="0"/>
          <w:numId w:val="33"/>
        </w:numPr>
        <w:spacing w:after="200"/>
        <w:ind w:firstLineChars="0"/>
        <w:contextualSpacing/>
        <w:rPr>
          <w:rFonts w:asciiTheme="minorEastAsia" w:eastAsiaTheme="minorEastAsia" w:hAnsiTheme="minorEastAsia"/>
          <w:sz w:val="21"/>
          <w:szCs w:val="21"/>
        </w:rPr>
      </w:pPr>
      <w:r w:rsidRPr="009B26FB">
        <w:rPr>
          <w:rFonts w:asciiTheme="minorEastAsia" w:eastAsiaTheme="minorEastAsia" w:hAnsiTheme="minorEastAsia"/>
          <w:sz w:val="21"/>
          <w:szCs w:val="21"/>
        </w:rPr>
        <w:t>MPEG-2,4 AAC</w:t>
      </w:r>
      <w:r w:rsidRPr="009B26FB">
        <w:rPr>
          <w:rFonts w:asciiTheme="minorEastAsia" w:eastAsiaTheme="minorEastAsia" w:hAnsiTheme="minorEastAsia" w:hint="eastAsia"/>
          <w:sz w:val="21"/>
          <w:szCs w:val="21"/>
        </w:rPr>
        <w:t>：支持</w:t>
      </w:r>
      <w:r w:rsidRPr="009B26FB">
        <w:rPr>
          <w:rFonts w:asciiTheme="minorEastAsia" w:eastAsiaTheme="minorEastAsia" w:hAnsiTheme="minorEastAsia"/>
          <w:sz w:val="21"/>
          <w:szCs w:val="21"/>
        </w:rPr>
        <w:t>MPEG-2,4 AAC</w:t>
      </w:r>
      <w:r w:rsidRPr="009B26FB">
        <w:rPr>
          <w:rFonts w:asciiTheme="minorEastAsia" w:eastAsiaTheme="minorEastAsia" w:hAnsiTheme="minorEastAsia" w:hint="eastAsia"/>
          <w:sz w:val="21"/>
          <w:szCs w:val="21"/>
        </w:rPr>
        <w:t>编码</w:t>
      </w:r>
    </w:p>
    <w:p w14:paraId="0D5DB681" w14:textId="77777777" w:rsidR="0053380C" w:rsidRPr="009B26FB" w:rsidRDefault="00650E48">
      <w:pPr>
        <w:pStyle w:val="afffb"/>
        <w:spacing w:after="200"/>
        <w:ind w:left="943" w:firstLineChars="0" w:firstLine="0"/>
        <w:contextualSpacing/>
        <w:rPr>
          <w:rFonts w:asciiTheme="minorEastAsia" w:eastAsiaTheme="minorEastAsia" w:hAnsiTheme="minorEastAsia"/>
          <w:sz w:val="21"/>
          <w:szCs w:val="21"/>
        </w:rPr>
      </w:pPr>
      <w:r w:rsidRPr="009B26FB">
        <w:rPr>
          <w:rFonts w:asciiTheme="minorEastAsia" w:eastAsiaTheme="minorEastAsia" w:hAnsiTheme="minorEastAsia"/>
          <w:sz w:val="21"/>
          <w:szCs w:val="21"/>
        </w:rPr>
        <w:lastRenderedPageBreak/>
        <w:t>SBC</w:t>
      </w:r>
      <w:r w:rsidRPr="009B26FB">
        <w:rPr>
          <w:rFonts w:asciiTheme="minorEastAsia" w:eastAsiaTheme="minorEastAsia" w:hAnsiTheme="minorEastAsia" w:hint="eastAsia"/>
          <w:sz w:val="21"/>
          <w:szCs w:val="21"/>
        </w:rPr>
        <w:t>：支持</w:t>
      </w:r>
      <w:r w:rsidRPr="009B26FB">
        <w:rPr>
          <w:rFonts w:asciiTheme="minorEastAsia" w:eastAsiaTheme="minorEastAsia" w:hAnsiTheme="minorEastAsia"/>
          <w:sz w:val="21"/>
          <w:szCs w:val="21"/>
        </w:rPr>
        <w:t>SBC</w:t>
      </w:r>
      <w:r w:rsidRPr="009B26FB">
        <w:rPr>
          <w:rFonts w:asciiTheme="minorEastAsia" w:eastAsiaTheme="minorEastAsia" w:hAnsiTheme="minorEastAsia" w:hint="eastAsia"/>
          <w:sz w:val="21"/>
          <w:szCs w:val="21"/>
        </w:rPr>
        <w:t>编码</w:t>
      </w:r>
    </w:p>
    <w:p w14:paraId="5F2F3480" w14:textId="77777777" w:rsidR="0053380C" w:rsidRDefault="00650E48">
      <w:pPr>
        <w:pStyle w:val="31"/>
        <w:rPr>
          <w:rFonts w:eastAsia="微软雅黑"/>
        </w:rPr>
      </w:pPr>
      <w:bookmarkStart w:id="29" w:name="_Toc34903259"/>
      <w:r>
        <w:rPr>
          <w:rFonts w:eastAsia="微软雅黑" w:hint="eastAsia"/>
          <w:lang w:eastAsia="zh-CN"/>
        </w:rPr>
        <w:t>媒体文件格式</w:t>
      </w:r>
      <w:bookmarkEnd w:id="29"/>
    </w:p>
    <w:p w14:paraId="30FDF0D6" w14:textId="77777777" w:rsidR="0053380C" w:rsidRPr="009B0641" w:rsidRDefault="00650E48">
      <w:pPr>
        <w:rPr>
          <w:rFonts w:cstheme="minorHAnsi"/>
          <w:sz w:val="21"/>
          <w:szCs w:val="21"/>
        </w:rPr>
      </w:pPr>
      <w:proofErr w:type="gramStart"/>
      <w:r w:rsidRPr="009B0641">
        <w:rPr>
          <w:rFonts w:cstheme="minorHAnsi"/>
          <w:sz w:val="21"/>
          <w:szCs w:val="21"/>
        </w:rPr>
        <w:t>OGG,AVI</w:t>
      </w:r>
      <w:proofErr w:type="gramEnd"/>
      <w:r w:rsidRPr="009B0641">
        <w:rPr>
          <w:rFonts w:cstheme="minorHAnsi"/>
          <w:sz w:val="21"/>
          <w:szCs w:val="21"/>
        </w:rPr>
        <w:t>,MKV,WAV,APE,AIFF,FLAC,MP2PS,MP2TS, M4A/MP4/3GP/MOV/M4V/F4V, DIVX, MP1/MP2/MP3, AAC, FLV, AMR, MPG/VOB, ASF/WMA/WMV, RM/RMVB/RV/RA, AC3,DTS,DAT</w:t>
      </w:r>
    </w:p>
    <w:p w14:paraId="190D0F85" w14:textId="77777777" w:rsidR="0053380C" w:rsidRPr="009B0641" w:rsidRDefault="00650E48">
      <w:pPr>
        <w:rPr>
          <w:color w:val="FF0000"/>
          <w:sz w:val="21"/>
          <w:szCs w:val="21"/>
        </w:rPr>
      </w:pPr>
      <w:r w:rsidRPr="009B0641">
        <w:rPr>
          <w:rFonts w:hint="eastAsia"/>
          <w:color w:val="FF0000"/>
          <w:sz w:val="21"/>
          <w:szCs w:val="21"/>
        </w:rPr>
        <w:t>取决于手机播放器能否播放，手机播放器能播放的车机都支持。</w:t>
      </w:r>
    </w:p>
    <w:p w14:paraId="251929A0" w14:textId="77777777" w:rsidR="0053380C" w:rsidRDefault="00650E48">
      <w:pPr>
        <w:pStyle w:val="31"/>
        <w:rPr>
          <w:rFonts w:eastAsia="微软雅黑"/>
        </w:rPr>
      </w:pPr>
      <w:bookmarkStart w:id="30" w:name="_Toc508266064"/>
      <w:bookmarkStart w:id="31" w:name="_Toc34903260"/>
      <w:r>
        <w:rPr>
          <w:rFonts w:eastAsia="微软雅黑" w:hint="eastAsia"/>
        </w:rPr>
        <w:t>蓝牙源播放功能描述</w:t>
      </w:r>
      <w:bookmarkEnd w:id="30"/>
      <w:bookmarkEnd w:id="31"/>
    </w:p>
    <w:p w14:paraId="515E9D77" w14:textId="77777777" w:rsidR="0053380C" w:rsidRDefault="00650E48">
      <w:pPr>
        <w:pStyle w:val="40"/>
      </w:pPr>
      <w:bookmarkStart w:id="32" w:name="_Toc508266065"/>
      <w:r>
        <w:t>播放过程中</w:t>
      </w:r>
      <w:bookmarkEnd w:id="32"/>
    </w:p>
    <w:tbl>
      <w:tblPr>
        <w:tblW w:w="9630" w:type="dxa"/>
        <w:tblLayout w:type="fixed"/>
        <w:tblLook w:val="04A0" w:firstRow="1" w:lastRow="0" w:firstColumn="1" w:lastColumn="0" w:noHBand="0" w:noVBand="1"/>
      </w:tblPr>
      <w:tblGrid>
        <w:gridCol w:w="9630"/>
      </w:tblGrid>
      <w:tr w:rsidR="0053380C" w14:paraId="3AB5D60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5CBBCDE" w14:textId="77777777" w:rsidR="0053380C" w:rsidRDefault="00650E48">
            <w:pPr>
              <w:spacing w:after="60"/>
              <w:ind w:right="57"/>
              <w:jc w:val="both"/>
              <w:rPr>
                <w:rFonts w:eastAsia="Times New Roman"/>
              </w:rPr>
            </w:pPr>
            <w:r>
              <w:rPr>
                <w:b/>
              </w:rPr>
              <w:t>描述</w:t>
            </w:r>
            <w:r>
              <w:rPr>
                <w:rFonts w:eastAsia="Times New Roman"/>
                <w:b/>
              </w:rPr>
              <w:t>:</w:t>
            </w:r>
          </w:p>
          <w:p w14:paraId="641953EF" w14:textId="77777777" w:rsidR="0053380C" w:rsidRDefault="00650E48">
            <w:pPr>
              <w:spacing w:after="60"/>
              <w:ind w:right="57"/>
              <w:jc w:val="both"/>
              <w:rPr>
                <w:rFonts w:eastAsiaTheme="minorEastAsia"/>
              </w:rPr>
            </w:pPr>
            <w:r>
              <w:rPr>
                <w:rFonts w:eastAsiaTheme="minorEastAsia"/>
              </w:rPr>
              <w:t>播放过程中系统的表现</w:t>
            </w:r>
          </w:p>
        </w:tc>
      </w:tr>
      <w:tr w:rsidR="0053380C" w14:paraId="0DEF4FC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CDFF0ED" w14:textId="77777777" w:rsidR="0053380C" w:rsidRDefault="00650E48">
            <w:pPr>
              <w:spacing w:after="60"/>
              <w:ind w:right="57"/>
              <w:jc w:val="both"/>
              <w:rPr>
                <w:rFonts w:eastAsia="Times New Roman"/>
              </w:rPr>
            </w:pPr>
            <w:r>
              <w:rPr>
                <w:b/>
              </w:rPr>
              <w:t>前置条件</w:t>
            </w:r>
            <w:r>
              <w:rPr>
                <w:rFonts w:eastAsia="Times New Roman"/>
                <w:b/>
              </w:rPr>
              <w:t>:</w:t>
            </w:r>
          </w:p>
          <w:p w14:paraId="662AAB02" w14:textId="77777777" w:rsidR="0053380C" w:rsidRDefault="00650E48">
            <w:pPr>
              <w:spacing w:after="60"/>
              <w:ind w:right="57"/>
              <w:jc w:val="both"/>
              <w:rPr>
                <w:rFonts w:eastAsiaTheme="minorEastAsia"/>
              </w:rPr>
            </w:pPr>
            <w:r>
              <w:rPr>
                <w:rFonts w:eastAsiaTheme="minorEastAsia"/>
              </w:rPr>
              <w:t>媒体音频正在播放</w:t>
            </w:r>
          </w:p>
        </w:tc>
      </w:tr>
      <w:tr w:rsidR="0053380C" w14:paraId="6D407B0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0D38BC3" w14:textId="77777777" w:rsidR="0053380C" w:rsidRDefault="00650E48">
            <w:pPr>
              <w:rPr>
                <w:rFonts w:eastAsia="Times New Roman"/>
              </w:rPr>
            </w:pPr>
            <w:r>
              <w:rPr>
                <w:rFonts w:eastAsiaTheme="minorEastAsia"/>
                <w:b/>
              </w:rPr>
              <w:t>触发条件</w:t>
            </w:r>
            <w:r>
              <w:rPr>
                <w:rFonts w:eastAsia="Times New Roman"/>
                <w:b/>
              </w:rPr>
              <w:t>:</w:t>
            </w:r>
          </w:p>
          <w:p w14:paraId="3EA579DA" w14:textId="77777777" w:rsidR="0053380C" w:rsidRDefault="0053380C">
            <w:pPr>
              <w:rPr>
                <w:rFonts w:eastAsiaTheme="minorEastAsia"/>
              </w:rPr>
            </w:pPr>
          </w:p>
        </w:tc>
      </w:tr>
      <w:tr w:rsidR="0053380C" w14:paraId="2522E8B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DBBDB42" w14:textId="77777777" w:rsidR="0053380C" w:rsidRDefault="00650E48">
            <w:pPr>
              <w:rPr>
                <w:rFonts w:eastAsiaTheme="minorEastAsia"/>
              </w:rPr>
            </w:pPr>
            <w:r>
              <w:rPr>
                <w:rFonts w:eastAsiaTheme="minorEastAsia"/>
                <w:b/>
              </w:rPr>
              <w:t>动作</w:t>
            </w:r>
            <w:r>
              <w:rPr>
                <w:rFonts w:eastAsia="Times New Roman"/>
                <w:b/>
              </w:rPr>
              <w:t>:</w:t>
            </w:r>
          </w:p>
          <w:p w14:paraId="0AD76399" w14:textId="77777777" w:rsidR="0053380C" w:rsidRDefault="00650E48">
            <w:pPr>
              <w:numPr>
                <w:ilvl w:val="0"/>
                <w:numId w:val="34"/>
              </w:numPr>
              <w:rPr>
                <w:rFonts w:ascii="Calibri" w:eastAsiaTheme="minorEastAsia" w:hAnsi="Calibri"/>
                <w:kern w:val="2"/>
              </w:rPr>
            </w:pPr>
            <w:r>
              <w:rPr>
                <w:rFonts w:ascii="Calibri" w:eastAsiaTheme="minorEastAsia" w:hAnsi="Calibri"/>
                <w:kern w:val="2"/>
              </w:rPr>
              <w:t>当前播放时间逐秒更新</w:t>
            </w:r>
          </w:p>
          <w:p w14:paraId="04149849" w14:textId="77777777" w:rsidR="0053380C" w:rsidRDefault="00650E48">
            <w:pPr>
              <w:numPr>
                <w:ilvl w:val="0"/>
                <w:numId w:val="34"/>
              </w:numPr>
              <w:rPr>
                <w:rFonts w:ascii="Calibri" w:eastAsiaTheme="minorEastAsia" w:hAnsi="Calibri"/>
                <w:kern w:val="2"/>
              </w:rPr>
            </w:pPr>
            <w:r>
              <w:rPr>
                <w:rFonts w:ascii="Calibri" w:eastAsiaTheme="minorEastAsia" w:hAnsi="Calibri"/>
                <w:kern w:val="2"/>
              </w:rPr>
              <w:t>当前播放进度逐秒更新</w:t>
            </w:r>
          </w:p>
        </w:tc>
      </w:tr>
      <w:tr w:rsidR="0053380C" w14:paraId="4395020D"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7474153" w14:textId="77777777" w:rsidR="0053380C" w:rsidRDefault="00650E48">
            <w:pPr>
              <w:rPr>
                <w:rFonts w:eastAsia="Times New Roman"/>
              </w:rPr>
            </w:pPr>
            <w:r>
              <w:rPr>
                <w:rFonts w:eastAsiaTheme="minorEastAsia"/>
                <w:b/>
              </w:rPr>
              <w:t>其它</w:t>
            </w:r>
            <w:r>
              <w:rPr>
                <w:rFonts w:eastAsia="Times New Roman"/>
                <w:b/>
              </w:rPr>
              <w:t>:</w:t>
            </w:r>
          </w:p>
          <w:p w14:paraId="13A1DC81" w14:textId="77777777" w:rsidR="0053380C" w:rsidRDefault="0053380C">
            <w:pPr>
              <w:rPr>
                <w:rFonts w:eastAsiaTheme="minorEastAsia"/>
              </w:rPr>
            </w:pPr>
          </w:p>
        </w:tc>
      </w:tr>
    </w:tbl>
    <w:p w14:paraId="467C879C" w14:textId="77777777" w:rsidR="0053380C" w:rsidRDefault="00650E48">
      <w:pPr>
        <w:pStyle w:val="40"/>
      </w:pPr>
      <w:bookmarkStart w:id="33" w:name="_Toc508266066"/>
      <w:r>
        <w:t>上一曲</w:t>
      </w:r>
      <w:bookmarkEnd w:id="33"/>
    </w:p>
    <w:tbl>
      <w:tblPr>
        <w:tblW w:w="9630" w:type="dxa"/>
        <w:tblLayout w:type="fixed"/>
        <w:tblLook w:val="04A0" w:firstRow="1" w:lastRow="0" w:firstColumn="1" w:lastColumn="0" w:noHBand="0" w:noVBand="1"/>
      </w:tblPr>
      <w:tblGrid>
        <w:gridCol w:w="9630"/>
      </w:tblGrid>
      <w:tr w:rsidR="0053380C" w14:paraId="5698BF40"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26B522D" w14:textId="77777777" w:rsidR="0053380C" w:rsidRDefault="00650E48">
            <w:pPr>
              <w:spacing w:after="60"/>
              <w:ind w:right="57"/>
              <w:jc w:val="both"/>
              <w:rPr>
                <w:rFonts w:eastAsia="Times New Roman"/>
              </w:rPr>
            </w:pPr>
            <w:r>
              <w:rPr>
                <w:b/>
              </w:rPr>
              <w:t>描述</w:t>
            </w:r>
            <w:r>
              <w:rPr>
                <w:rFonts w:eastAsia="Times New Roman"/>
                <w:b/>
              </w:rPr>
              <w:t>:</w:t>
            </w:r>
          </w:p>
          <w:p w14:paraId="5A3C4E68" w14:textId="77777777" w:rsidR="0053380C" w:rsidRDefault="00650E48">
            <w:pPr>
              <w:spacing w:after="60"/>
              <w:ind w:right="57"/>
              <w:jc w:val="both"/>
              <w:rPr>
                <w:rFonts w:eastAsiaTheme="minorEastAsia"/>
              </w:rPr>
            </w:pPr>
            <w:r>
              <w:rPr>
                <w:rFonts w:eastAsiaTheme="minorEastAsia" w:hint="eastAsia"/>
              </w:rPr>
              <w:t>点击图标实现切换到上一曲</w:t>
            </w:r>
          </w:p>
        </w:tc>
      </w:tr>
      <w:tr w:rsidR="0053380C" w14:paraId="1F43AE7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CEDE16D" w14:textId="77777777" w:rsidR="0053380C" w:rsidRDefault="00650E48">
            <w:pPr>
              <w:spacing w:after="60"/>
              <w:ind w:right="57"/>
              <w:jc w:val="both"/>
              <w:rPr>
                <w:rFonts w:eastAsia="Times New Roman"/>
              </w:rPr>
            </w:pPr>
            <w:r>
              <w:rPr>
                <w:b/>
              </w:rPr>
              <w:t>前置条件</w:t>
            </w:r>
            <w:r>
              <w:rPr>
                <w:rFonts w:eastAsia="Times New Roman"/>
                <w:b/>
              </w:rPr>
              <w:t>:</w:t>
            </w:r>
          </w:p>
          <w:p w14:paraId="0CEDF103" w14:textId="77777777" w:rsidR="0053380C" w:rsidRDefault="00650E48">
            <w:pPr>
              <w:spacing w:after="60"/>
              <w:ind w:right="57"/>
              <w:jc w:val="both"/>
              <w:rPr>
                <w:rFonts w:eastAsiaTheme="minorEastAsia"/>
              </w:rPr>
            </w:pPr>
            <w:r>
              <w:rPr>
                <w:rFonts w:eastAsiaTheme="minorEastAsia"/>
              </w:rPr>
              <w:t>播放器媒体音频正在播放</w:t>
            </w:r>
            <w:r>
              <w:rPr>
                <w:rFonts w:eastAsiaTheme="minorEastAsia" w:hint="eastAsia"/>
              </w:rPr>
              <w:t>。</w:t>
            </w:r>
          </w:p>
        </w:tc>
      </w:tr>
      <w:tr w:rsidR="0053380C" w14:paraId="4306B7A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2891C25" w14:textId="77777777" w:rsidR="0053380C" w:rsidRDefault="00650E48">
            <w:pPr>
              <w:rPr>
                <w:rFonts w:eastAsiaTheme="minorEastAsia"/>
                <w:b/>
              </w:rPr>
            </w:pPr>
            <w:r>
              <w:rPr>
                <w:rFonts w:eastAsiaTheme="minorEastAsia"/>
                <w:b/>
              </w:rPr>
              <w:t>触发条件</w:t>
            </w:r>
            <w:r>
              <w:rPr>
                <w:rFonts w:eastAsiaTheme="minorEastAsia"/>
                <w:b/>
              </w:rPr>
              <w:t>:</w:t>
            </w:r>
          </w:p>
          <w:p w14:paraId="61097628" w14:textId="77777777" w:rsidR="0053380C" w:rsidRDefault="00650E48">
            <w:pPr>
              <w:widowControl w:val="0"/>
              <w:ind w:left="360"/>
              <w:jc w:val="both"/>
              <w:rPr>
                <w:rFonts w:eastAsiaTheme="minorEastAsia"/>
              </w:rPr>
            </w:pPr>
            <w:r>
              <w:rPr>
                <w:rFonts w:eastAsiaTheme="minorEastAsia" w:hint="eastAsia"/>
              </w:rPr>
              <w:t>点击屏幕按键</w:t>
            </w:r>
            <w:r>
              <w:rPr>
                <w:rFonts w:eastAsiaTheme="minorEastAsia"/>
              </w:rPr>
              <w:t>/</w:t>
            </w:r>
            <w:r>
              <w:rPr>
                <w:rFonts w:eastAsiaTheme="minorEastAsia" w:hint="eastAsia"/>
              </w:rPr>
              <w:t>手机</w:t>
            </w:r>
            <w:r>
              <w:rPr>
                <w:rFonts w:eastAsiaTheme="minorEastAsia"/>
              </w:rPr>
              <w:t>/ICP</w:t>
            </w:r>
            <w:r>
              <w:rPr>
                <w:rFonts w:eastAsiaTheme="minorEastAsia" w:hint="eastAsia"/>
              </w:rPr>
              <w:t>硬按键</w:t>
            </w:r>
            <w:r>
              <w:rPr>
                <w:rFonts w:eastAsiaTheme="minorEastAsia"/>
              </w:rPr>
              <w:t>/</w:t>
            </w:r>
            <w:r>
              <w:rPr>
                <w:rFonts w:eastAsiaTheme="minorEastAsia" w:hint="eastAsia"/>
              </w:rPr>
              <w:t>方向盘</w:t>
            </w:r>
            <w:r>
              <w:rPr>
                <w:rFonts w:eastAsiaTheme="minorEastAsia"/>
              </w:rPr>
              <w:t>/</w:t>
            </w:r>
            <w:r>
              <w:rPr>
                <w:rFonts w:eastAsiaTheme="minorEastAsia" w:hint="eastAsia"/>
              </w:rPr>
              <w:t>语音控制</w:t>
            </w:r>
          </w:p>
        </w:tc>
      </w:tr>
      <w:tr w:rsidR="0053380C" w14:paraId="1E98536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3C020FC" w14:textId="77777777" w:rsidR="0053380C" w:rsidRDefault="00650E48">
            <w:pPr>
              <w:rPr>
                <w:rFonts w:eastAsiaTheme="minorEastAsia"/>
              </w:rPr>
            </w:pPr>
            <w:r>
              <w:rPr>
                <w:rFonts w:eastAsiaTheme="minorEastAsia"/>
                <w:b/>
              </w:rPr>
              <w:t>动作</w:t>
            </w:r>
            <w:r>
              <w:rPr>
                <w:rFonts w:eastAsia="Times New Roman"/>
                <w:b/>
              </w:rPr>
              <w:t>:</w:t>
            </w:r>
          </w:p>
          <w:p w14:paraId="2CBE60E7" w14:textId="77777777" w:rsidR="0053380C" w:rsidRDefault="00D23177">
            <w:pPr>
              <w:widowControl w:val="0"/>
              <w:ind w:left="360"/>
              <w:jc w:val="both"/>
              <w:rPr>
                <w:rFonts w:ascii="Calibri" w:eastAsiaTheme="minorEastAsia" w:hAnsi="Calibri"/>
                <w:kern w:val="2"/>
              </w:rPr>
            </w:pPr>
            <w:r>
              <w:rPr>
                <w:rFonts w:ascii="Calibri" w:eastAsiaTheme="minorEastAsia" w:hAnsi="Calibri" w:hint="eastAsia"/>
                <w:kern w:val="2"/>
              </w:rPr>
              <w:t>跳到</w:t>
            </w:r>
            <w:r w:rsidR="00974C64">
              <w:rPr>
                <w:rFonts w:ascii="Calibri" w:eastAsiaTheme="minorEastAsia" w:hAnsi="Calibri" w:hint="eastAsia"/>
                <w:kern w:val="2"/>
              </w:rPr>
              <w:t>播放</w:t>
            </w:r>
            <w:r>
              <w:rPr>
                <w:rFonts w:ascii="Calibri" w:eastAsiaTheme="minorEastAsia" w:hAnsi="Calibri" w:hint="eastAsia"/>
                <w:kern w:val="2"/>
              </w:rPr>
              <w:t>列表上一曲开始播放</w:t>
            </w:r>
          </w:p>
        </w:tc>
      </w:tr>
      <w:tr w:rsidR="0053380C" w14:paraId="314B952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4C4C6A6" w14:textId="77777777" w:rsidR="0053380C" w:rsidRDefault="00650E48">
            <w:pPr>
              <w:rPr>
                <w:rFonts w:eastAsiaTheme="minorEastAsia"/>
                <w:b/>
              </w:rPr>
            </w:pPr>
            <w:r>
              <w:rPr>
                <w:rFonts w:eastAsiaTheme="minorEastAsia"/>
                <w:b/>
              </w:rPr>
              <w:t>其它</w:t>
            </w:r>
            <w:r>
              <w:rPr>
                <w:rFonts w:eastAsia="Times New Roman"/>
                <w:b/>
              </w:rPr>
              <w:t>:</w:t>
            </w:r>
          </w:p>
          <w:p w14:paraId="1C05B08A" w14:textId="77777777" w:rsidR="0053380C" w:rsidRDefault="00650E48">
            <w:pPr>
              <w:rPr>
                <w:rFonts w:eastAsiaTheme="minorEastAsia"/>
              </w:rPr>
            </w:pPr>
            <w:r>
              <w:rPr>
                <w:rFonts w:eastAsiaTheme="minorEastAsia" w:hint="eastAsia"/>
              </w:rPr>
              <w:t>1</w:t>
            </w:r>
            <w:r>
              <w:rPr>
                <w:rFonts w:eastAsiaTheme="minorEastAsia"/>
              </w:rPr>
              <w:t>如当前处于静音状态，则取消静音</w:t>
            </w:r>
          </w:p>
          <w:p w14:paraId="215256A2" w14:textId="77777777" w:rsidR="0053380C" w:rsidRDefault="00650E48">
            <w:pPr>
              <w:rPr>
                <w:rFonts w:eastAsiaTheme="minorEastAsia"/>
              </w:rPr>
            </w:pPr>
            <w:r>
              <w:rPr>
                <w:rFonts w:eastAsiaTheme="minorEastAsia" w:hint="eastAsia"/>
              </w:rPr>
              <w:t>2.</w:t>
            </w:r>
            <w:r>
              <w:rPr>
                <w:rFonts w:eastAsiaTheme="minorEastAsia"/>
              </w:rPr>
              <w:t>如当前处于暂停状态，曲目恢复播放</w:t>
            </w:r>
          </w:p>
          <w:p w14:paraId="6ED236AD" w14:textId="77777777" w:rsidR="0053380C" w:rsidRDefault="00650E48">
            <w:pPr>
              <w:rPr>
                <w:rFonts w:eastAsiaTheme="minorEastAsia"/>
              </w:rPr>
            </w:pPr>
            <w:r>
              <w:rPr>
                <w:rFonts w:eastAsiaTheme="minorEastAsia" w:hint="eastAsia"/>
              </w:rPr>
              <w:t>3.</w:t>
            </w:r>
            <w:r>
              <w:rPr>
                <w:rFonts w:eastAsiaTheme="minorEastAsia"/>
              </w:rPr>
              <w:t>如当前为单曲循环，则取消单曲循环，变成全部循环</w:t>
            </w:r>
            <w:r>
              <w:rPr>
                <w:rFonts w:eastAsiaTheme="minorEastAsia" w:hint="eastAsia"/>
              </w:rPr>
              <w:t>.</w:t>
            </w:r>
          </w:p>
          <w:p w14:paraId="11888309" w14:textId="77777777" w:rsidR="0053380C" w:rsidRDefault="00650E48">
            <w:pPr>
              <w:rPr>
                <w:rFonts w:eastAsiaTheme="minorEastAsia"/>
              </w:rPr>
            </w:pPr>
            <w:r>
              <w:rPr>
                <w:rFonts w:eastAsiaTheme="minorEastAsia" w:hint="eastAsia"/>
              </w:rPr>
              <w:t>4.</w:t>
            </w:r>
            <w:r>
              <w:rPr>
                <w:rFonts w:eastAsiaTheme="minorEastAsia" w:hint="eastAsia"/>
              </w:rPr>
              <w:t>如果当前曲是列表中的第一个，则，切换到最后一首歌曲。</w:t>
            </w:r>
          </w:p>
          <w:p w14:paraId="3D17B13C" w14:textId="77777777" w:rsidR="0053380C" w:rsidRDefault="00650E48">
            <w:pPr>
              <w:rPr>
                <w:rFonts w:eastAsiaTheme="minorEastAsia"/>
              </w:rPr>
            </w:pPr>
            <w:r>
              <w:rPr>
                <w:rFonts w:eastAsiaTheme="minorEastAsia" w:hint="eastAsia"/>
              </w:rPr>
              <w:t>5</w:t>
            </w:r>
            <w:r>
              <w:rPr>
                <w:rFonts w:eastAsiaTheme="minorEastAsia" w:hint="eastAsia"/>
              </w:rPr>
              <w:t>．</w:t>
            </w:r>
            <w:r>
              <w:rPr>
                <w:rFonts w:eastAsiaTheme="minorEastAsia"/>
              </w:rPr>
              <w:t>如果播放音乐中只有一首曲目，则会重头开始播放当前曲目</w:t>
            </w:r>
          </w:p>
          <w:p w14:paraId="50F710C7" w14:textId="77777777" w:rsidR="0053380C" w:rsidRDefault="0053380C">
            <w:pPr>
              <w:rPr>
                <w:rFonts w:eastAsiaTheme="minorEastAsia"/>
              </w:rPr>
            </w:pPr>
          </w:p>
        </w:tc>
      </w:tr>
    </w:tbl>
    <w:p w14:paraId="3BA60AD4" w14:textId="77777777" w:rsidR="0053380C" w:rsidRDefault="00650E48">
      <w:pPr>
        <w:pStyle w:val="40"/>
      </w:pPr>
      <w:bookmarkStart w:id="34" w:name="_Toc508266067"/>
      <w:r>
        <w:t>下一曲</w:t>
      </w:r>
      <w:bookmarkEnd w:id="34"/>
    </w:p>
    <w:tbl>
      <w:tblPr>
        <w:tblW w:w="9630" w:type="dxa"/>
        <w:tblLayout w:type="fixed"/>
        <w:tblLook w:val="04A0" w:firstRow="1" w:lastRow="0" w:firstColumn="1" w:lastColumn="0" w:noHBand="0" w:noVBand="1"/>
      </w:tblPr>
      <w:tblGrid>
        <w:gridCol w:w="9630"/>
      </w:tblGrid>
      <w:tr w:rsidR="0053380C" w14:paraId="28FF51D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BFA450C" w14:textId="77777777" w:rsidR="0053380C" w:rsidRDefault="00650E48">
            <w:pPr>
              <w:spacing w:after="60"/>
              <w:ind w:right="57"/>
              <w:jc w:val="both"/>
              <w:rPr>
                <w:rFonts w:eastAsia="Times New Roman"/>
              </w:rPr>
            </w:pPr>
            <w:r>
              <w:rPr>
                <w:b/>
              </w:rPr>
              <w:t>描述</w:t>
            </w:r>
            <w:r>
              <w:rPr>
                <w:rFonts w:eastAsia="Times New Roman"/>
                <w:b/>
              </w:rPr>
              <w:t>:</w:t>
            </w:r>
          </w:p>
          <w:p w14:paraId="7B37DBFC" w14:textId="77777777" w:rsidR="0053380C" w:rsidRDefault="00650E48">
            <w:pPr>
              <w:spacing w:after="60"/>
              <w:ind w:right="57"/>
              <w:jc w:val="both"/>
              <w:rPr>
                <w:rFonts w:eastAsiaTheme="minorEastAsia"/>
              </w:rPr>
            </w:pPr>
            <w:r>
              <w:rPr>
                <w:rFonts w:eastAsiaTheme="minorEastAsia" w:hint="eastAsia"/>
              </w:rPr>
              <w:lastRenderedPageBreak/>
              <w:t>点击图标实现切换到下一曲</w:t>
            </w:r>
          </w:p>
        </w:tc>
      </w:tr>
      <w:tr w:rsidR="0053380C" w14:paraId="16C280CF"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5F3E30C" w14:textId="77777777" w:rsidR="0053380C" w:rsidRDefault="00650E48">
            <w:pPr>
              <w:spacing w:after="60"/>
              <w:ind w:right="57"/>
              <w:jc w:val="both"/>
              <w:rPr>
                <w:rFonts w:eastAsia="Times New Roman"/>
              </w:rPr>
            </w:pPr>
            <w:r>
              <w:rPr>
                <w:b/>
              </w:rPr>
              <w:lastRenderedPageBreak/>
              <w:t>前置条件</w:t>
            </w:r>
            <w:r>
              <w:rPr>
                <w:rFonts w:eastAsia="Times New Roman"/>
                <w:b/>
              </w:rPr>
              <w:t>:</w:t>
            </w:r>
          </w:p>
          <w:p w14:paraId="585A2ECE" w14:textId="77777777" w:rsidR="0053380C" w:rsidRDefault="00650E48">
            <w:pPr>
              <w:spacing w:after="60"/>
              <w:ind w:right="57"/>
              <w:jc w:val="both"/>
              <w:rPr>
                <w:rFonts w:eastAsiaTheme="minorEastAsia"/>
              </w:rPr>
            </w:pPr>
            <w:r>
              <w:rPr>
                <w:rFonts w:eastAsiaTheme="minorEastAsia"/>
              </w:rPr>
              <w:t>播放器媒体音频正在播放</w:t>
            </w:r>
          </w:p>
        </w:tc>
      </w:tr>
      <w:tr w:rsidR="0053380C" w14:paraId="212B5E0D"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ED45539" w14:textId="77777777" w:rsidR="0053380C" w:rsidRDefault="00650E48">
            <w:pPr>
              <w:rPr>
                <w:rFonts w:eastAsia="Times New Roman"/>
              </w:rPr>
            </w:pPr>
            <w:r>
              <w:rPr>
                <w:rFonts w:eastAsiaTheme="minorEastAsia"/>
                <w:b/>
              </w:rPr>
              <w:t>触发条件</w:t>
            </w:r>
            <w:r>
              <w:rPr>
                <w:rFonts w:eastAsia="Times New Roman"/>
                <w:b/>
              </w:rPr>
              <w:t>:</w:t>
            </w:r>
          </w:p>
          <w:p w14:paraId="72D6453E" w14:textId="77777777" w:rsidR="0053380C" w:rsidRDefault="00650E48">
            <w:pPr>
              <w:widowControl w:val="0"/>
              <w:ind w:left="360"/>
              <w:jc w:val="both"/>
              <w:rPr>
                <w:rFonts w:ascii="Calibri" w:eastAsiaTheme="minorEastAsia" w:hAnsi="Calibri"/>
                <w:kern w:val="2"/>
              </w:rPr>
            </w:pPr>
            <w:r>
              <w:rPr>
                <w:rFonts w:ascii="Calibri" w:eastAsiaTheme="minorEastAsia" w:hAnsi="Calibri" w:hint="eastAsia"/>
                <w:kern w:val="2"/>
              </w:rPr>
              <w:t>点击屏幕按键</w:t>
            </w:r>
            <w:r>
              <w:rPr>
                <w:rFonts w:ascii="Calibri" w:eastAsiaTheme="minorEastAsia" w:hAnsi="Calibri"/>
                <w:kern w:val="2"/>
              </w:rPr>
              <w:t>/</w:t>
            </w:r>
            <w:r>
              <w:rPr>
                <w:rFonts w:ascii="Calibri" w:eastAsiaTheme="minorEastAsia" w:hAnsi="Calibri" w:hint="eastAsia"/>
                <w:kern w:val="2"/>
              </w:rPr>
              <w:t>手机</w:t>
            </w:r>
            <w:r>
              <w:rPr>
                <w:rFonts w:ascii="Calibri" w:eastAsiaTheme="minorEastAsia" w:hAnsi="Calibri"/>
                <w:kern w:val="2"/>
              </w:rPr>
              <w:t>/ICP</w:t>
            </w:r>
            <w:r>
              <w:rPr>
                <w:rFonts w:ascii="Calibri" w:eastAsiaTheme="minorEastAsia" w:hAnsi="Calibri" w:hint="eastAsia"/>
                <w:kern w:val="2"/>
              </w:rPr>
              <w:t>硬按键</w:t>
            </w:r>
            <w:r>
              <w:rPr>
                <w:rFonts w:ascii="Calibri" w:eastAsiaTheme="minorEastAsia" w:hAnsi="Calibri"/>
                <w:kern w:val="2"/>
              </w:rPr>
              <w:t>/</w:t>
            </w:r>
            <w:r>
              <w:rPr>
                <w:rFonts w:ascii="Calibri" w:eastAsiaTheme="minorEastAsia" w:hAnsi="Calibri" w:hint="eastAsia"/>
                <w:kern w:val="2"/>
              </w:rPr>
              <w:t>方向盘</w:t>
            </w:r>
            <w:r>
              <w:rPr>
                <w:rFonts w:ascii="Calibri" w:eastAsiaTheme="minorEastAsia" w:hAnsi="Calibri"/>
                <w:kern w:val="2"/>
              </w:rPr>
              <w:t>/</w:t>
            </w:r>
            <w:r>
              <w:rPr>
                <w:rFonts w:ascii="Calibri" w:eastAsiaTheme="minorEastAsia" w:hAnsi="Calibri" w:hint="eastAsia"/>
                <w:kern w:val="2"/>
              </w:rPr>
              <w:t>语音控制</w:t>
            </w:r>
          </w:p>
        </w:tc>
      </w:tr>
      <w:tr w:rsidR="0053380C" w14:paraId="7B87E80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7C3DC63" w14:textId="77777777" w:rsidR="0053380C" w:rsidRDefault="00650E48">
            <w:pPr>
              <w:rPr>
                <w:rFonts w:eastAsiaTheme="minorEastAsia"/>
              </w:rPr>
            </w:pPr>
            <w:r>
              <w:rPr>
                <w:rFonts w:eastAsiaTheme="minorEastAsia"/>
                <w:b/>
              </w:rPr>
              <w:t>动作</w:t>
            </w:r>
            <w:r>
              <w:rPr>
                <w:rFonts w:eastAsia="Times New Roman"/>
                <w:b/>
              </w:rPr>
              <w:t>:</w:t>
            </w:r>
          </w:p>
          <w:p w14:paraId="4FEA7644" w14:textId="77777777" w:rsidR="0053380C" w:rsidRDefault="00650E48">
            <w:pPr>
              <w:numPr>
                <w:ilvl w:val="0"/>
                <w:numId w:val="35"/>
              </w:numPr>
              <w:rPr>
                <w:rFonts w:ascii="Calibri" w:eastAsiaTheme="minorEastAsia" w:hAnsi="Calibri"/>
                <w:kern w:val="2"/>
              </w:rPr>
            </w:pPr>
            <w:r>
              <w:rPr>
                <w:rFonts w:ascii="Calibri" w:eastAsiaTheme="minorEastAsia" w:hAnsi="Calibri"/>
                <w:kern w:val="2"/>
              </w:rPr>
              <w:t>如果当前曲目是文件夹的最后一曲，点击下一曲按钮，</w:t>
            </w:r>
            <w:r>
              <w:rPr>
                <w:rFonts w:ascii="Calibri" w:eastAsiaTheme="minorEastAsia" w:hAnsi="Calibri" w:hint="eastAsia"/>
                <w:kern w:val="2"/>
              </w:rPr>
              <w:t>则会跳到第一首歌曲进行播放。</w:t>
            </w:r>
            <w:r>
              <w:rPr>
                <w:rFonts w:ascii="Calibri" w:eastAsiaTheme="minorEastAsia" w:hAnsi="Calibri"/>
                <w:kern w:val="2"/>
              </w:rPr>
              <w:t xml:space="preserve"> </w:t>
            </w:r>
          </w:p>
          <w:p w14:paraId="70C7E04C" w14:textId="77777777" w:rsidR="0053380C" w:rsidRDefault="00650E48">
            <w:pPr>
              <w:numPr>
                <w:ilvl w:val="0"/>
                <w:numId w:val="35"/>
              </w:numPr>
              <w:rPr>
                <w:rFonts w:ascii="Calibri" w:eastAsiaTheme="minorEastAsia" w:hAnsi="Calibri"/>
                <w:kern w:val="2"/>
              </w:rPr>
            </w:pPr>
            <w:r>
              <w:rPr>
                <w:rFonts w:ascii="Calibri" w:eastAsiaTheme="minorEastAsia" w:hAnsi="Calibri"/>
                <w:kern w:val="2"/>
              </w:rPr>
              <w:t>如当前处于静音状态，则取消静音</w:t>
            </w:r>
          </w:p>
          <w:p w14:paraId="3EF4BC65" w14:textId="77777777" w:rsidR="0053380C" w:rsidRDefault="00650E48">
            <w:pPr>
              <w:numPr>
                <w:ilvl w:val="0"/>
                <w:numId w:val="35"/>
              </w:numPr>
              <w:rPr>
                <w:rFonts w:ascii="Calibri" w:eastAsiaTheme="minorEastAsia" w:hAnsi="Calibri"/>
                <w:kern w:val="2"/>
              </w:rPr>
            </w:pPr>
            <w:r>
              <w:rPr>
                <w:rFonts w:ascii="Calibri" w:eastAsiaTheme="minorEastAsia" w:hAnsi="Calibri"/>
                <w:kern w:val="2"/>
              </w:rPr>
              <w:t>如当前处于暂停状态，曲目恢复播放</w:t>
            </w:r>
          </w:p>
          <w:p w14:paraId="4DEC4109" w14:textId="77777777" w:rsidR="0053380C" w:rsidRDefault="00650E48">
            <w:pPr>
              <w:numPr>
                <w:ilvl w:val="0"/>
                <w:numId w:val="35"/>
              </w:numPr>
              <w:rPr>
                <w:rFonts w:ascii="Calibri" w:eastAsiaTheme="minorEastAsia" w:hAnsi="Calibri"/>
                <w:kern w:val="2"/>
              </w:rPr>
            </w:pPr>
            <w:r>
              <w:rPr>
                <w:rFonts w:ascii="Calibri" w:eastAsiaTheme="minorEastAsia" w:hAnsi="Calibri"/>
                <w:kern w:val="2"/>
              </w:rPr>
              <w:t>如当前为单曲循环，则取消单曲循环，变成全部循环</w:t>
            </w:r>
          </w:p>
        </w:tc>
      </w:tr>
      <w:tr w:rsidR="0053380C" w14:paraId="4D98FCB3"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27DC8A97" w14:textId="77777777" w:rsidR="0053380C" w:rsidRDefault="00650E48">
            <w:pPr>
              <w:rPr>
                <w:rFonts w:eastAsia="Times New Roman"/>
              </w:rPr>
            </w:pPr>
            <w:r>
              <w:rPr>
                <w:rFonts w:eastAsiaTheme="minorEastAsia"/>
                <w:b/>
              </w:rPr>
              <w:t>其它</w:t>
            </w:r>
            <w:r>
              <w:rPr>
                <w:rFonts w:eastAsia="Times New Roman"/>
                <w:b/>
              </w:rPr>
              <w:t>:</w:t>
            </w:r>
          </w:p>
          <w:p w14:paraId="52BD920E" w14:textId="77777777" w:rsidR="0053380C" w:rsidRDefault="0053380C">
            <w:pPr>
              <w:rPr>
                <w:rFonts w:eastAsiaTheme="minorEastAsia"/>
              </w:rPr>
            </w:pPr>
          </w:p>
        </w:tc>
      </w:tr>
    </w:tbl>
    <w:p w14:paraId="01234229" w14:textId="77777777" w:rsidR="0053380C" w:rsidRDefault="0053380C">
      <w:pPr>
        <w:rPr>
          <w:rFonts w:eastAsiaTheme="minorEastAsia"/>
        </w:rPr>
      </w:pPr>
    </w:p>
    <w:p w14:paraId="40ADDE49" w14:textId="77777777" w:rsidR="0053380C" w:rsidRDefault="00650E48">
      <w:pPr>
        <w:pStyle w:val="40"/>
      </w:pPr>
      <w:bookmarkStart w:id="35" w:name="_Toc508266068"/>
      <w:r>
        <w:t>随机模式</w:t>
      </w:r>
      <w:bookmarkEnd w:id="35"/>
    </w:p>
    <w:tbl>
      <w:tblPr>
        <w:tblW w:w="9630" w:type="dxa"/>
        <w:tblLayout w:type="fixed"/>
        <w:tblLook w:val="04A0" w:firstRow="1" w:lastRow="0" w:firstColumn="1" w:lastColumn="0" w:noHBand="0" w:noVBand="1"/>
      </w:tblPr>
      <w:tblGrid>
        <w:gridCol w:w="9630"/>
      </w:tblGrid>
      <w:tr w:rsidR="0053380C" w14:paraId="4C572BE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935639F" w14:textId="77777777" w:rsidR="0053380C" w:rsidRDefault="00650E48">
            <w:pPr>
              <w:spacing w:after="60"/>
              <w:ind w:right="57"/>
              <w:jc w:val="both"/>
              <w:rPr>
                <w:rFonts w:eastAsia="Times New Roman"/>
              </w:rPr>
            </w:pPr>
            <w:r>
              <w:rPr>
                <w:b/>
              </w:rPr>
              <w:t>描述</w:t>
            </w:r>
            <w:r>
              <w:rPr>
                <w:rFonts w:eastAsia="Times New Roman"/>
                <w:b/>
              </w:rPr>
              <w:t>:</w:t>
            </w:r>
          </w:p>
          <w:p w14:paraId="403BAC8B" w14:textId="77777777" w:rsidR="00863AA5" w:rsidRDefault="00650E48" w:rsidP="00863AA5">
            <w:pPr>
              <w:spacing w:after="60"/>
              <w:ind w:right="57"/>
              <w:jc w:val="both"/>
              <w:rPr>
                <w:rFonts w:eastAsiaTheme="minorEastAsia"/>
              </w:rPr>
            </w:pPr>
            <w:r>
              <w:rPr>
                <w:rFonts w:eastAsiaTheme="minorEastAsia"/>
              </w:rPr>
              <w:t>对播放文件进行播放模式的选择，有</w:t>
            </w:r>
            <w:r>
              <w:rPr>
                <w:rFonts w:eastAsiaTheme="minorEastAsia" w:hint="eastAsia"/>
              </w:rPr>
              <w:t>三</w:t>
            </w:r>
            <w:r>
              <w:rPr>
                <w:rFonts w:eastAsiaTheme="minorEastAsia"/>
              </w:rPr>
              <w:t>种模式：</w:t>
            </w:r>
            <w:r w:rsidR="00863AA5" w:rsidRPr="00725FA6">
              <w:rPr>
                <w:rFonts w:eastAsiaTheme="minorEastAsia" w:hint="eastAsia"/>
              </w:rPr>
              <w:t>顺序播放</w:t>
            </w:r>
            <w:r w:rsidR="00863AA5" w:rsidRPr="00725FA6">
              <w:rPr>
                <w:rFonts w:eastAsiaTheme="minorEastAsia"/>
              </w:rPr>
              <w:t xml:space="preserve"> -&gt; </w:t>
            </w:r>
            <w:r w:rsidR="00863AA5" w:rsidRPr="00725FA6">
              <w:rPr>
                <w:rFonts w:eastAsiaTheme="minorEastAsia" w:hint="eastAsia"/>
              </w:rPr>
              <w:t>随机播放</w:t>
            </w:r>
            <w:r w:rsidR="00863AA5" w:rsidRPr="00725FA6">
              <w:rPr>
                <w:rFonts w:eastAsiaTheme="minorEastAsia"/>
              </w:rPr>
              <w:t xml:space="preserve"> -&gt; </w:t>
            </w:r>
            <w:r w:rsidR="00863AA5" w:rsidRPr="00725FA6">
              <w:rPr>
                <w:rFonts w:eastAsiaTheme="minorEastAsia" w:hint="eastAsia"/>
              </w:rPr>
              <w:t>单曲循环</w:t>
            </w:r>
          </w:p>
        </w:tc>
      </w:tr>
      <w:tr w:rsidR="0053380C" w14:paraId="1F18D38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73C5433" w14:textId="77777777" w:rsidR="0053380C" w:rsidRDefault="00650E48">
            <w:pPr>
              <w:spacing w:after="60"/>
              <w:ind w:right="57"/>
              <w:jc w:val="both"/>
              <w:rPr>
                <w:rFonts w:eastAsia="Times New Roman"/>
              </w:rPr>
            </w:pPr>
            <w:r>
              <w:rPr>
                <w:b/>
              </w:rPr>
              <w:t>前置条件</w:t>
            </w:r>
            <w:r>
              <w:rPr>
                <w:rFonts w:eastAsia="Times New Roman"/>
                <w:b/>
              </w:rPr>
              <w:t>:</w:t>
            </w:r>
          </w:p>
          <w:p w14:paraId="7076F819" w14:textId="77777777" w:rsidR="0053380C" w:rsidRDefault="00650E48">
            <w:pPr>
              <w:spacing w:after="60"/>
              <w:ind w:right="57"/>
              <w:jc w:val="both"/>
              <w:rPr>
                <w:rFonts w:eastAsiaTheme="minorEastAsia"/>
              </w:rPr>
            </w:pPr>
            <w:r>
              <w:rPr>
                <w:rFonts w:eastAsiaTheme="minorEastAsia"/>
              </w:rPr>
              <w:t>媒体音频播放中</w:t>
            </w:r>
          </w:p>
        </w:tc>
      </w:tr>
      <w:tr w:rsidR="0053380C" w14:paraId="006437C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67823BC" w14:textId="77777777" w:rsidR="0053380C" w:rsidRDefault="00650E48">
            <w:pPr>
              <w:rPr>
                <w:rFonts w:eastAsia="Times New Roman"/>
              </w:rPr>
            </w:pPr>
            <w:r>
              <w:rPr>
                <w:rFonts w:eastAsiaTheme="minorEastAsia"/>
                <w:b/>
              </w:rPr>
              <w:t>触发条件</w:t>
            </w:r>
            <w:r>
              <w:rPr>
                <w:rFonts w:eastAsia="Times New Roman"/>
                <w:b/>
              </w:rPr>
              <w:t>:</w:t>
            </w:r>
          </w:p>
          <w:p w14:paraId="19FFAB88" w14:textId="77777777" w:rsidR="0053380C" w:rsidRDefault="00650E48">
            <w:pPr>
              <w:rPr>
                <w:rFonts w:eastAsiaTheme="minorEastAsia"/>
              </w:rPr>
            </w:pPr>
            <w:r>
              <w:rPr>
                <w:rFonts w:eastAsiaTheme="minorEastAsia"/>
              </w:rPr>
              <w:t>切换随机模式</w:t>
            </w:r>
          </w:p>
        </w:tc>
      </w:tr>
      <w:tr w:rsidR="0053380C" w14:paraId="5FF8F114"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FBCB00D" w14:textId="77777777" w:rsidR="0053380C" w:rsidRDefault="00650E48">
            <w:pPr>
              <w:rPr>
                <w:rFonts w:eastAsiaTheme="minorEastAsia"/>
              </w:rPr>
            </w:pPr>
            <w:r>
              <w:rPr>
                <w:rFonts w:eastAsiaTheme="minorEastAsia"/>
                <w:b/>
              </w:rPr>
              <w:t>动作</w:t>
            </w:r>
            <w:r>
              <w:rPr>
                <w:rFonts w:eastAsia="Times New Roman"/>
                <w:b/>
              </w:rPr>
              <w:t>:</w:t>
            </w:r>
          </w:p>
          <w:p w14:paraId="24BAA5A3" w14:textId="77777777" w:rsidR="0053380C" w:rsidRDefault="00650E48">
            <w:pPr>
              <w:numPr>
                <w:ilvl w:val="0"/>
                <w:numId w:val="36"/>
              </w:numPr>
              <w:rPr>
                <w:rFonts w:ascii="Calibri" w:eastAsiaTheme="minorEastAsia" w:hAnsi="Calibri"/>
                <w:kern w:val="2"/>
              </w:rPr>
            </w:pPr>
            <w:r>
              <w:rPr>
                <w:rFonts w:ascii="Calibri" w:eastAsiaTheme="minorEastAsia" w:hAnsi="Calibri"/>
                <w:kern w:val="2"/>
              </w:rPr>
              <w:t>切换顺序为：</w:t>
            </w:r>
            <w:r w:rsidR="00863AA5" w:rsidRPr="00725FA6">
              <w:rPr>
                <w:rFonts w:ascii="Calibri" w:eastAsiaTheme="minorEastAsia" w:hAnsi="Calibri" w:hint="eastAsia"/>
                <w:kern w:val="2"/>
              </w:rPr>
              <w:t>顺序播放</w:t>
            </w:r>
            <w:r w:rsidR="00863AA5" w:rsidRPr="00725FA6">
              <w:rPr>
                <w:rFonts w:ascii="Calibri" w:eastAsiaTheme="minorEastAsia" w:hAnsi="Calibri"/>
                <w:kern w:val="2"/>
              </w:rPr>
              <w:t xml:space="preserve"> -&gt; </w:t>
            </w:r>
            <w:r w:rsidR="00863AA5" w:rsidRPr="00725FA6">
              <w:rPr>
                <w:rFonts w:ascii="Calibri" w:eastAsiaTheme="minorEastAsia" w:hAnsi="Calibri" w:hint="eastAsia"/>
                <w:kern w:val="2"/>
              </w:rPr>
              <w:t>随机播放</w:t>
            </w:r>
            <w:r w:rsidR="00863AA5" w:rsidRPr="00725FA6">
              <w:rPr>
                <w:rFonts w:ascii="Calibri" w:eastAsiaTheme="minorEastAsia" w:hAnsi="Calibri"/>
                <w:kern w:val="2"/>
              </w:rPr>
              <w:t xml:space="preserve"> -&gt; </w:t>
            </w:r>
            <w:r w:rsidR="00863AA5" w:rsidRPr="00725FA6">
              <w:rPr>
                <w:rFonts w:ascii="Calibri" w:eastAsiaTheme="minorEastAsia" w:hAnsi="Calibri" w:hint="eastAsia"/>
                <w:kern w:val="2"/>
              </w:rPr>
              <w:t>单曲循环</w:t>
            </w:r>
            <w:r w:rsidR="00863AA5" w:rsidRPr="00725FA6">
              <w:rPr>
                <w:rFonts w:ascii="Calibri" w:eastAsiaTheme="minorEastAsia" w:hAnsi="Calibri"/>
                <w:kern w:val="2"/>
              </w:rPr>
              <w:t xml:space="preserve"> -&gt; </w:t>
            </w:r>
            <w:r w:rsidR="00863AA5" w:rsidRPr="00725FA6">
              <w:rPr>
                <w:rFonts w:ascii="Calibri" w:eastAsiaTheme="minorEastAsia" w:hAnsi="Calibri" w:hint="eastAsia"/>
                <w:kern w:val="2"/>
              </w:rPr>
              <w:t>顺序播放</w:t>
            </w:r>
            <w:r w:rsidR="00863AA5" w:rsidRPr="00725FA6">
              <w:rPr>
                <w:rFonts w:ascii="Calibri" w:eastAsiaTheme="minorEastAsia" w:hAnsi="Calibri"/>
                <w:kern w:val="2"/>
              </w:rPr>
              <w:t xml:space="preserve"> </w:t>
            </w:r>
            <w:r w:rsidR="00863AA5" w:rsidRPr="00725FA6">
              <w:rPr>
                <w:rFonts w:ascii="Calibri" w:eastAsiaTheme="minorEastAsia" w:hAnsi="Calibri" w:hint="eastAsia"/>
                <w:kern w:val="2"/>
              </w:rPr>
              <w:t>间切换</w:t>
            </w:r>
          </w:p>
          <w:p w14:paraId="277127F2" w14:textId="77777777" w:rsidR="0053380C" w:rsidRDefault="00863AA5">
            <w:pPr>
              <w:numPr>
                <w:ilvl w:val="0"/>
                <w:numId w:val="36"/>
              </w:numPr>
              <w:rPr>
                <w:rFonts w:ascii="Calibri" w:eastAsiaTheme="minorEastAsia" w:hAnsi="Calibri"/>
                <w:kern w:val="2"/>
              </w:rPr>
            </w:pPr>
            <w:r w:rsidRPr="00725FA6">
              <w:rPr>
                <w:rFonts w:ascii="Calibri" w:eastAsiaTheme="minorEastAsia" w:hAnsi="Calibri" w:hint="eastAsia"/>
                <w:kern w:val="2"/>
              </w:rPr>
              <w:t>顺序播放</w:t>
            </w:r>
            <w:r w:rsidR="00650E48">
              <w:rPr>
                <w:rFonts w:ascii="Calibri" w:eastAsiaTheme="minorEastAsia" w:hAnsi="Calibri"/>
                <w:kern w:val="2"/>
              </w:rPr>
              <w:t>：</w:t>
            </w:r>
            <w:r w:rsidR="00650E48">
              <w:rPr>
                <w:rFonts w:ascii="Calibri" w:eastAsiaTheme="minorEastAsia" w:hAnsi="Calibri" w:hint="eastAsia"/>
                <w:kern w:val="2"/>
              </w:rPr>
              <w:t>按列表顺序播放，并且播放完冲头开始播放。</w:t>
            </w:r>
          </w:p>
          <w:p w14:paraId="3B163E90" w14:textId="77777777" w:rsidR="0053380C" w:rsidRDefault="00650E48">
            <w:pPr>
              <w:numPr>
                <w:ilvl w:val="0"/>
                <w:numId w:val="36"/>
              </w:numPr>
              <w:rPr>
                <w:rFonts w:ascii="Calibri" w:eastAsiaTheme="minorEastAsia" w:hAnsi="Calibri"/>
                <w:kern w:val="2"/>
              </w:rPr>
            </w:pPr>
            <w:r>
              <w:rPr>
                <w:rFonts w:ascii="Calibri" w:eastAsiaTheme="minorEastAsia" w:hAnsi="Calibri" w:hint="eastAsia"/>
                <w:kern w:val="2"/>
              </w:rPr>
              <w:t>单曲循环</w:t>
            </w:r>
            <w:r>
              <w:rPr>
                <w:rFonts w:ascii="Calibri" w:eastAsiaTheme="minorEastAsia" w:hAnsi="Calibri"/>
                <w:kern w:val="2"/>
              </w:rPr>
              <w:t>：</w:t>
            </w:r>
            <w:r>
              <w:rPr>
                <w:rFonts w:ascii="Calibri" w:eastAsiaTheme="minorEastAsia" w:hAnsi="Calibri" w:hint="eastAsia"/>
                <w:kern w:val="2"/>
              </w:rPr>
              <w:t>重复播放当前曲目。</w:t>
            </w:r>
          </w:p>
          <w:p w14:paraId="5F6AF75F" w14:textId="77777777" w:rsidR="0053380C" w:rsidRDefault="00650E48">
            <w:pPr>
              <w:numPr>
                <w:ilvl w:val="0"/>
                <w:numId w:val="36"/>
              </w:numPr>
              <w:rPr>
                <w:rFonts w:ascii="Calibri" w:eastAsiaTheme="minorEastAsia" w:hAnsi="Calibri"/>
                <w:kern w:val="2"/>
              </w:rPr>
            </w:pPr>
            <w:r>
              <w:rPr>
                <w:rFonts w:ascii="Calibri" w:eastAsiaTheme="minorEastAsia" w:hAnsi="Calibri" w:hint="eastAsia"/>
                <w:kern w:val="2"/>
              </w:rPr>
              <w:t>随机播放：从列表中随机抽取一个曲目播放。</w:t>
            </w:r>
            <w:r>
              <w:rPr>
                <w:rFonts w:ascii="Calibri" w:eastAsiaTheme="minorEastAsia" w:hAnsi="Calibri"/>
                <w:kern w:val="2"/>
              </w:rPr>
              <w:t xml:space="preserve"> </w:t>
            </w:r>
          </w:p>
          <w:p w14:paraId="25A0E848" w14:textId="77777777" w:rsidR="0053380C" w:rsidRDefault="00650E48">
            <w:pPr>
              <w:numPr>
                <w:ilvl w:val="0"/>
                <w:numId w:val="36"/>
              </w:numPr>
              <w:rPr>
                <w:rFonts w:ascii="Calibri" w:eastAsiaTheme="minorEastAsia" w:hAnsi="Calibri"/>
                <w:kern w:val="2"/>
              </w:rPr>
            </w:pPr>
            <w:r>
              <w:rPr>
                <w:rFonts w:ascii="Calibri" w:eastAsiaTheme="minorEastAsia" w:hAnsi="Calibri"/>
                <w:kern w:val="2"/>
              </w:rPr>
              <w:t>如当前处于静音状态，则取消静音</w:t>
            </w:r>
          </w:p>
          <w:p w14:paraId="28FBD3CC" w14:textId="77777777" w:rsidR="0053380C" w:rsidRDefault="00650E48">
            <w:pPr>
              <w:numPr>
                <w:ilvl w:val="0"/>
                <w:numId w:val="36"/>
              </w:numPr>
              <w:rPr>
                <w:rFonts w:ascii="Calibri" w:eastAsiaTheme="minorEastAsia" w:hAnsi="Calibri"/>
                <w:kern w:val="2"/>
              </w:rPr>
            </w:pPr>
            <w:r>
              <w:rPr>
                <w:rFonts w:ascii="Calibri" w:eastAsiaTheme="minorEastAsia" w:hAnsi="Calibri"/>
                <w:kern w:val="2"/>
              </w:rPr>
              <w:t>如当前处于暂停状态，曲目恢复播放</w:t>
            </w:r>
          </w:p>
        </w:tc>
      </w:tr>
      <w:tr w:rsidR="0053380C" w14:paraId="19735C5E"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C458067" w14:textId="77777777" w:rsidR="0053380C" w:rsidRDefault="00650E48">
            <w:pPr>
              <w:rPr>
                <w:rFonts w:eastAsia="Times New Roman"/>
              </w:rPr>
            </w:pPr>
            <w:r>
              <w:rPr>
                <w:rFonts w:eastAsiaTheme="minorEastAsia"/>
                <w:b/>
              </w:rPr>
              <w:t>其它</w:t>
            </w:r>
            <w:r>
              <w:rPr>
                <w:rFonts w:eastAsia="Times New Roman"/>
                <w:b/>
              </w:rPr>
              <w:t>:</w:t>
            </w:r>
          </w:p>
          <w:p w14:paraId="415BDE16" w14:textId="77777777" w:rsidR="0053380C" w:rsidRDefault="00650E48">
            <w:pPr>
              <w:numPr>
                <w:ilvl w:val="0"/>
                <w:numId w:val="37"/>
              </w:numPr>
              <w:rPr>
                <w:rFonts w:ascii="Calibri" w:eastAsiaTheme="minorEastAsia" w:hAnsi="Calibri"/>
                <w:kern w:val="2"/>
              </w:rPr>
            </w:pPr>
            <w:r>
              <w:rPr>
                <w:rFonts w:ascii="Calibri" w:eastAsiaTheme="minorEastAsia" w:hAnsi="Calibri"/>
                <w:kern w:val="2"/>
              </w:rPr>
              <w:t>随机模式操作不改变循环模式</w:t>
            </w:r>
          </w:p>
          <w:p w14:paraId="7C63D6C4" w14:textId="77777777" w:rsidR="0053380C" w:rsidRDefault="00650E48">
            <w:pPr>
              <w:numPr>
                <w:ilvl w:val="0"/>
                <w:numId w:val="37"/>
              </w:numPr>
              <w:rPr>
                <w:rFonts w:ascii="Calibri" w:eastAsiaTheme="minorEastAsia" w:hAnsi="Calibri"/>
                <w:kern w:val="2"/>
              </w:rPr>
            </w:pPr>
            <w:r>
              <w:rPr>
                <w:rFonts w:ascii="Calibri" w:eastAsiaTheme="minorEastAsia" w:hAnsi="Calibri"/>
                <w:kern w:val="2"/>
              </w:rPr>
              <w:t>随机模式需要记忆</w:t>
            </w:r>
          </w:p>
          <w:p w14:paraId="1D33292C" w14:textId="77777777" w:rsidR="0053380C" w:rsidRDefault="00650E48">
            <w:pPr>
              <w:numPr>
                <w:ilvl w:val="0"/>
                <w:numId w:val="37"/>
              </w:numPr>
              <w:rPr>
                <w:rFonts w:ascii="Calibri" w:eastAsiaTheme="minorEastAsia" w:hAnsi="Calibri"/>
                <w:kern w:val="2"/>
              </w:rPr>
            </w:pPr>
            <w:r>
              <w:rPr>
                <w:rFonts w:ascii="Calibri" w:eastAsiaTheme="minorEastAsia" w:hAnsi="Calibri"/>
                <w:kern w:val="2"/>
              </w:rPr>
              <w:t>触发随机模式变更后，在当前</w:t>
            </w:r>
            <w:r>
              <w:rPr>
                <w:rFonts w:ascii="Calibri" w:eastAsiaTheme="minorEastAsia" w:hAnsi="Calibri" w:hint="eastAsia"/>
                <w:kern w:val="2"/>
              </w:rPr>
              <w:t>曲目</w:t>
            </w:r>
            <w:r>
              <w:rPr>
                <w:rFonts w:ascii="Calibri" w:eastAsiaTheme="minorEastAsia" w:hAnsi="Calibri"/>
                <w:kern w:val="2"/>
              </w:rPr>
              <w:t>播放完成后执行</w:t>
            </w:r>
          </w:p>
          <w:p w14:paraId="4EBF3C26" w14:textId="77777777" w:rsidR="0053380C" w:rsidRDefault="00650E48">
            <w:pPr>
              <w:numPr>
                <w:ilvl w:val="0"/>
                <w:numId w:val="37"/>
              </w:numPr>
              <w:rPr>
                <w:rFonts w:ascii="Calibri" w:eastAsiaTheme="minorEastAsia" w:hAnsi="Calibri"/>
                <w:kern w:val="2"/>
              </w:rPr>
            </w:pPr>
            <w:r>
              <w:rPr>
                <w:rFonts w:ascii="Calibri" w:eastAsiaTheme="minorEastAsia" w:hAnsi="Calibri"/>
                <w:kern w:val="2"/>
              </w:rPr>
              <w:t>点火、倒车不改变随机模式</w:t>
            </w:r>
          </w:p>
        </w:tc>
      </w:tr>
    </w:tbl>
    <w:p w14:paraId="79AB3E76" w14:textId="77777777" w:rsidR="0053380C" w:rsidRDefault="0053380C">
      <w:pPr>
        <w:rPr>
          <w:rFonts w:eastAsiaTheme="minorEastAsia"/>
        </w:rPr>
      </w:pPr>
    </w:p>
    <w:p w14:paraId="39883D89" w14:textId="77777777" w:rsidR="0053380C" w:rsidRDefault="0053380C">
      <w:pPr>
        <w:rPr>
          <w:rFonts w:eastAsiaTheme="minorEastAsia"/>
        </w:rPr>
      </w:pPr>
    </w:p>
    <w:p w14:paraId="3AAD9699" w14:textId="77777777" w:rsidR="0053380C" w:rsidRDefault="00650E48">
      <w:pPr>
        <w:pStyle w:val="40"/>
      </w:pPr>
      <w:bookmarkStart w:id="36" w:name="_Toc508266071"/>
      <w:r>
        <w:rPr>
          <w:rFonts w:hint="eastAsia"/>
        </w:rPr>
        <w:t>ID3</w:t>
      </w:r>
      <w:r>
        <w:rPr>
          <w:rFonts w:hint="eastAsia"/>
        </w:rPr>
        <w:t>信息显示</w:t>
      </w:r>
      <w:bookmarkEnd w:id="36"/>
    </w:p>
    <w:tbl>
      <w:tblPr>
        <w:tblW w:w="9630" w:type="dxa"/>
        <w:tblLayout w:type="fixed"/>
        <w:tblLook w:val="04A0" w:firstRow="1" w:lastRow="0" w:firstColumn="1" w:lastColumn="0" w:noHBand="0" w:noVBand="1"/>
      </w:tblPr>
      <w:tblGrid>
        <w:gridCol w:w="9630"/>
      </w:tblGrid>
      <w:tr w:rsidR="0053380C" w14:paraId="2E20F117"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0773FA7" w14:textId="77777777" w:rsidR="0053380C" w:rsidRDefault="00650E48">
            <w:pPr>
              <w:spacing w:after="60"/>
              <w:ind w:right="57"/>
              <w:jc w:val="both"/>
              <w:rPr>
                <w:rFonts w:eastAsia="Times New Roman"/>
              </w:rPr>
            </w:pPr>
            <w:r>
              <w:rPr>
                <w:b/>
              </w:rPr>
              <w:t>描述</w:t>
            </w:r>
            <w:r>
              <w:rPr>
                <w:rFonts w:eastAsia="Times New Roman"/>
                <w:b/>
              </w:rPr>
              <w:t>:</w:t>
            </w:r>
          </w:p>
          <w:p w14:paraId="69D1BBDD" w14:textId="77777777" w:rsidR="0053380C" w:rsidRDefault="00650E48">
            <w:pPr>
              <w:spacing w:after="60"/>
              <w:ind w:right="57"/>
              <w:jc w:val="both"/>
              <w:rPr>
                <w:rFonts w:eastAsiaTheme="minorEastAsia"/>
              </w:rPr>
            </w:pPr>
            <w:r>
              <w:rPr>
                <w:rFonts w:eastAsiaTheme="minorEastAsia"/>
              </w:rPr>
              <w:t>显示播放曲目的</w:t>
            </w:r>
            <w:r>
              <w:rPr>
                <w:rFonts w:eastAsiaTheme="minorEastAsia"/>
              </w:rPr>
              <w:t>ID3</w:t>
            </w:r>
            <w:r>
              <w:rPr>
                <w:rFonts w:eastAsiaTheme="minorEastAsia"/>
              </w:rPr>
              <w:t>信息，包括文件名、艺术家、专辑名</w:t>
            </w:r>
          </w:p>
        </w:tc>
      </w:tr>
      <w:tr w:rsidR="0053380C" w14:paraId="27686A3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0CDD719" w14:textId="77777777" w:rsidR="0053380C" w:rsidRDefault="00650E48">
            <w:pPr>
              <w:spacing w:after="60"/>
              <w:ind w:right="57"/>
              <w:jc w:val="both"/>
              <w:rPr>
                <w:rFonts w:eastAsia="Times New Roman"/>
              </w:rPr>
            </w:pPr>
            <w:r>
              <w:rPr>
                <w:b/>
              </w:rPr>
              <w:t>前置条件</w:t>
            </w:r>
            <w:r>
              <w:rPr>
                <w:rFonts w:eastAsia="Times New Roman"/>
                <w:b/>
              </w:rPr>
              <w:t>:</w:t>
            </w:r>
          </w:p>
          <w:p w14:paraId="33C1A875" w14:textId="77777777" w:rsidR="0053380C" w:rsidRDefault="00650E48">
            <w:pPr>
              <w:spacing w:after="60"/>
              <w:ind w:right="57"/>
              <w:jc w:val="both"/>
              <w:rPr>
                <w:rFonts w:eastAsiaTheme="minorEastAsia"/>
              </w:rPr>
            </w:pPr>
            <w:r>
              <w:rPr>
                <w:rFonts w:eastAsiaTheme="minorEastAsia"/>
              </w:rPr>
              <w:t>播放曲目成功</w:t>
            </w:r>
          </w:p>
        </w:tc>
      </w:tr>
      <w:tr w:rsidR="0053380C" w14:paraId="6E3B6EF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BBEC3E6" w14:textId="77777777" w:rsidR="0053380C" w:rsidRDefault="00650E48">
            <w:pPr>
              <w:rPr>
                <w:rFonts w:eastAsia="Times New Roman"/>
              </w:rPr>
            </w:pPr>
            <w:r>
              <w:rPr>
                <w:rFonts w:eastAsiaTheme="minorEastAsia"/>
                <w:b/>
              </w:rPr>
              <w:t>触发条件</w:t>
            </w:r>
            <w:r>
              <w:rPr>
                <w:rFonts w:eastAsia="Times New Roman"/>
                <w:b/>
              </w:rPr>
              <w:t>:</w:t>
            </w:r>
          </w:p>
          <w:p w14:paraId="106E3031" w14:textId="77777777" w:rsidR="0053380C" w:rsidRDefault="00650E48">
            <w:pPr>
              <w:rPr>
                <w:rFonts w:eastAsiaTheme="minorEastAsia"/>
              </w:rPr>
            </w:pPr>
            <w:r>
              <w:rPr>
                <w:rFonts w:eastAsiaTheme="minorEastAsia"/>
              </w:rPr>
              <w:t>打开文件，播放成功</w:t>
            </w:r>
          </w:p>
        </w:tc>
      </w:tr>
      <w:tr w:rsidR="0053380C" w14:paraId="7D93675F"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91DB9AC" w14:textId="77777777" w:rsidR="0053380C" w:rsidRDefault="00650E48">
            <w:pPr>
              <w:rPr>
                <w:rFonts w:eastAsiaTheme="minorEastAsia"/>
              </w:rPr>
            </w:pPr>
            <w:r>
              <w:rPr>
                <w:rFonts w:eastAsiaTheme="minorEastAsia"/>
                <w:b/>
              </w:rPr>
              <w:lastRenderedPageBreak/>
              <w:t>动作</w:t>
            </w:r>
            <w:r>
              <w:rPr>
                <w:rFonts w:eastAsia="Times New Roman"/>
                <w:b/>
              </w:rPr>
              <w:t>:</w:t>
            </w:r>
          </w:p>
          <w:p w14:paraId="0468ECB4" w14:textId="77777777" w:rsidR="0053380C" w:rsidRDefault="00650E48">
            <w:pPr>
              <w:numPr>
                <w:ilvl w:val="0"/>
                <w:numId w:val="38"/>
              </w:numPr>
              <w:rPr>
                <w:rFonts w:ascii="Calibri" w:eastAsiaTheme="minorEastAsia" w:hAnsi="Calibri"/>
                <w:kern w:val="2"/>
              </w:rPr>
            </w:pPr>
            <w:r>
              <w:rPr>
                <w:rFonts w:ascii="Calibri" w:eastAsiaTheme="minorEastAsia" w:hAnsi="Calibri"/>
                <w:kern w:val="2"/>
              </w:rPr>
              <w:t>打开文件</w:t>
            </w:r>
          </w:p>
          <w:p w14:paraId="484D7A8D" w14:textId="77777777" w:rsidR="0053380C" w:rsidRDefault="00650E48">
            <w:pPr>
              <w:numPr>
                <w:ilvl w:val="0"/>
                <w:numId w:val="38"/>
              </w:numPr>
              <w:rPr>
                <w:rFonts w:ascii="Calibri" w:eastAsiaTheme="minorEastAsia" w:hAnsi="Calibri"/>
                <w:kern w:val="2"/>
              </w:rPr>
            </w:pPr>
            <w:r>
              <w:rPr>
                <w:rFonts w:ascii="Calibri" w:eastAsiaTheme="minorEastAsia" w:hAnsi="Calibri"/>
                <w:kern w:val="2"/>
              </w:rPr>
              <w:t>显示</w:t>
            </w:r>
            <w:r>
              <w:rPr>
                <w:rFonts w:ascii="Calibri" w:eastAsiaTheme="minorEastAsia" w:hAnsi="Calibri"/>
                <w:kern w:val="2"/>
              </w:rPr>
              <w:t>ID3</w:t>
            </w:r>
            <w:r>
              <w:rPr>
                <w:rFonts w:ascii="Calibri" w:eastAsiaTheme="minorEastAsia" w:hAnsi="Calibri"/>
                <w:kern w:val="2"/>
              </w:rPr>
              <w:t>信息</w:t>
            </w:r>
          </w:p>
          <w:p w14:paraId="5F633FCC" w14:textId="77777777" w:rsidR="0053380C" w:rsidRDefault="00650E48">
            <w:pPr>
              <w:numPr>
                <w:ilvl w:val="0"/>
                <w:numId w:val="38"/>
              </w:numPr>
              <w:rPr>
                <w:rFonts w:ascii="Calibri" w:eastAsiaTheme="minorEastAsia" w:hAnsi="Calibri"/>
                <w:kern w:val="2"/>
              </w:rPr>
            </w:pPr>
            <w:r>
              <w:rPr>
                <w:rFonts w:ascii="Calibri" w:eastAsiaTheme="minorEastAsia" w:hAnsi="Calibri"/>
                <w:kern w:val="2"/>
              </w:rPr>
              <w:t>开始播放</w:t>
            </w:r>
          </w:p>
        </w:tc>
      </w:tr>
      <w:tr w:rsidR="0053380C" w14:paraId="7B0DCA60"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AF1A7CB" w14:textId="77777777" w:rsidR="0053380C" w:rsidRDefault="00650E48">
            <w:pPr>
              <w:rPr>
                <w:rFonts w:eastAsia="Times New Roman"/>
              </w:rPr>
            </w:pPr>
            <w:r>
              <w:rPr>
                <w:rFonts w:eastAsiaTheme="minorEastAsia"/>
                <w:b/>
              </w:rPr>
              <w:t>其它</w:t>
            </w:r>
            <w:r>
              <w:rPr>
                <w:rFonts w:eastAsia="Times New Roman"/>
                <w:b/>
              </w:rPr>
              <w:t>:</w:t>
            </w:r>
          </w:p>
          <w:p w14:paraId="43BEC906" w14:textId="77777777" w:rsidR="0053380C" w:rsidRDefault="00650E48">
            <w:pPr>
              <w:numPr>
                <w:ilvl w:val="0"/>
                <w:numId w:val="39"/>
              </w:numPr>
              <w:rPr>
                <w:rFonts w:ascii="Calibri" w:eastAsiaTheme="minorEastAsia" w:hAnsi="Calibri"/>
                <w:kern w:val="2"/>
              </w:rPr>
            </w:pPr>
            <w:r>
              <w:rPr>
                <w:rFonts w:ascii="Calibri" w:eastAsiaTheme="minorEastAsia" w:hAnsi="Calibri"/>
                <w:kern w:val="2"/>
              </w:rPr>
              <w:t>曲目文件识别，播放失败，自动切换下一曲播放</w:t>
            </w:r>
          </w:p>
          <w:p w14:paraId="0932C074" w14:textId="77777777" w:rsidR="0053380C" w:rsidRDefault="00650E48">
            <w:pPr>
              <w:numPr>
                <w:ilvl w:val="0"/>
                <w:numId w:val="39"/>
              </w:numPr>
              <w:rPr>
                <w:rFonts w:ascii="Calibri" w:eastAsiaTheme="minorEastAsia" w:hAnsi="Calibri"/>
                <w:kern w:val="2"/>
              </w:rPr>
            </w:pPr>
            <w:r>
              <w:rPr>
                <w:rFonts w:ascii="Calibri" w:eastAsiaTheme="minorEastAsia" w:hAnsi="Calibri"/>
                <w:kern w:val="2"/>
              </w:rPr>
              <w:t>对于不存在的</w:t>
            </w:r>
            <w:r>
              <w:rPr>
                <w:rFonts w:ascii="Calibri" w:eastAsiaTheme="minorEastAsia" w:hAnsi="Calibri"/>
                <w:kern w:val="2"/>
              </w:rPr>
              <w:t>ID3</w:t>
            </w:r>
            <w:r>
              <w:rPr>
                <w:rFonts w:ascii="Calibri" w:eastAsiaTheme="minorEastAsia" w:hAnsi="Calibri"/>
                <w:kern w:val="2"/>
              </w:rPr>
              <w:t>信息，显示</w:t>
            </w:r>
            <w:r>
              <w:rPr>
                <w:rFonts w:ascii="Calibri" w:eastAsiaTheme="minorEastAsia" w:hAnsi="Calibri"/>
                <w:kern w:val="2"/>
              </w:rPr>
              <w:t>“</w:t>
            </w:r>
            <w:r>
              <w:rPr>
                <w:rFonts w:ascii="Calibri" w:eastAsiaTheme="minorEastAsia" w:hAnsi="Calibri"/>
                <w:kern w:val="2"/>
              </w:rPr>
              <w:t>未知</w:t>
            </w:r>
            <w:r>
              <w:rPr>
                <w:rFonts w:ascii="Calibri" w:eastAsiaTheme="minorEastAsia" w:hAnsi="Calibri"/>
                <w:kern w:val="2"/>
              </w:rPr>
              <w:t xml:space="preserve">” </w:t>
            </w:r>
          </w:p>
        </w:tc>
      </w:tr>
    </w:tbl>
    <w:p w14:paraId="5B19B378" w14:textId="77777777" w:rsidR="0053380C" w:rsidRDefault="00650E48">
      <w:pPr>
        <w:pStyle w:val="40"/>
      </w:pPr>
      <w:bookmarkStart w:id="37" w:name="_Toc508266072"/>
      <w:r>
        <w:t>专辑图片</w:t>
      </w:r>
      <w:bookmarkEnd w:id="37"/>
    </w:p>
    <w:tbl>
      <w:tblPr>
        <w:tblW w:w="9630" w:type="dxa"/>
        <w:tblLayout w:type="fixed"/>
        <w:tblLook w:val="04A0" w:firstRow="1" w:lastRow="0" w:firstColumn="1" w:lastColumn="0" w:noHBand="0" w:noVBand="1"/>
      </w:tblPr>
      <w:tblGrid>
        <w:gridCol w:w="9630"/>
      </w:tblGrid>
      <w:tr w:rsidR="0053380C" w14:paraId="1814155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406E055" w14:textId="77777777" w:rsidR="0053380C" w:rsidRDefault="00650E48">
            <w:pPr>
              <w:spacing w:after="60"/>
              <w:ind w:right="57"/>
              <w:jc w:val="both"/>
              <w:rPr>
                <w:rFonts w:eastAsia="Times New Roman"/>
              </w:rPr>
            </w:pPr>
            <w:r>
              <w:rPr>
                <w:b/>
              </w:rPr>
              <w:t>描述</w:t>
            </w:r>
            <w:r>
              <w:rPr>
                <w:rFonts w:eastAsia="Times New Roman"/>
                <w:b/>
              </w:rPr>
              <w:t>:</w:t>
            </w:r>
          </w:p>
          <w:p w14:paraId="16D8D946" w14:textId="77777777" w:rsidR="0053380C" w:rsidRDefault="00650E48">
            <w:pPr>
              <w:spacing w:after="60"/>
              <w:ind w:right="57"/>
              <w:jc w:val="both"/>
              <w:rPr>
                <w:rFonts w:eastAsiaTheme="minorEastAsia"/>
              </w:rPr>
            </w:pPr>
            <w:r>
              <w:rPr>
                <w:rFonts w:eastAsiaTheme="minorEastAsia"/>
              </w:rPr>
              <w:t>显示播放曲目的专辑图片</w:t>
            </w:r>
          </w:p>
        </w:tc>
      </w:tr>
      <w:tr w:rsidR="0053380C" w14:paraId="58CF22E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5838C50" w14:textId="77777777" w:rsidR="0053380C" w:rsidRDefault="00650E48">
            <w:pPr>
              <w:spacing w:after="60"/>
              <w:ind w:right="57"/>
              <w:jc w:val="both"/>
              <w:rPr>
                <w:rFonts w:eastAsia="Times New Roman"/>
              </w:rPr>
            </w:pPr>
            <w:r>
              <w:rPr>
                <w:b/>
              </w:rPr>
              <w:t>前置条件</w:t>
            </w:r>
            <w:r>
              <w:rPr>
                <w:rFonts w:eastAsia="Times New Roman"/>
                <w:b/>
              </w:rPr>
              <w:t>:</w:t>
            </w:r>
          </w:p>
          <w:p w14:paraId="32AAAD82" w14:textId="77777777" w:rsidR="0053380C" w:rsidRDefault="00650E48">
            <w:pPr>
              <w:spacing w:after="60"/>
              <w:ind w:right="57"/>
              <w:jc w:val="both"/>
              <w:rPr>
                <w:rFonts w:eastAsiaTheme="minorEastAsia"/>
              </w:rPr>
            </w:pPr>
            <w:r>
              <w:rPr>
                <w:rFonts w:eastAsiaTheme="minorEastAsia"/>
              </w:rPr>
              <w:t>播放曲目成功</w:t>
            </w:r>
          </w:p>
        </w:tc>
      </w:tr>
      <w:tr w:rsidR="0053380C" w14:paraId="46CEBBB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D7AC71F" w14:textId="77777777" w:rsidR="0053380C" w:rsidRDefault="00650E48">
            <w:pPr>
              <w:rPr>
                <w:rFonts w:eastAsia="Times New Roman"/>
              </w:rPr>
            </w:pPr>
            <w:r>
              <w:rPr>
                <w:rFonts w:eastAsiaTheme="minorEastAsia"/>
                <w:b/>
              </w:rPr>
              <w:t>触发条件</w:t>
            </w:r>
            <w:r>
              <w:rPr>
                <w:rFonts w:eastAsia="Times New Roman"/>
                <w:b/>
              </w:rPr>
              <w:t>:</w:t>
            </w:r>
          </w:p>
          <w:p w14:paraId="0A35A384" w14:textId="77777777" w:rsidR="0053380C" w:rsidRDefault="00650E48">
            <w:pPr>
              <w:rPr>
                <w:rFonts w:eastAsiaTheme="minorEastAsia"/>
              </w:rPr>
            </w:pPr>
            <w:r>
              <w:rPr>
                <w:rFonts w:eastAsiaTheme="minorEastAsia"/>
              </w:rPr>
              <w:t>打开文件，播放成功</w:t>
            </w:r>
          </w:p>
        </w:tc>
      </w:tr>
      <w:tr w:rsidR="0053380C" w14:paraId="7C0C553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404679A" w14:textId="77777777" w:rsidR="0053380C" w:rsidRDefault="00650E48">
            <w:pPr>
              <w:rPr>
                <w:rFonts w:eastAsiaTheme="minorEastAsia"/>
              </w:rPr>
            </w:pPr>
            <w:r>
              <w:rPr>
                <w:rFonts w:eastAsiaTheme="minorEastAsia"/>
                <w:b/>
              </w:rPr>
              <w:t>动作</w:t>
            </w:r>
            <w:r>
              <w:rPr>
                <w:rFonts w:eastAsia="Times New Roman"/>
                <w:b/>
              </w:rPr>
              <w:t>:</w:t>
            </w:r>
          </w:p>
          <w:p w14:paraId="380725AF" w14:textId="77777777" w:rsidR="0053380C" w:rsidRDefault="00650E48">
            <w:pPr>
              <w:numPr>
                <w:ilvl w:val="0"/>
                <w:numId w:val="40"/>
              </w:numPr>
              <w:rPr>
                <w:rFonts w:ascii="Calibri" w:eastAsiaTheme="minorEastAsia" w:hAnsi="Calibri"/>
                <w:kern w:val="2"/>
              </w:rPr>
            </w:pPr>
            <w:r>
              <w:rPr>
                <w:rFonts w:ascii="Calibri" w:eastAsiaTheme="minorEastAsia" w:hAnsi="Calibri"/>
                <w:kern w:val="2"/>
              </w:rPr>
              <w:t>打开文件</w:t>
            </w:r>
          </w:p>
          <w:p w14:paraId="053D80E5" w14:textId="77777777" w:rsidR="0053380C" w:rsidRDefault="00650E48">
            <w:pPr>
              <w:numPr>
                <w:ilvl w:val="0"/>
                <w:numId w:val="40"/>
              </w:numPr>
              <w:rPr>
                <w:rFonts w:ascii="Calibri" w:eastAsiaTheme="minorEastAsia" w:hAnsi="Calibri"/>
                <w:kern w:val="2"/>
              </w:rPr>
            </w:pPr>
            <w:r>
              <w:rPr>
                <w:rFonts w:ascii="Calibri" w:eastAsiaTheme="minorEastAsia" w:hAnsi="Calibri"/>
                <w:kern w:val="2"/>
              </w:rPr>
              <w:t>显示专辑图片信息</w:t>
            </w:r>
          </w:p>
          <w:p w14:paraId="23868E43" w14:textId="77777777" w:rsidR="0053380C" w:rsidRDefault="00650E48">
            <w:pPr>
              <w:numPr>
                <w:ilvl w:val="0"/>
                <w:numId w:val="40"/>
              </w:numPr>
              <w:rPr>
                <w:rFonts w:ascii="Calibri" w:eastAsiaTheme="minorEastAsia" w:hAnsi="Calibri"/>
                <w:kern w:val="2"/>
              </w:rPr>
            </w:pPr>
            <w:r>
              <w:rPr>
                <w:rFonts w:ascii="Calibri" w:eastAsiaTheme="minorEastAsia" w:hAnsi="Calibri"/>
                <w:kern w:val="2"/>
              </w:rPr>
              <w:t>开始播放</w:t>
            </w:r>
          </w:p>
        </w:tc>
      </w:tr>
      <w:tr w:rsidR="0053380C" w14:paraId="03D5FA6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02EE825" w14:textId="77777777" w:rsidR="0053380C" w:rsidRDefault="00650E48">
            <w:pPr>
              <w:rPr>
                <w:rFonts w:eastAsia="Times New Roman"/>
              </w:rPr>
            </w:pPr>
            <w:r>
              <w:rPr>
                <w:rFonts w:eastAsiaTheme="minorEastAsia"/>
                <w:b/>
              </w:rPr>
              <w:t>其它</w:t>
            </w:r>
            <w:r>
              <w:rPr>
                <w:rFonts w:eastAsia="Times New Roman"/>
                <w:b/>
              </w:rPr>
              <w:t>:</w:t>
            </w:r>
          </w:p>
          <w:p w14:paraId="228C84F9" w14:textId="77777777" w:rsidR="0053380C" w:rsidRDefault="00650E48">
            <w:pPr>
              <w:rPr>
                <w:rFonts w:eastAsiaTheme="minorEastAsia"/>
              </w:rPr>
            </w:pPr>
            <w:r>
              <w:rPr>
                <w:rFonts w:eastAsiaTheme="minorEastAsia"/>
              </w:rPr>
              <w:t>对于不存在的专辑图片信息，专辑图片显示默认图片</w:t>
            </w:r>
          </w:p>
        </w:tc>
      </w:tr>
    </w:tbl>
    <w:p w14:paraId="42F4479D" w14:textId="77777777" w:rsidR="0053380C" w:rsidRDefault="0053380C">
      <w:pPr>
        <w:rPr>
          <w:rFonts w:eastAsiaTheme="minorEastAsia"/>
        </w:rPr>
      </w:pPr>
    </w:p>
    <w:p w14:paraId="306C3817" w14:textId="77777777" w:rsidR="0053380C" w:rsidRDefault="00650E48">
      <w:pPr>
        <w:pStyle w:val="40"/>
      </w:pPr>
      <w:bookmarkStart w:id="38" w:name="_Toc508266073"/>
      <w:r>
        <w:t>播放时间</w:t>
      </w:r>
      <w:bookmarkEnd w:id="38"/>
    </w:p>
    <w:tbl>
      <w:tblPr>
        <w:tblW w:w="9630" w:type="dxa"/>
        <w:tblLayout w:type="fixed"/>
        <w:tblLook w:val="04A0" w:firstRow="1" w:lastRow="0" w:firstColumn="1" w:lastColumn="0" w:noHBand="0" w:noVBand="1"/>
      </w:tblPr>
      <w:tblGrid>
        <w:gridCol w:w="9630"/>
      </w:tblGrid>
      <w:tr w:rsidR="0053380C" w14:paraId="0DC8280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2B08CF8" w14:textId="77777777" w:rsidR="0053380C" w:rsidRDefault="00650E48">
            <w:pPr>
              <w:spacing w:after="60"/>
              <w:ind w:right="57"/>
              <w:jc w:val="both"/>
              <w:rPr>
                <w:rFonts w:eastAsia="Times New Roman"/>
              </w:rPr>
            </w:pPr>
            <w:r>
              <w:rPr>
                <w:b/>
              </w:rPr>
              <w:t>描述</w:t>
            </w:r>
            <w:r>
              <w:rPr>
                <w:rFonts w:eastAsia="Times New Roman"/>
                <w:b/>
              </w:rPr>
              <w:t>:</w:t>
            </w:r>
          </w:p>
          <w:p w14:paraId="0A1CCBEE" w14:textId="77777777" w:rsidR="0053380C" w:rsidRDefault="00650E48">
            <w:pPr>
              <w:spacing w:after="60"/>
              <w:ind w:right="57"/>
              <w:jc w:val="both"/>
              <w:rPr>
                <w:rFonts w:eastAsiaTheme="minorEastAsia"/>
              </w:rPr>
            </w:pPr>
            <w:r>
              <w:rPr>
                <w:rFonts w:eastAsiaTheme="minorEastAsia"/>
              </w:rPr>
              <w:t>显示当前播放曲目的时间，包括当前播放时间和总时间</w:t>
            </w:r>
          </w:p>
        </w:tc>
      </w:tr>
      <w:tr w:rsidR="0053380C" w14:paraId="739FAA4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2B461B8" w14:textId="77777777" w:rsidR="0053380C" w:rsidRDefault="00650E48">
            <w:pPr>
              <w:spacing w:after="60"/>
              <w:ind w:right="57"/>
              <w:jc w:val="both"/>
              <w:rPr>
                <w:rFonts w:eastAsia="Times New Roman"/>
              </w:rPr>
            </w:pPr>
            <w:r>
              <w:rPr>
                <w:b/>
              </w:rPr>
              <w:t>前置条件</w:t>
            </w:r>
            <w:r>
              <w:rPr>
                <w:rFonts w:eastAsia="Times New Roman"/>
                <w:b/>
              </w:rPr>
              <w:t>:</w:t>
            </w:r>
          </w:p>
          <w:p w14:paraId="6D15AD21" w14:textId="77777777" w:rsidR="0053380C" w:rsidRDefault="00650E48">
            <w:pPr>
              <w:spacing w:after="60"/>
              <w:ind w:right="57"/>
              <w:jc w:val="both"/>
              <w:rPr>
                <w:rFonts w:eastAsiaTheme="minorEastAsia"/>
              </w:rPr>
            </w:pPr>
            <w:r>
              <w:rPr>
                <w:rFonts w:eastAsiaTheme="minorEastAsia"/>
              </w:rPr>
              <w:t>播放曲目成功</w:t>
            </w:r>
          </w:p>
        </w:tc>
      </w:tr>
      <w:tr w:rsidR="0053380C" w14:paraId="0C92D26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F55013F" w14:textId="77777777" w:rsidR="0053380C" w:rsidRDefault="00650E48">
            <w:pPr>
              <w:rPr>
                <w:rFonts w:eastAsia="Times New Roman"/>
              </w:rPr>
            </w:pPr>
            <w:r>
              <w:rPr>
                <w:rFonts w:eastAsiaTheme="minorEastAsia"/>
                <w:b/>
              </w:rPr>
              <w:t>触发条件</w:t>
            </w:r>
            <w:r>
              <w:rPr>
                <w:rFonts w:eastAsia="Times New Roman"/>
                <w:b/>
              </w:rPr>
              <w:t>:</w:t>
            </w:r>
          </w:p>
          <w:p w14:paraId="0B1DAD6D" w14:textId="77777777" w:rsidR="0053380C" w:rsidRDefault="00650E48">
            <w:pPr>
              <w:rPr>
                <w:rFonts w:eastAsiaTheme="minorEastAsia"/>
              </w:rPr>
            </w:pPr>
            <w:r>
              <w:rPr>
                <w:rFonts w:eastAsiaTheme="minorEastAsia"/>
              </w:rPr>
              <w:t>打开文件，播放成功</w:t>
            </w:r>
          </w:p>
        </w:tc>
      </w:tr>
      <w:tr w:rsidR="0053380C" w14:paraId="27C4B117"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79EFF9A" w14:textId="77777777" w:rsidR="0053380C" w:rsidRDefault="00650E48">
            <w:pPr>
              <w:rPr>
                <w:rFonts w:eastAsiaTheme="minorEastAsia"/>
              </w:rPr>
            </w:pPr>
            <w:r>
              <w:rPr>
                <w:rFonts w:eastAsiaTheme="minorEastAsia"/>
                <w:b/>
              </w:rPr>
              <w:t>动作</w:t>
            </w:r>
            <w:r>
              <w:rPr>
                <w:rFonts w:eastAsia="Times New Roman"/>
                <w:b/>
              </w:rPr>
              <w:t>:</w:t>
            </w:r>
          </w:p>
          <w:p w14:paraId="29C0A1A5" w14:textId="77777777" w:rsidR="0053380C" w:rsidRDefault="00650E48">
            <w:pPr>
              <w:numPr>
                <w:ilvl w:val="0"/>
                <w:numId w:val="41"/>
              </w:numPr>
              <w:rPr>
                <w:rFonts w:ascii="Calibri" w:eastAsiaTheme="minorEastAsia" w:hAnsi="Calibri"/>
                <w:kern w:val="2"/>
              </w:rPr>
            </w:pPr>
            <w:r>
              <w:rPr>
                <w:rFonts w:ascii="Calibri" w:eastAsiaTheme="minorEastAsia" w:hAnsi="Calibri"/>
                <w:kern w:val="2"/>
              </w:rPr>
              <w:t>播放过程中，当前播放时间实时更新（以秒为单位）</w:t>
            </w:r>
          </w:p>
          <w:p w14:paraId="5E060397" w14:textId="77777777" w:rsidR="0053380C" w:rsidRDefault="00650E48">
            <w:pPr>
              <w:numPr>
                <w:ilvl w:val="0"/>
                <w:numId w:val="41"/>
              </w:numPr>
              <w:rPr>
                <w:rFonts w:ascii="Calibri" w:eastAsiaTheme="minorEastAsia" w:hAnsi="Calibri"/>
                <w:kern w:val="2"/>
              </w:rPr>
            </w:pPr>
            <w:r>
              <w:rPr>
                <w:rFonts w:ascii="Calibri" w:eastAsiaTheme="minorEastAsia" w:hAnsi="Calibri"/>
                <w:kern w:val="2"/>
              </w:rPr>
              <w:t>当前时间和总时间显示格式为：</w:t>
            </w:r>
            <w:r>
              <w:rPr>
                <w:rFonts w:ascii="Calibri" w:eastAsiaTheme="minorEastAsia" w:hAnsi="Calibri"/>
                <w:kern w:val="2"/>
              </w:rPr>
              <w:t>hh:mm:ss</w:t>
            </w:r>
            <w:r>
              <w:rPr>
                <w:rFonts w:ascii="Calibri" w:eastAsiaTheme="minorEastAsia" w:hAnsi="Calibri"/>
                <w:kern w:val="2"/>
              </w:rPr>
              <w:t>，当</w:t>
            </w:r>
            <w:r>
              <w:rPr>
                <w:rFonts w:ascii="Calibri" w:eastAsiaTheme="minorEastAsia" w:hAnsi="Calibri"/>
                <w:kern w:val="2"/>
              </w:rPr>
              <w:t>hh</w:t>
            </w:r>
            <w:r>
              <w:rPr>
                <w:rFonts w:ascii="Calibri" w:eastAsiaTheme="minorEastAsia" w:hAnsi="Calibri"/>
                <w:kern w:val="2"/>
              </w:rPr>
              <w:t>大于</w:t>
            </w:r>
            <w:r>
              <w:rPr>
                <w:rFonts w:ascii="Calibri" w:eastAsiaTheme="minorEastAsia" w:hAnsi="Calibri"/>
                <w:kern w:val="2"/>
              </w:rPr>
              <w:t>99</w:t>
            </w:r>
            <w:r>
              <w:rPr>
                <w:rFonts w:ascii="Calibri" w:eastAsiaTheme="minorEastAsia" w:hAnsi="Calibri"/>
                <w:kern w:val="2"/>
              </w:rPr>
              <w:t>时，显示为</w:t>
            </w:r>
            <w:r>
              <w:rPr>
                <w:rFonts w:ascii="Calibri" w:eastAsiaTheme="minorEastAsia" w:hAnsi="Calibri"/>
                <w:kern w:val="2"/>
              </w:rPr>
              <w:t>99</w:t>
            </w:r>
          </w:p>
        </w:tc>
      </w:tr>
      <w:tr w:rsidR="0053380C" w14:paraId="0274690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FCA9526" w14:textId="77777777" w:rsidR="0053380C" w:rsidRDefault="00650E48">
            <w:pPr>
              <w:rPr>
                <w:rFonts w:eastAsia="Times New Roman"/>
              </w:rPr>
            </w:pPr>
            <w:r>
              <w:rPr>
                <w:rFonts w:eastAsiaTheme="minorEastAsia"/>
                <w:b/>
              </w:rPr>
              <w:t>其它</w:t>
            </w:r>
            <w:r>
              <w:rPr>
                <w:rFonts w:eastAsia="Times New Roman"/>
                <w:b/>
              </w:rPr>
              <w:t>:</w:t>
            </w:r>
          </w:p>
          <w:p w14:paraId="59C8ABD1" w14:textId="77777777" w:rsidR="0053380C" w:rsidRDefault="0053380C">
            <w:pPr>
              <w:rPr>
                <w:rFonts w:eastAsiaTheme="minorEastAsia"/>
              </w:rPr>
            </w:pPr>
          </w:p>
        </w:tc>
      </w:tr>
    </w:tbl>
    <w:p w14:paraId="46EE5EA1" w14:textId="77777777" w:rsidR="0053380C" w:rsidRDefault="00650E48">
      <w:pPr>
        <w:pStyle w:val="40"/>
      </w:pPr>
      <w:bookmarkStart w:id="39" w:name="_Toc508266074"/>
      <w:r>
        <w:t>播放进度条</w:t>
      </w:r>
      <w:bookmarkEnd w:id="39"/>
    </w:p>
    <w:tbl>
      <w:tblPr>
        <w:tblW w:w="9630" w:type="dxa"/>
        <w:tblLayout w:type="fixed"/>
        <w:tblLook w:val="04A0" w:firstRow="1" w:lastRow="0" w:firstColumn="1" w:lastColumn="0" w:noHBand="0" w:noVBand="1"/>
      </w:tblPr>
      <w:tblGrid>
        <w:gridCol w:w="9630"/>
      </w:tblGrid>
      <w:tr w:rsidR="0053380C" w14:paraId="7F208E15"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1B11098" w14:textId="77777777" w:rsidR="0053380C" w:rsidRDefault="00650E48">
            <w:pPr>
              <w:spacing w:after="60"/>
              <w:ind w:right="57"/>
              <w:jc w:val="both"/>
              <w:rPr>
                <w:rFonts w:eastAsia="Times New Roman"/>
              </w:rPr>
            </w:pPr>
            <w:r>
              <w:rPr>
                <w:b/>
              </w:rPr>
              <w:t>描述</w:t>
            </w:r>
            <w:r>
              <w:rPr>
                <w:rFonts w:eastAsia="Times New Roman"/>
                <w:b/>
              </w:rPr>
              <w:t>:</w:t>
            </w:r>
          </w:p>
          <w:p w14:paraId="40D67A59" w14:textId="77777777" w:rsidR="0053380C" w:rsidRDefault="00650E48">
            <w:pPr>
              <w:spacing w:after="60"/>
              <w:ind w:right="57"/>
              <w:jc w:val="both"/>
              <w:rPr>
                <w:rFonts w:eastAsiaTheme="minorEastAsia"/>
              </w:rPr>
            </w:pPr>
            <w:r>
              <w:rPr>
                <w:rFonts w:eastAsiaTheme="minorEastAsia"/>
              </w:rPr>
              <w:t>显示当前播放曲目的播放进度</w:t>
            </w:r>
          </w:p>
        </w:tc>
      </w:tr>
      <w:tr w:rsidR="0053380C" w14:paraId="1E2ED693"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EF7AF19" w14:textId="77777777" w:rsidR="0053380C" w:rsidRDefault="00650E48">
            <w:pPr>
              <w:spacing w:after="60"/>
              <w:ind w:right="57"/>
              <w:jc w:val="both"/>
              <w:rPr>
                <w:rFonts w:eastAsia="Times New Roman"/>
              </w:rPr>
            </w:pPr>
            <w:r>
              <w:rPr>
                <w:b/>
              </w:rPr>
              <w:t>前置条件</w:t>
            </w:r>
            <w:r>
              <w:rPr>
                <w:rFonts w:eastAsia="Times New Roman"/>
                <w:b/>
              </w:rPr>
              <w:t>:</w:t>
            </w:r>
          </w:p>
          <w:p w14:paraId="1F05021D" w14:textId="77777777" w:rsidR="0053380C" w:rsidRDefault="00650E48">
            <w:pPr>
              <w:spacing w:after="60"/>
              <w:ind w:right="57"/>
              <w:jc w:val="both"/>
              <w:rPr>
                <w:rFonts w:eastAsiaTheme="minorEastAsia"/>
              </w:rPr>
            </w:pPr>
            <w:r>
              <w:rPr>
                <w:rFonts w:eastAsiaTheme="minorEastAsia"/>
              </w:rPr>
              <w:t>播放曲目成功</w:t>
            </w:r>
          </w:p>
        </w:tc>
      </w:tr>
      <w:tr w:rsidR="0053380C" w14:paraId="2923AE7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5EA762F" w14:textId="77777777" w:rsidR="0053380C" w:rsidRDefault="00650E48">
            <w:pPr>
              <w:rPr>
                <w:rFonts w:eastAsia="Times New Roman"/>
              </w:rPr>
            </w:pPr>
            <w:r>
              <w:rPr>
                <w:rFonts w:eastAsiaTheme="minorEastAsia"/>
                <w:b/>
              </w:rPr>
              <w:t>触发条件</w:t>
            </w:r>
            <w:r>
              <w:rPr>
                <w:rFonts w:eastAsia="Times New Roman"/>
                <w:b/>
              </w:rPr>
              <w:t>:</w:t>
            </w:r>
          </w:p>
          <w:p w14:paraId="0EC4A612" w14:textId="77777777" w:rsidR="0053380C" w:rsidRDefault="00650E48">
            <w:pPr>
              <w:rPr>
                <w:rFonts w:eastAsiaTheme="minorEastAsia"/>
              </w:rPr>
            </w:pPr>
            <w:r>
              <w:rPr>
                <w:rFonts w:eastAsiaTheme="minorEastAsia"/>
              </w:rPr>
              <w:lastRenderedPageBreak/>
              <w:t>打开文件，播放成功</w:t>
            </w:r>
          </w:p>
        </w:tc>
      </w:tr>
      <w:tr w:rsidR="0053380C" w14:paraId="23BFB0AD"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8E918B2" w14:textId="77777777" w:rsidR="0053380C" w:rsidRDefault="00650E48">
            <w:pPr>
              <w:rPr>
                <w:rFonts w:eastAsiaTheme="minorEastAsia"/>
              </w:rPr>
            </w:pPr>
            <w:r>
              <w:rPr>
                <w:rFonts w:eastAsiaTheme="minorEastAsia"/>
                <w:b/>
              </w:rPr>
              <w:lastRenderedPageBreak/>
              <w:t>动作</w:t>
            </w:r>
            <w:r>
              <w:rPr>
                <w:rFonts w:eastAsia="Times New Roman"/>
                <w:b/>
              </w:rPr>
              <w:t>:</w:t>
            </w:r>
          </w:p>
          <w:p w14:paraId="01653C1C" w14:textId="77777777" w:rsidR="0053380C" w:rsidRDefault="00650E48">
            <w:pPr>
              <w:numPr>
                <w:ilvl w:val="0"/>
                <w:numId w:val="42"/>
              </w:numPr>
              <w:rPr>
                <w:rFonts w:ascii="Calibri" w:eastAsiaTheme="minorEastAsia" w:hAnsi="Calibri"/>
                <w:kern w:val="2"/>
              </w:rPr>
            </w:pPr>
            <w:r>
              <w:rPr>
                <w:rFonts w:ascii="Calibri" w:eastAsiaTheme="minorEastAsia" w:hAnsi="Calibri"/>
                <w:kern w:val="2"/>
              </w:rPr>
              <w:t>播放过程中，播放进度条需要同步实时更新（以秒为单位）</w:t>
            </w:r>
          </w:p>
        </w:tc>
      </w:tr>
      <w:tr w:rsidR="0053380C" w14:paraId="56608D5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BE9A0AA" w14:textId="77777777" w:rsidR="0053380C" w:rsidRDefault="00650E48">
            <w:pPr>
              <w:rPr>
                <w:rFonts w:eastAsia="Times New Roman"/>
              </w:rPr>
            </w:pPr>
            <w:r>
              <w:rPr>
                <w:rFonts w:eastAsiaTheme="minorEastAsia"/>
                <w:b/>
              </w:rPr>
              <w:t>其它</w:t>
            </w:r>
            <w:r>
              <w:rPr>
                <w:rFonts w:eastAsia="Times New Roman"/>
                <w:b/>
              </w:rPr>
              <w:t>:</w:t>
            </w:r>
          </w:p>
          <w:p w14:paraId="1CC54123" w14:textId="77777777" w:rsidR="0053380C" w:rsidRDefault="0053380C">
            <w:pPr>
              <w:rPr>
                <w:rFonts w:eastAsiaTheme="minorEastAsia"/>
              </w:rPr>
            </w:pPr>
          </w:p>
        </w:tc>
      </w:tr>
    </w:tbl>
    <w:p w14:paraId="511BAFA4" w14:textId="77777777" w:rsidR="0053380C" w:rsidRDefault="00650E48">
      <w:pPr>
        <w:pStyle w:val="40"/>
      </w:pPr>
      <w:bookmarkStart w:id="40" w:name="_Toc508266075"/>
      <w:r>
        <w:t>歌曲列表</w:t>
      </w:r>
      <w:bookmarkEnd w:id="40"/>
    </w:p>
    <w:tbl>
      <w:tblPr>
        <w:tblW w:w="9630" w:type="dxa"/>
        <w:tblLayout w:type="fixed"/>
        <w:tblLook w:val="04A0" w:firstRow="1" w:lastRow="0" w:firstColumn="1" w:lastColumn="0" w:noHBand="0" w:noVBand="1"/>
      </w:tblPr>
      <w:tblGrid>
        <w:gridCol w:w="9630"/>
      </w:tblGrid>
      <w:tr w:rsidR="0053380C" w14:paraId="3BDE1B37"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2E2E04FD" w14:textId="77777777" w:rsidR="0053380C" w:rsidRDefault="00650E48">
            <w:pPr>
              <w:spacing w:after="60"/>
              <w:ind w:right="57"/>
              <w:jc w:val="both"/>
              <w:rPr>
                <w:rFonts w:eastAsia="Times New Roman"/>
              </w:rPr>
            </w:pPr>
            <w:r>
              <w:rPr>
                <w:b/>
              </w:rPr>
              <w:t>描述</w:t>
            </w:r>
            <w:r>
              <w:rPr>
                <w:rFonts w:eastAsia="Times New Roman"/>
                <w:b/>
              </w:rPr>
              <w:t>:</w:t>
            </w:r>
          </w:p>
          <w:p w14:paraId="368232A8" w14:textId="77777777" w:rsidR="0053380C" w:rsidRDefault="00650E48">
            <w:pPr>
              <w:spacing w:after="60"/>
              <w:ind w:right="57"/>
              <w:jc w:val="both"/>
              <w:rPr>
                <w:rFonts w:eastAsiaTheme="minorEastAsia"/>
              </w:rPr>
            </w:pPr>
            <w:r>
              <w:rPr>
                <w:rFonts w:eastAsiaTheme="minorEastAsia"/>
              </w:rPr>
              <w:t>显示设备中的曲目信息</w:t>
            </w:r>
          </w:p>
        </w:tc>
      </w:tr>
      <w:tr w:rsidR="0053380C" w14:paraId="1A58DD5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2C6F20F" w14:textId="77777777" w:rsidR="0053380C" w:rsidRDefault="00650E48">
            <w:pPr>
              <w:spacing w:after="60"/>
              <w:ind w:right="57"/>
              <w:jc w:val="both"/>
              <w:rPr>
                <w:rFonts w:eastAsia="Times New Roman"/>
              </w:rPr>
            </w:pPr>
            <w:r>
              <w:rPr>
                <w:b/>
              </w:rPr>
              <w:t>前置条件</w:t>
            </w:r>
            <w:r>
              <w:rPr>
                <w:rFonts w:eastAsia="Times New Roman"/>
                <w:b/>
              </w:rPr>
              <w:t>:</w:t>
            </w:r>
          </w:p>
          <w:p w14:paraId="35410490" w14:textId="77777777" w:rsidR="0053380C" w:rsidRDefault="00650E48">
            <w:pPr>
              <w:spacing w:after="60"/>
              <w:ind w:right="57"/>
              <w:jc w:val="both"/>
              <w:rPr>
                <w:rFonts w:eastAsiaTheme="minorEastAsia"/>
              </w:rPr>
            </w:pPr>
            <w:r>
              <w:rPr>
                <w:rFonts w:eastAsiaTheme="minorEastAsia"/>
              </w:rPr>
              <w:t>正在播放多媒体歌曲</w:t>
            </w:r>
          </w:p>
        </w:tc>
      </w:tr>
      <w:tr w:rsidR="0053380C" w14:paraId="31A91163"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E30CC1D" w14:textId="77777777" w:rsidR="0053380C" w:rsidRDefault="00650E48">
            <w:pPr>
              <w:rPr>
                <w:rFonts w:eastAsia="Times New Roman"/>
              </w:rPr>
            </w:pPr>
            <w:r>
              <w:rPr>
                <w:rFonts w:eastAsiaTheme="minorEastAsia"/>
                <w:b/>
              </w:rPr>
              <w:t>触发条件</w:t>
            </w:r>
            <w:r>
              <w:rPr>
                <w:rFonts w:eastAsia="Times New Roman"/>
                <w:b/>
              </w:rPr>
              <w:t>:</w:t>
            </w:r>
          </w:p>
          <w:p w14:paraId="11136F7F" w14:textId="77777777" w:rsidR="0053380C" w:rsidRDefault="00650E48">
            <w:pPr>
              <w:rPr>
                <w:rFonts w:eastAsiaTheme="minorEastAsia"/>
              </w:rPr>
            </w:pPr>
            <w:r>
              <w:rPr>
                <w:rFonts w:eastAsiaTheme="minorEastAsia"/>
              </w:rPr>
              <w:t>进入歌曲列表</w:t>
            </w:r>
          </w:p>
        </w:tc>
      </w:tr>
      <w:tr w:rsidR="0053380C" w14:paraId="0BE78D2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E0CC9EC" w14:textId="77777777" w:rsidR="0053380C" w:rsidRDefault="00650E48">
            <w:pPr>
              <w:rPr>
                <w:rFonts w:eastAsiaTheme="minorEastAsia"/>
              </w:rPr>
            </w:pPr>
            <w:r>
              <w:rPr>
                <w:rFonts w:eastAsiaTheme="minorEastAsia"/>
                <w:b/>
              </w:rPr>
              <w:t>动作</w:t>
            </w:r>
            <w:r>
              <w:rPr>
                <w:rFonts w:eastAsia="Times New Roman"/>
                <w:b/>
              </w:rPr>
              <w:t>:</w:t>
            </w:r>
          </w:p>
          <w:p w14:paraId="0BAB3D1A" w14:textId="77777777" w:rsidR="0053380C" w:rsidRDefault="00650E48">
            <w:pPr>
              <w:numPr>
                <w:ilvl w:val="0"/>
                <w:numId w:val="43"/>
              </w:numPr>
              <w:rPr>
                <w:rFonts w:ascii="Calibri" w:eastAsiaTheme="minorEastAsia" w:hAnsi="Calibri"/>
                <w:kern w:val="2"/>
              </w:rPr>
            </w:pPr>
            <w:r>
              <w:rPr>
                <w:rFonts w:ascii="Calibri" w:eastAsiaTheme="minorEastAsia" w:hAnsi="Calibri" w:hint="eastAsia"/>
                <w:kern w:val="2"/>
              </w:rPr>
              <w:t>如果不支持查看文件列表，则不显示</w:t>
            </w:r>
          </w:p>
          <w:p w14:paraId="4353C42B" w14:textId="77777777" w:rsidR="0053380C" w:rsidRDefault="00650E48">
            <w:pPr>
              <w:numPr>
                <w:ilvl w:val="0"/>
                <w:numId w:val="43"/>
              </w:numPr>
              <w:rPr>
                <w:rFonts w:ascii="Calibri" w:eastAsiaTheme="minorEastAsia" w:hAnsi="Calibri"/>
                <w:kern w:val="2"/>
              </w:rPr>
            </w:pPr>
            <w:r>
              <w:rPr>
                <w:rFonts w:ascii="Calibri" w:eastAsiaTheme="minorEastAsia" w:hAnsi="Calibri"/>
                <w:kern w:val="2"/>
              </w:rPr>
              <w:t>读取当前曲目所在的文件夹的所有音乐文件以及包含音乐文件的子文件夹，列表内容为此文件夹中包含的歌曲文件和子文件夹，文件和文件夹统一成文件管理</w:t>
            </w:r>
          </w:p>
          <w:p w14:paraId="7F998886" w14:textId="77777777" w:rsidR="0053380C" w:rsidRDefault="00650E48">
            <w:pPr>
              <w:numPr>
                <w:ilvl w:val="0"/>
                <w:numId w:val="43"/>
              </w:numPr>
              <w:rPr>
                <w:rFonts w:ascii="Calibri" w:eastAsiaTheme="minorEastAsia" w:hAnsi="Calibri"/>
                <w:kern w:val="2"/>
              </w:rPr>
            </w:pPr>
            <w:r>
              <w:rPr>
                <w:rFonts w:ascii="Calibri" w:eastAsiaTheme="minorEastAsia" w:hAnsi="Calibri"/>
                <w:kern w:val="2"/>
              </w:rPr>
              <w:t>当前播放曲目的名称蓝色高亮显示以示同其它非正在播放曲目的区别</w:t>
            </w:r>
          </w:p>
          <w:p w14:paraId="401773E4" w14:textId="77777777" w:rsidR="0053380C" w:rsidRDefault="00650E48">
            <w:pPr>
              <w:numPr>
                <w:ilvl w:val="0"/>
                <w:numId w:val="43"/>
              </w:numPr>
              <w:rPr>
                <w:rFonts w:ascii="Calibri" w:eastAsiaTheme="minorEastAsia" w:hAnsi="Calibri"/>
                <w:kern w:val="2"/>
              </w:rPr>
            </w:pPr>
            <w:r>
              <w:rPr>
                <w:rFonts w:ascii="Calibri" w:eastAsiaTheme="minorEastAsia" w:hAnsi="Calibri"/>
                <w:kern w:val="2"/>
              </w:rPr>
              <w:t>当前播放曲目需要居中显示，如果当前曲目的序号</w:t>
            </w:r>
            <w:r>
              <w:rPr>
                <w:rFonts w:ascii="Calibri" w:eastAsiaTheme="minorEastAsia" w:hAnsi="Calibri"/>
                <w:kern w:val="2"/>
              </w:rPr>
              <w:t>&lt;3</w:t>
            </w:r>
            <w:r>
              <w:rPr>
                <w:rFonts w:ascii="Calibri" w:eastAsiaTheme="minorEastAsia" w:hAnsi="Calibri"/>
                <w:kern w:val="2"/>
              </w:rPr>
              <w:t>或</w:t>
            </w:r>
            <w:r>
              <w:rPr>
                <w:rFonts w:ascii="Calibri" w:eastAsiaTheme="minorEastAsia" w:hAnsi="Calibri"/>
                <w:kern w:val="2"/>
              </w:rPr>
              <w:t>&gt;</w:t>
            </w:r>
            <w:r>
              <w:rPr>
                <w:rFonts w:ascii="Calibri" w:eastAsiaTheme="minorEastAsia" w:hAnsi="Calibri"/>
                <w:kern w:val="2"/>
              </w:rPr>
              <w:t>文件总数</w:t>
            </w:r>
            <w:r>
              <w:rPr>
                <w:rFonts w:ascii="Calibri" w:eastAsiaTheme="minorEastAsia" w:hAnsi="Calibri"/>
                <w:kern w:val="2"/>
              </w:rPr>
              <w:t>-3</w:t>
            </w:r>
            <w:r>
              <w:rPr>
                <w:rFonts w:ascii="Calibri" w:eastAsiaTheme="minorEastAsia" w:hAnsi="Calibri"/>
                <w:kern w:val="2"/>
              </w:rPr>
              <w:t>，则直接显示在对应序号所在的位置上；其他情况下，调整当前播放曲目在歌曲列表的中间居中显示</w:t>
            </w:r>
          </w:p>
          <w:p w14:paraId="5EC5CB5E" w14:textId="77777777" w:rsidR="0053380C" w:rsidRDefault="00650E48">
            <w:pPr>
              <w:numPr>
                <w:ilvl w:val="0"/>
                <w:numId w:val="43"/>
              </w:numPr>
              <w:rPr>
                <w:rFonts w:ascii="Calibri" w:eastAsiaTheme="minorEastAsia" w:hAnsi="Calibri"/>
                <w:kern w:val="2"/>
              </w:rPr>
            </w:pPr>
            <w:r>
              <w:rPr>
                <w:rFonts w:ascii="Calibri" w:eastAsiaTheme="minorEastAsia" w:hAnsi="Calibri"/>
                <w:kern w:val="2"/>
              </w:rPr>
              <w:t>如果某一曲目无法正常播放，则该曲目在列表中的名称应为灰色，不可以点击</w:t>
            </w:r>
          </w:p>
          <w:p w14:paraId="6517B14F" w14:textId="77777777" w:rsidR="0053380C" w:rsidRDefault="00650E48">
            <w:pPr>
              <w:numPr>
                <w:ilvl w:val="0"/>
                <w:numId w:val="43"/>
              </w:numPr>
              <w:rPr>
                <w:rFonts w:ascii="Calibri" w:eastAsiaTheme="minorEastAsia" w:hAnsi="Calibri"/>
                <w:kern w:val="2"/>
              </w:rPr>
            </w:pPr>
            <w:r>
              <w:rPr>
                <w:rFonts w:ascii="Calibri" w:eastAsiaTheme="minorEastAsia" w:hAnsi="Calibri"/>
                <w:kern w:val="2"/>
              </w:rPr>
              <w:t>当前播放文件所在的路径需要显示出来</w:t>
            </w:r>
          </w:p>
          <w:p w14:paraId="58FA0D92" w14:textId="77777777" w:rsidR="0053380C" w:rsidRDefault="0053380C">
            <w:pPr>
              <w:numPr>
                <w:ilvl w:val="0"/>
                <w:numId w:val="43"/>
              </w:numPr>
              <w:rPr>
                <w:rFonts w:ascii="Calibri" w:eastAsiaTheme="minorEastAsia" w:hAnsi="Calibri"/>
                <w:kern w:val="2"/>
              </w:rPr>
            </w:pPr>
          </w:p>
        </w:tc>
      </w:tr>
      <w:tr w:rsidR="0053380C" w14:paraId="69CA1D45"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D1E04D4" w14:textId="77777777" w:rsidR="0053380C" w:rsidRDefault="00650E48">
            <w:pPr>
              <w:rPr>
                <w:rFonts w:eastAsia="Times New Roman"/>
              </w:rPr>
            </w:pPr>
            <w:r>
              <w:rPr>
                <w:rFonts w:eastAsiaTheme="minorEastAsia"/>
                <w:b/>
              </w:rPr>
              <w:t>其它</w:t>
            </w:r>
            <w:r>
              <w:rPr>
                <w:rFonts w:eastAsia="Times New Roman"/>
                <w:b/>
              </w:rPr>
              <w:t>:</w:t>
            </w:r>
          </w:p>
          <w:p w14:paraId="13AC0AB1" w14:textId="77777777" w:rsidR="0053380C" w:rsidRDefault="00650E48">
            <w:pPr>
              <w:numPr>
                <w:ilvl w:val="0"/>
                <w:numId w:val="44"/>
              </w:numPr>
              <w:rPr>
                <w:rFonts w:ascii="Calibri" w:eastAsiaTheme="minorEastAsia" w:hAnsi="Calibri"/>
                <w:kern w:val="2"/>
              </w:rPr>
            </w:pPr>
            <w:r>
              <w:rPr>
                <w:rFonts w:ascii="Calibri" w:eastAsiaTheme="minorEastAsia" w:hAnsi="Calibri"/>
                <w:kern w:val="2"/>
              </w:rPr>
              <w:t>列表界面下，当前曲目</w:t>
            </w:r>
            <w:r>
              <w:rPr>
                <w:rFonts w:ascii="Calibri" w:eastAsiaTheme="minorEastAsia" w:hAnsi="Calibri"/>
                <w:kern w:val="2"/>
              </w:rPr>
              <w:t>A</w:t>
            </w:r>
            <w:r>
              <w:rPr>
                <w:rFonts w:ascii="Calibri" w:eastAsiaTheme="minorEastAsia" w:hAnsi="Calibri"/>
                <w:kern w:val="2"/>
              </w:rPr>
              <w:t>播放完成后切换到下一曲</w:t>
            </w:r>
            <w:r>
              <w:rPr>
                <w:rFonts w:ascii="Calibri" w:eastAsiaTheme="minorEastAsia" w:hAnsi="Calibri"/>
                <w:kern w:val="2"/>
              </w:rPr>
              <w:t>B</w:t>
            </w:r>
            <w:r>
              <w:rPr>
                <w:rFonts w:ascii="Calibri" w:eastAsiaTheme="minorEastAsia" w:hAnsi="Calibri"/>
                <w:kern w:val="2"/>
              </w:rPr>
              <w:t>，曲目</w:t>
            </w:r>
            <w:r>
              <w:rPr>
                <w:rFonts w:ascii="Calibri" w:eastAsiaTheme="minorEastAsia" w:hAnsi="Calibri"/>
                <w:kern w:val="2"/>
              </w:rPr>
              <w:t>B</w:t>
            </w:r>
            <w:r>
              <w:rPr>
                <w:rFonts w:ascii="Calibri" w:eastAsiaTheme="minorEastAsia" w:hAnsi="Calibri"/>
                <w:kern w:val="2"/>
              </w:rPr>
              <w:t>不用居中显示；从曲目列表退出后在进入，曲目</w:t>
            </w:r>
            <w:r>
              <w:rPr>
                <w:rFonts w:ascii="Calibri" w:eastAsiaTheme="minorEastAsia" w:hAnsi="Calibri"/>
                <w:kern w:val="2"/>
              </w:rPr>
              <w:t>B</w:t>
            </w:r>
            <w:r>
              <w:rPr>
                <w:rFonts w:ascii="Calibri" w:eastAsiaTheme="minorEastAsia" w:hAnsi="Calibri"/>
                <w:kern w:val="2"/>
              </w:rPr>
              <w:t>才居中显示</w:t>
            </w:r>
          </w:p>
          <w:p w14:paraId="4A22DB54" w14:textId="77777777" w:rsidR="0053380C" w:rsidRDefault="00650E48">
            <w:pPr>
              <w:numPr>
                <w:ilvl w:val="0"/>
                <w:numId w:val="44"/>
              </w:numPr>
              <w:rPr>
                <w:rFonts w:ascii="Calibri" w:eastAsiaTheme="minorEastAsia" w:hAnsi="Calibri"/>
                <w:kern w:val="2"/>
              </w:rPr>
            </w:pPr>
            <w:r>
              <w:rPr>
                <w:rFonts w:ascii="Calibri" w:eastAsiaTheme="minorEastAsia" w:hAnsi="Calibri"/>
                <w:kern w:val="2"/>
              </w:rPr>
              <w:t>如果列表切换到当前播放的曲目的上级文件夹，则播放文件所在的文件夹也需要蓝色高亮显示，以示区别</w:t>
            </w:r>
          </w:p>
          <w:p w14:paraId="3644F3BE" w14:textId="77777777" w:rsidR="0053380C" w:rsidRDefault="00650E48">
            <w:pPr>
              <w:numPr>
                <w:ilvl w:val="0"/>
                <w:numId w:val="44"/>
              </w:numPr>
              <w:rPr>
                <w:rFonts w:ascii="Calibri" w:eastAsiaTheme="minorEastAsia" w:hAnsi="Calibri"/>
                <w:kern w:val="2"/>
              </w:rPr>
            </w:pPr>
            <w:r>
              <w:rPr>
                <w:rFonts w:ascii="Calibri" w:eastAsiaTheme="minorEastAsia" w:hAnsi="Calibri"/>
                <w:kern w:val="2"/>
              </w:rPr>
              <w:t>歌曲列表界面下倒车，退出倒车后，列表界面不退出</w:t>
            </w:r>
          </w:p>
          <w:p w14:paraId="0E478BC8" w14:textId="77777777" w:rsidR="0053380C" w:rsidRDefault="00650E48">
            <w:pPr>
              <w:numPr>
                <w:ilvl w:val="0"/>
                <w:numId w:val="44"/>
              </w:numPr>
              <w:rPr>
                <w:rFonts w:ascii="Calibri" w:eastAsiaTheme="minorEastAsia" w:hAnsi="Calibri"/>
                <w:kern w:val="2"/>
              </w:rPr>
            </w:pPr>
            <w:r>
              <w:rPr>
                <w:rFonts w:ascii="Calibri" w:eastAsiaTheme="minorEastAsia" w:hAnsi="Calibri"/>
                <w:kern w:val="2"/>
              </w:rPr>
              <w:t>歌曲列表界面下点火，列表界面退出，返回到歌曲播放界面</w:t>
            </w:r>
          </w:p>
        </w:tc>
      </w:tr>
    </w:tbl>
    <w:p w14:paraId="09D1C0F4" w14:textId="77777777" w:rsidR="0053380C" w:rsidRDefault="0053380C">
      <w:pPr>
        <w:rPr>
          <w:rFonts w:eastAsiaTheme="minorEastAsia"/>
        </w:rPr>
      </w:pPr>
    </w:p>
    <w:p w14:paraId="4EE3FECC" w14:textId="77777777" w:rsidR="0053380C" w:rsidRDefault="00650E48">
      <w:pPr>
        <w:pStyle w:val="40"/>
      </w:pPr>
      <w:bookmarkStart w:id="41" w:name="_Toc508266076"/>
      <w:r>
        <w:t>列表项选择</w:t>
      </w:r>
      <w:bookmarkEnd w:id="41"/>
    </w:p>
    <w:tbl>
      <w:tblPr>
        <w:tblW w:w="9630" w:type="dxa"/>
        <w:tblLayout w:type="fixed"/>
        <w:tblLook w:val="04A0" w:firstRow="1" w:lastRow="0" w:firstColumn="1" w:lastColumn="0" w:noHBand="0" w:noVBand="1"/>
      </w:tblPr>
      <w:tblGrid>
        <w:gridCol w:w="9630"/>
      </w:tblGrid>
      <w:tr w:rsidR="0053380C" w14:paraId="666881C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BB2ADC1" w14:textId="77777777" w:rsidR="0053380C" w:rsidRDefault="00650E48">
            <w:pPr>
              <w:spacing w:after="60"/>
              <w:ind w:right="57"/>
              <w:jc w:val="both"/>
              <w:rPr>
                <w:rFonts w:eastAsia="Times New Roman"/>
              </w:rPr>
            </w:pPr>
            <w:r>
              <w:rPr>
                <w:b/>
              </w:rPr>
              <w:t>描述</w:t>
            </w:r>
            <w:r>
              <w:rPr>
                <w:rFonts w:eastAsia="Times New Roman"/>
                <w:b/>
              </w:rPr>
              <w:t>:</w:t>
            </w:r>
          </w:p>
          <w:p w14:paraId="30C09031" w14:textId="77777777" w:rsidR="0053380C" w:rsidRDefault="00650E48">
            <w:pPr>
              <w:spacing w:after="60"/>
              <w:ind w:right="57"/>
              <w:jc w:val="both"/>
              <w:rPr>
                <w:rFonts w:eastAsiaTheme="minorEastAsia"/>
              </w:rPr>
            </w:pPr>
            <w:r>
              <w:rPr>
                <w:rFonts w:eastAsiaTheme="minorEastAsia"/>
              </w:rPr>
              <w:t>选择列表中列表项进行播放</w:t>
            </w:r>
          </w:p>
        </w:tc>
      </w:tr>
      <w:tr w:rsidR="0053380C" w14:paraId="0C44843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24801FE" w14:textId="77777777" w:rsidR="0053380C" w:rsidRDefault="00650E48">
            <w:pPr>
              <w:spacing w:after="60"/>
              <w:ind w:right="57"/>
              <w:jc w:val="both"/>
              <w:rPr>
                <w:rFonts w:eastAsia="Times New Roman"/>
              </w:rPr>
            </w:pPr>
            <w:r>
              <w:rPr>
                <w:b/>
              </w:rPr>
              <w:t>前置条件</w:t>
            </w:r>
            <w:r>
              <w:rPr>
                <w:rFonts w:eastAsia="Times New Roman"/>
                <w:b/>
              </w:rPr>
              <w:t>:</w:t>
            </w:r>
          </w:p>
          <w:p w14:paraId="2F813E6C" w14:textId="77777777" w:rsidR="0053380C" w:rsidRDefault="00650E48">
            <w:pPr>
              <w:spacing w:after="60"/>
              <w:ind w:right="57"/>
              <w:jc w:val="both"/>
              <w:rPr>
                <w:rFonts w:eastAsiaTheme="minorEastAsia"/>
              </w:rPr>
            </w:pPr>
            <w:r>
              <w:rPr>
                <w:rFonts w:eastAsiaTheme="minorEastAsia"/>
              </w:rPr>
              <w:t>音乐列表界面</w:t>
            </w:r>
          </w:p>
        </w:tc>
      </w:tr>
      <w:tr w:rsidR="0053380C" w14:paraId="15BA7193"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B90D054" w14:textId="77777777" w:rsidR="0053380C" w:rsidRDefault="00650E48">
            <w:pPr>
              <w:rPr>
                <w:rFonts w:eastAsia="Times New Roman"/>
              </w:rPr>
            </w:pPr>
            <w:r>
              <w:rPr>
                <w:rFonts w:eastAsiaTheme="minorEastAsia"/>
                <w:b/>
              </w:rPr>
              <w:t>触发条件</w:t>
            </w:r>
            <w:r>
              <w:rPr>
                <w:rFonts w:eastAsia="Times New Roman"/>
                <w:b/>
              </w:rPr>
              <w:t>:</w:t>
            </w:r>
          </w:p>
          <w:p w14:paraId="3D94EFA5" w14:textId="77777777" w:rsidR="0053380C" w:rsidRDefault="00650E48">
            <w:pPr>
              <w:rPr>
                <w:rFonts w:eastAsiaTheme="minorEastAsia"/>
              </w:rPr>
            </w:pPr>
            <w:r>
              <w:rPr>
                <w:rFonts w:eastAsiaTheme="minorEastAsia"/>
              </w:rPr>
              <w:t>选择列表项中的某一项</w:t>
            </w:r>
          </w:p>
        </w:tc>
      </w:tr>
      <w:tr w:rsidR="0053380C" w14:paraId="3BDD9EB0"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2CA3C5B5" w14:textId="77777777" w:rsidR="0053380C" w:rsidRDefault="00650E48">
            <w:pPr>
              <w:rPr>
                <w:rFonts w:eastAsiaTheme="minorEastAsia"/>
              </w:rPr>
            </w:pPr>
            <w:r>
              <w:rPr>
                <w:rFonts w:eastAsiaTheme="minorEastAsia"/>
                <w:b/>
              </w:rPr>
              <w:t>动作</w:t>
            </w:r>
            <w:r>
              <w:rPr>
                <w:rFonts w:eastAsia="Times New Roman"/>
                <w:b/>
              </w:rPr>
              <w:t>:</w:t>
            </w:r>
          </w:p>
          <w:p w14:paraId="21E4782A" w14:textId="77777777" w:rsidR="0053380C" w:rsidRDefault="00650E48">
            <w:pPr>
              <w:numPr>
                <w:ilvl w:val="0"/>
                <w:numId w:val="45"/>
              </w:numPr>
              <w:rPr>
                <w:rFonts w:ascii="Calibri" w:eastAsiaTheme="minorEastAsia" w:hAnsi="Calibri"/>
                <w:kern w:val="2"/>
              </w:rPr>
            </w:pPr>
            <w:r>
              <w:rPr>
                <w:rFonts w:ascii="Calibri" w:eastAsiaTheme="minorEastAsia" w:hAnsi="Calibri"/>
                <w:kern w:val="2"/>
              </w:rPr>
              <w:t>如果选择的是文件夹</w:t>
            </w:r>
            <w:r>
              <w:rPr>
                <w:rFonts w:ascii="Calibri" w:eastAsiaTheme="minorEastAsia" w:hAnsi="Calibri"/>
                <w:kern w:val="2"/>
              </w:rPr>
              <w:t>A</w:t>
            </w:r>
            <w:r>
              <w:rPr>
                <w:rFonts w:ascii="Calibri" w:eastAsiaTheme="minorEastAsia" w:hAnsi="Calibri"/>
                <w:kern w:val="2"/>
              </w:rPr>
              <w:t>，则进入文件夹</w:t>
            </w:r>
            <w:r>
              <w:rPr>
                <w:rFonts w:ascii="Calibri" w:eastAsiaTheme="minorEastAsia" w:hAnsi="Calibri"/>
                <w:kern w:val="2"/>
              </w:rPr>
              <w:t>A</w:t>
            </w:r>
            <w:r>
              <w:rPr>
                <w:rFonts w:ascii="Calibri" w:eastAsiaTheme="minorEastAsia" w:hAnsi="Calibri"/>
                <w:kern w:val="2"/>
              </w:rPr>
              <w:t>，显示文件夹</w:t>
            </w:r>
            <w:r>
              <w:rPr>
                <w:rFonts w:ascii="Calibri" w:eastAsiaTheme="minorEastAsia" w:hAnsi="Calibri"/>
                <w:kern w:val="2"/>
              </w:rPr>
              <w:t>A</w:t>
            </w:r>
            <w:r>
              <w:rPr>
                <w:rFonts w:ascii="Calibri" w:eastAsiaTheme="minorEastAsia" w:hAnsi="Calibri"/>
                <w:kern w:val="2"/>
              </w:rPr>
              <w:t>的曲目和子文件夹，文件夹路径同步更新</w:t>
            </w:r>
          </w:p>
          <w:p w14:paraId="54E29AB4" w14:textId="77777777" w:rsidR="0053380C" w:rsidRDefault="00650E48">
            <w:pPr>
              <w:numPr>
                <w:ilvl w:val="0"/>
                <w:numId w:val="45"/>
              </w:numPr>
              <w:rPr>
                <w:rFonts w:ascii="Calibri" w:eastAsiaTheme="minorEastAsia" w:hAnsi="Calibri"/>
                <w:kern w:val="2"/>
              </w:rPr>
            </w:pPr>
            <w:r>
              <w:rPr>
                <w:rFonts w:ascii="Calibri" w:eastAsiaTheme="minorEastAsia" w:hAnsi="Calibri"/>
                <w:kern w:val="2"/>
              </w:rPr>
              <w:t>如果选择的是当前正在播放的曲目</w:t>
            </w:r>
            <w:r>
              <w:rPr>
                <w:rFonts w:ascii="Calibri" w:eastAsiaTheme="minorEastAsia" w:hAnsi="Calibri"/>
                <w:kern w:val="2"/>
              </w:rPr>
              <w:t>A</w:t>
            </w:r>
            <w:r>
              <w:rPr>
                <w:rFonts w:ascii="Calibri" w:eastAsiaTheme="minorEastAsia" w:hAnsi="Calibri"/>
                <w:kern w:val="2"/>
              </w:rPr>
              <w:t>，则曲目</w:t>
            </w:r>
            <w:r>
              <w:rPr>
                <w:rFonts w:ascii="Calibri" w:eastAsiaTheme="minorEastAsia" w:hAnsi="Calibri"/>
                <w:kern w:val="2"/>
              </w:rPr>
              <w:t>A</w:t>
            </w:r>
            <w:r>
              <w:rPr>
                <w:rFonts w:ascii="Calibri" w:eastAsiaTheme="minorEastAsia" w:hAnsi="Calibri"/>
                <w:kern w:val="2"/>
              </w:rPr>
              <w:t>继续播放，界面返回到播放界面</w:t>
            </w:r>
          </w:p>
          <w:p w14:paraId="1455D51E" w14:textId="77777777" w:rsidR="0053380C" w:rsidRDefault="00650E48">
            <w:pPr>
              <w:numPr>
                <w:ilvl w:val="0"/>
                <w:numId w:val="45"/>
              </w:numPr>
              <w:rPr>
                <w:rFonts w:ascii="Calibri" w:eastAsiaTheme="minorEastAsia" w:hAnsi="Calibri"/>
                <w:kern w:val="2"/>
              </w:rPr>
            </w:pPr>
            <w:r>
              <w:rPr>
                <w:rFonts w:ascii="Calibri" w:eastAsiaTheme="minorEastAsia" w:hAnsi="Calibri"/>
                <w:kern w:val="2"/>
              </w:rPr>
              <w:t>如果选择的曲目不是当前正在播放的曲目</w:t>
            </w:r>
            <w:r>
              <w:rPr>
                <w:rFonts w:ascii="Calibri" w:eastAsiaTheme="minorEastAsia" w:hAnsi="Calibri"/>
                <w:kern w:val="2"/>
              </w:rPr>
              <w:t>A</w:t>
            </w:r>
            <w:r>
              <w:rPr>
                <w:rFonts w:ascii="Calibri" w:eastAsiaTheme="minorEastAsia" w:hAnsi="Calibri"/>
                <w:kern w:val="2"/>
              </w:rPr>
              <w:t>，则切换到曲目</w:t>
            </w:r>
            <w:r>
              <w:rPr>
                <w:rFonts w:ascii="Calibri" w:eastAsiaTheme="minorEastAsia" w:hAnsi="Calibri"/>
                <w:kern w:val="2"/>
              </w:rPr>
              <w:t>A</w:t>
            </w:r>
            <w:r>
              <w:rPr>
                <w:rFonts w:ascii="Calibri" w:eastAsiaTheme="minorEastAsia" w:hAnsi="Calibri"/>
                <w:kern w:val="2"/>
              </w:rPr>
              <w:t>开始处播放，界面返回到播放界面</w:t>
            </w:r>
          </w:p>
        </w:tc>
      </w:tr>
      <w:tr w:rsidR="0053380C" w14:paraId="06C76B1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01DA805" w14:textId="77777777" w:rsidR="0053380C" w:rsidRDefault="00650E48">
            <w:pPr>
              <w:rPr>
                <w:rFonts w:eastAsia="Times New Roman"/>
              </w:rPr>
            </w:pPr>
            <w:r>
              <w:rPr>
                <w:rFonts w:eastAsiaTheme="minorEastAsia"/>
                <w:b/>
              </w:rPr>
              <w:lastRenderedPageBreak/>
              <w:t>其它</w:t>
            </w:r>
            <w:r>
              <w:rPr>
                <w:rFonts w:eastAsia="Times New Roman"/>
                <w:b/>
              </w:rPr>
              <w:t>:</w:t>
            </w:r>
          </w:p>
          <w:p w14:paraId="4CC398BD" w14:textId="77777777" w:rsidR="0053380C" w:rsidRDefault="0053380C">
            <w:pPr>
              <w:rPr>
                <w:rFonts w:eastAsiaTheme="minorEastAsia"/>
              </w:rPr>
            </w:pPr>
          </w:p>
        </w:tc>
      </w:tr>
    </w:tbl>
    <w:p w14:paraId="2B6448CB" w14:textId="77777777" w:rsidR="0053380C" w:rsidRDefault="0053380C">
      <w:pPr>
        <w:rPr>
          <w:rFonts w:eastAsiaTheme="minorEastAsia"/>
        </w:rPr>
      </w:pPr>
    </w:p>
    <w:p w14:paraId="41495BC1" w14:textId="77777777" w:rsidR="0053380C" w:rsidRDefault="00650E48">
      <w:pPr>
        <w:pStyle w:val="40"/>
      </w:pPr>
      <w:bookmarkStart w:id="42" w:name="_Toc508266077"/>
      <w:r>
        <w:t>列表</w:t>
      </w:r>
      <w:r>
        <w:rPr>
          <w:rFonts w:hint="eastAsia"/>
        </w:rPr>
        <w:t>上下</w:t>
      </w:r>
      <w:r>
        <w:t>滚动</w:t>
      </w:r>
      <w:bookmarkEnd w:id="42"/>
    </w:p>
    <w:tbl>
      <w:tblPr>
        <w:tblW w:w="9630" w:type="dxa"/>
        <w:tblLayout w:type="fixed"/>
        <w:tblLook w:val="04A0" w:firstRow="1" w:lastRow="0" w:firstColumn="1" w:lastColumn="0" w:noHBand="0" w:noVBand="1"/>
      </w:tblPr>
      <w:tblGrid>
        <w:gridCol w:w="9630"/>
      </w:tblGrid>
      <w:tr w:rsidR="0053380C" w14:paraId="43E8FF4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651C3F2" w14:textId="77777777" w:rsidR="0053380C" w:rsidRDefault="00650E48">
            <w:pPr>
              <w:spacing w:after="60"/>
              <w:ind w:right="57"/>
              <w:jc w:val="both"/>
              <w:rPr>
                <w:rFonts w:eastAsia="Times New Roman"/>
              </w:rPr>
            </w:pPr>
            <w:r>
              <w:rPr>
                <w:b/>
              </w:rPr>
              <w:t>描述</w:t>
            </w:r>
            <w:r>
              <w:rPr>
                <w:rFonts w:eastAsia="Times New Roman"/>
                <w:b/>
              </w:rPr>
              <w:t>:</w:t>
            </w:r>
          </w:p>
          <w:p w14:paraId="79D6E3AB" w14:textId="77777777" w:rsidR="0053380C" w:rsidRDefault="00650E48">
            <w:pPr>
              <w:spacing w:after="60"/>
              <w:ind w:right="57"/>
              <w:jc w:val="both"/>
              <w:rPr>
                <w:rFonts w:eastAsiaTheme="minorEastAsia"/>
              </w:rPr>
            </w:pPr>
            <w:r>
              <w:rPr>
                <w:rFonts w:eastAsiaTheme="minorEastAsia"/>
              </w:rPr>
              <w:t>通过滑动屏幕实现歌曲列表的</w:t>
            </w:r>
            <w:r>
              <w:rPr>
                <w:rFonts w:eastAsiaTheme="minorEastAsia" w:hint="eastAsia"/>
              </w:rPr>
              <w:t>上下</w:t>
            </w:r>
            <w:r>
              <w:rPr>
                <w:rFonts w:eastAsiaTheme="minorEastAsia"/>
              </w:rPr>
              <w:t>滚动</w:t>
            </w:r>
          </w:p>
        </w:tc>
      </w:tr>
      <w:tr w:rsidR="0053380C" w14:paraId="1B38CAE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C95E67C" w14:textId="77777777" w:rsidR="0053380C" w:rsidRDefault="00650E48">
            <w:pPr>
              <w:spacing w:after="60"/>
              <w:ind w:right="57"/>
              <w:jc w:val="both"/>
              <w:rPr>
                <w:rFonts w:eastAsia="Times New Roman"/>
              </w:rPr>
            </w:pPr>
            <w:r>
              <w:rPr>
                <w:b/>
              </w:rPr>
              <w:t>前置条件</w:t>
            </w:r>
            <w:r>
              <w:rPr>
                <w:rFonts w:eastAsia="Times New Roman"/>
                <w:b/>
              </w:rPr>
              <w:t>:</w:t>
            </w:r>
          </w:p>
          <w:p w14:paraId="7DB81CE0" w14:textId="77777777" w:rsidR="0053380C" w:rsidRDefault="00650E48">
            <w:pPr>
              <w:numPr>
                <w:ilvl w:val="0"/>
                <w:numId w:val="46"/>
              </w:numPr>
              <w:spacing w:after="60"/>
              <w:ind w:right="57"/>
              <w:jc w:val="both"/>
              <w:rPr>
                <w:rFonts w:ascii="Calibri" w:eastAsiaTheme="minorEastAsia" w:hAnsi="Calibri"/>
                <w:kern w:val="2"/>
              </w:rPr>
            </w:pPr>
            <w:r>
              <w:rPr>
                <w:rFonts w:ascii="Calibri" w:eastAsiaTheme="minorEastAsia" w:hAnsi="Calibri"/>
                <w:kern w:val="2"/>
              </w:rPr>
              <w:t>歌曲列表界面</w:t>
            </w:r>
          </w:p>
        </w:tc>
      </w:tr>
      <w:tr w:rsidR="0053380C" w14:paraId="298FB06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CCD517D" w14:textId="77777777" w:rsidR="0053380C" w:rsidRDefault="00650E48">
            <w:pPr>
              <w:rPr>
                <w:rFonts w:eastAsia="Times New Roman"/>
              </w:rPr>
            </w:pPr>
            <w:r>
              <w:rPr>
                <w:rFonts w:eastAsiaTheme="minorEastAsia"/>
                <w:b/>
              </w:rPr>
              <w:t>触发条件</w:t>
            </w:r>
            <w:r>
              <w:rPr>
                <w:rFonts w:eastAsia="Times New Roman"/>
                <w:b/>
              </w:rPr>
              <w:t>:</w:t>
            </w:r>
          </w:p>
          <w:p w14:paraId="1BBC2A7D" w14:textId="77777777" w:rsidR="0053380C" w:rsidRDefault="00650E48">
            <w:pPr>
              <w:numPr>
                <w:ilvl w:val="0"/>
                <w:numId w:val="47"/>
              </w:numPr>
              <w:rPr>
                <w:rFonts w:ascii="Calibri" w:eastAsiaTheme="minorEastAsia" w:hAnsi="Calibri"/>
                <w:kern w:val="2"/>
              </w:rPr>
            </w:pPr>
            <w:r>
              <w:rPr>
                <w:rFonts w:ascii="Calibri" w:eastAsiaTheme="minorEastAsia" w:hAnsi="Calibri"/>
                <w:kern w:val="2"/>
              </w:rPr>
              <w:t>用手指向</w:t>
            </w:r>
            <w:r>
              <w:rPr>
                <w:rFonts w:ascii="Calibri" w:eastAsiaTheme="minorEastAsia" w:hAnsi="Calibri" w:hint="eastAsia"/>
                <w:kern w:val="2"/>
              </w:rPr>
              <w:t>上</w:t>
            </w:r>
            <w:r>
              <w:rPr>
                <w:rFonts w:ascii="Calibri" w:eastAsiaTheme="minorEastAsia" w:hAnsi="Calibri"/>
                <w:kern w:val="2"/>
              </w:rPr>
              <w:t>滑动列表项</w:t>
            </w:r>
          </w:p>
          <w:p w14:paraId="1CB6BD7A" w14:textId="77777777" w:rsidR="0053380C" w:rsidRDefault="00650E48">
            <w:pPr>
              <w:numPr>
                <w:ilvl w:val="0"/>
                <w:numId w:val="47"/>
              </w:numPr>
              <w:rPr>
                <w:rFonts w:ascii="Calibri" w:eastAsiaTheme="minorEastAsia" w:hAnsi="Calibri"/>
                <w:kern w:val="2"/>
              </w:rPr>
            </w:pPr>
            <w:r>
              <w:rPr>
                <w:rFonts w:ascii="Calibri" w:eastAsiaTheme="minorEastAsia" w:hAnsi="Calibri"/>
                <w:kern w:val="2"/>
              </w:rPr>
              <w:t>用手指向</w:t>
            </w:r>
            <w:r>
              <w:rPr>
                <w:rFonts w:ascii="Calibri" w:eastAsiaTheme="minorEastAsia" w:hAnsi="Calibri" w:hint="eastAsia"/>
                <w:kern w:val="2"/>
              </w:rPr>
              <w:t>下</w:t>
            </w:r>
            <w:r>
              <w:rPr>
                <w:rFonts w:ascii="Calibri" w:eastAsiaTheme="minorEastAsia" w:hAnsi="Calibri"/>
                <w:kern w:val="2"/>
              </w:rPr>
              <w:t>滑动列表项</w:t>
            </w:r>
          </w:p>
        </w:tc>
      </w:tr>
      <w:tr w:rsidR="0053380C" w14:paraId="7CCA5370"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86F83BD" w14:textId="77777777" w:rsidR="0053380C" w:rsidRDefault="00650E48">
            <w:pPr>
              <w:rPr>
                <w:rFonts w:eastAsiaTheme="minorEastAsia"/>
              </w:rPr>
            </w:pPr>
            <w:r>
              <w:rPr>
                <w:rFonts w:eastAsiaTheme="minorEastAsia"/>
                <w:b/>
              </w:rPr>
              <w:t>动作</w:t>
            </w:r>
            <w:r>
              <w:rPr>
                <w:rFonts w:eastAsia="Times New Roman"/>
                <w:b/>
              </w:rPr>
              <w:t>:</w:t>
            </w:r>
          </w:p>
          <w:p w14:paraId="391DAA19" w14:textId="77777777" w:rsidR="0053380C" w:rsidRDefault="00650E48">
            <w:pPr>
              <w:numPr>
                <w:ilvl w:val="0"/>
                <w:numId w:val="48"/>
              </w:numPr>
              <w:rPr>
                <w:rFonts w:ascii="Calibri" w:eastAsiaTheme="minorEastAsia" w:hAnsi="Calibri"/>
                <w:kern w:val="2"/>
              </w:rPr>
            </w:pPr>
            <w:r>
              <w:rPr>
                <w:rFonts w:ascii="Calibri" w:eastAsiaTheme="minorEastAsia" w:hAnsi="Calibri"/>
                <w:kern w:val="2"/>
              </w:rPr>
              <w:t>列表向</w:t>
            </w:r>
            <w:r>
              <w:rPr>
                <w:rFonts w:ascii="Calibri" w:eastAsiaTheme="minorEastAsia" w:hAnsi="Calibri" w:hint="eastAsia"/>
                <w:kern w:val="2"/>
              </w:rPr>
              <w:t>上</w:t>
            </w:r>
            <w:r>
              <w:rPr>
                <w:rFonts w:ascii="Calibri" w:eastAsiaTheme="minorEastAsia" w:hAnsi="Calibri"/>
                <w:kern w:val="2"/>
              </w:rPr>
              <w:t>滚动</w:t>
            </w:r>
          </w:p>
          <w:p w14:paraId="42136303" w14:textId="77777777" w:rsidR="0053380C" w:rsidRDefault="00650E48">
            <w:pPr>
              <w:numPr>
                <w:ilvl w:val="0"/>
                <w:numId w:val="48"/>
              </w:numPr>
              <w:rPr>
                <w:rFonts w:ascii="Calibri" w:eastAsiaTheme="minorEastAsia" w:hAnsi="Calibri"/>
                <w:kern w:val="2"/>
              </w:rPr>
            </w:pPr>
            <w:r>
              <w:rPr>
                <w:rFonts w:ascii="Calibri" w:eastAsiaTheme="minorEastAsia" w:hAnsi="Calibri"/>
                <w:kern w:val="2"/>
              </w:rPr>
              <w:t>列表向</w:t>
            </w:r>
            <w:r>
              <w:rPr>
                <w:rFonts w:ascii="Calibri" w:eastAsiaTheme="minorEastAsia" w:hAnsi="Calibri" w:hint="eastAsia"/>
                <w:kern w:val="2"/>
              </w:rPr>
              <w:t>下</w:t>
            </w:r>
            <w:r>
              <w:rPr>
                <w:rFonts w:ascii="Calibri" w:eastAsiaTheme="minorEastAsia" w:hAnsi="Calibri"/>
                <w:kern w:val="2"/>
              </w:rPr>
              <w:t>滚动</w:t>
            </w:r>
          </w:p>
        </w:tc>
      </w:tr>
      <w:tr w:rsidR="0053380C" w14:paraId="1B14392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8EFD85C" w14:textId="77777777" w:rsidR="0053380C" w:rsidRDefault="00650E48">
            <w:pPr>
              <w:rPr>
                <w:rFonts w:eastAsia="Times New Roman"/>
              </w:rPr>
            </w:pPr>
            <w:r>
              <w:rPr>
                <w:rFonts w:eastAsiaTheme="minorEastAsia"/>
                <w:b/>
              </w:rPr>
              <w:t>其它</w:t>
            </w:r>
            <w:r>
              <w:rPr>
                <w:rFonts w:eastAsia="Times New Roman"/>
                <w:b/>
              </w:rPr>
              <w:t>:</w:t>
            </w:r>
          </w:p>
          <w:p w14:paraId="244C382F" w14:textId="77777777" w:rsidR="0053380C" w:rsidRDefault="0053380C">
            <w:pPr>
              <w:rPr>
                <w:rFonts w:eastAsiaTheme="minorEastAsia"/>
              </w:rPr>
            </w:pPr>
          </w:p>
        </w:tc>
      </w:tr>
    </w:tbl>
    <w:p w14:paraId="71E1F525" w14:textId="77777777" w:rsidR="0053380C" w:rsidRDefault="00650E48">
      <w:pPr>
        <w:pStyle w:val="40"/>
      </w:pPr>
      <w:bookmarkStart w:id="43" w:name="_Toc508266078"/>
      <w:r>
        <w:t>异常处理</w:t>
      </w:r>
      <w:bookmarkEnd w:id="43"/>
    </w:p>
    <w:tbl>
      <w:tblPr>
        <w:tblW w:w="9630" w:type="dxa"/>
        <w:tblLayout w:type="fixed"/>
        <w:tblLook w:val="04A0" w:firstRow="1" w:lastRow="0" w:firstColumn="1" w:lastColumn="0" w:noHBand="0" w:noVBand="1"/>
      </w:tblPr>
      <w:tblGrid>
        <w:gridCol w:w="9630"/>
      </w:tblGrid>
      <w:tr w:rsidR="0053380C" w14:paraId="1734FF2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4867412" w14:textId="77777777" w:rsidR="0053380C" w:rsidRDefault="00650E48">
            <w:pPr>
              <w:spacing w:after="60"/>
              <w:ind w:right="57"/>
              <w:jc w:val="both"/>
              <w:rPr>
                <w:rFonts w:eastAsia="Times New Roman"/>
              </w:rPr>
            </w:pPr>
            <w:r>
              <w:rPr>
                <w:b/>
              </w:rPr>
              <w:t>描述</w:t>
            </w:r>
            <w:r>
              <w:rPr>
                <w:rFonts w:eastAsia="Times New Roman"/>
                <w:b/>
              </w:rPr>
              <w:t>:</w:t>
            </w:r>
          </w:p>
          <w:p w14:paraId="351F921C" w14:textId="77777777" w:rsidR="0053380C" w:rsidRDefault="00650E48">
            <w:pPr>
              <w:spacing w:after="60"/>
              <w:ind w:right="57"/>
              <w:jc w:val="both"/>
              <w:rPr>
                <w:rFonts w:eastAsiaTheme="minorEastAsia"/>
              </w:rPr>
            </w:pPr>
            <w:r>
              <w:rPr>
                <w:rFonts w:eastAsiaTheme="minorEastAsia"/>
              </w:rPr>
              <w:t>播放音频异常时的处理逻辑</w:t>
            </w:r>
          </w:p>
        </w:tc>
      </w:tr>
      <w:tr w:rsidR="0053380C" w14:paraId="1DF673D1"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72D8A34" w14:textId="77777777" w:rsidR="0053380C" w:rsidRDefault="00650E48">
            <w:pPr>
              <w:spacing w:after="60"/>
              <w:ind w:right="57"/>
              <w:jc w:val="both"/>
              <w:rPr>
                <w:rFonts w:eastAsia="Times New Roman"/>
              </w:rPr>
            </w:pPr>
            <w:r>
              <w:rPr>
                <w:b/>
              </w:rPr>
              <w:t>前置条件</w:t>
            </w:r>
            <w:r>
              <w:rPr>
                <w:rFonts w:eastAsia="Times New Roman"/>
                <w:b/>
              </w:rPr>
              <w:t>:</w:t>
            </w:r>
          </w:p>
          <w:p w14:paraId="591BE393" w14:textId="77777777" w:rsidR="0053380C" w:rsidRDefault="00650E48">
            <w:pPr>
              <w:spacing w:after="60"/>
              <w:ind w:right="57"/>
              <w:jc w:val="both"/>
              <w:rPr>
                <w:rFonts w:eastAsiaTheme="minorEastAsia"/>
              </w:rPr>
            </w:pPr>
            <w:r>
              <w:rPr>
                <w:rFonts w:eastAsiaTheme="minorEastAsia"/>
              </w:rPr>
              <w:t>播放音频过程中出现异常</w:t>
            </w:r>
          </w:p>
        </w:tc>
      </w:tr>
      <w:tr w:rsidR="0053380C" w14:paraId="41BAAF6E"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2C5E49B" w14:textId="77777777" w:rsidR="0053380C" w:rsidRDefault="00650E48">
            <w:pPr>
              <w:rPr>
                <w:rFonts w:eastAsia="Times New Roman"/>
              </w:rPr>
            </w:pPr>
            <w:r>
              <w:rPr>
                <w:rFonts w:eastAsiaTheme="minorEastAsia"/>
                <w:b/>
              </w:rPr>
              <w:t>触发条件</w:t>
            </w:r>
            <w:r>
              <w:rPr>
                <w:rFonts w:eastAsia="Times New Roman"/>
                <w:b/>
              </w:rPr>
              <w:t>:</w:t>
            </w:r>
          </w:p>
          <w:p w14:paraId="4CDFD351" w14:textId="77777777" w:rsidR="0053380C" w:rsidRDefault="00650E48">
            <w:pPr>
              <w:rPr>
                <w:rFonts w:eastAsiaTheme="minorEastAsia"/>
              </w:rPr>
            </w:pPr>
            <w:r>
              <w:rPr>
                <w:rFonts w:eastAsiaTheme="minorEastAsia"/>
              </w:rPr>
              <w:t>播放到系统无法处理或者播放的文件</w:t>
            </w:r>
          </w:p>
        </w:tc>
      </w:tr>
      <w:tr w:rsidR="0053380C" w14:paraId="47E9203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1E8E31B" w14:textId="77777777" w:rsidR="0053380C" w:rsidRDefault="00650E48">
            <w:pPr>
              <w:rPr>
                <w:rFonts w:eastAsiaTheme="minorEastAsia"/>
              </w:rPr>
            </w:pPr>
            <w:r>
              <w:rPr>
                <w:rFonts w:eastAsiaTheme="minorEastAsia"/>
                <w:b/>
              </w:rPr>
              <w:t>动作</w:t>
            </w:r>
            <w:r>
              <w:rPr>
                <w:rFonts w:eastAsia="Times New Roman"/>
                <w:b/>
              </w:rPr>
              <w:t>:</w:t>
            </w:r>
          </w:p>
          <w:p w14:paraId="4E5D5BF9" w14:textId="77777777" w:rsidR="0053380C" w:rsidRDefault="00650E48">
            <w:pPr>
              <w:numPr>
                <w:ilvl w:val="0"/>
                <w:numId w:val="49"/>
              </w:numPr>
              <w:rPr>
                <w:rFonts w:ascii="Calibri" w:eastAsiaTheme="minorEastAsia" w:hAnsi="Calibri"/>
                <w:kern w:val="2"/>
              </w:rPr>
            </w:pPr>
            <w:r>
              <w:rPr>
                <w:rFonts w:ascii="Calibri" w:eastAsiaTheme="minorEastAsia" w:hAnsi="Calibri"/>
                <w:kern w:val="2"/>
              </w:rPr>
              <w:t>音乐播放界面，当播放到无法播放的某曲目时，需要给出原因提示后，自动切换下一曲，进入列表界面，无法播放项对应文字灰色显示，不可以操作</w:t>
            </w:r>
          </w:p>
          <w:p w14:paraId="6E9E3F23" w14:textId="77777777" w:rsidR="0053380C" w:rsidRDefault="00650E48">
            <w:pPr>
              <w:numPr>
                <w:ilvl w:val="0"/>
                <w:numId w:val="49"/>
              </w:numPr>
              <w:rPr>
                <w:rFonts w:ascii="Calibri" w:eastAsiaTheme="minorEastAsia" w:hAnsi="Calibri"/>
                <w:kern w:val="2"/>
              </w:rPr>
            </w:pPr>
            <w:r>
              <w:rPr>
                <w:rFonts w:ascii="Calibri" w:eastAsiaTheme="minorEastAsia" w:hAnsi="Calibri"/>
                <w:kern w:val="2"/>
              </w:rPr>
              <w:t>音乐列表界面，当播放到无法播放的某曲目时，列表对应项文字灰色显示，不可以操作，自动切换到下一曲播放</w:t>
            </w:r>
          </w:p>
        </w:tc>
      </w:tr>
      <w:tr w:rsidR="0053380C" w14:paraId="66EC29E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584E904" w14:textId="77777777" w:rsidR="0053380C" w:rsidRDefault="00650E48">
            <w:pPr>
              <w:rPr>
                <w:rFonts w:eastAsiaTheme="minorEastAsia"/>
              </w:rPr>
            </w:pPr>
            <w:r>
              <w:rPr>
                <w:rFonts w:eastAsiaTheme="minorEastAsia"/>
                <w:b/>
              </w:rPr>
              <w:t>其它</w:t>
            </w:r>
            <w:r>
              <w:rPr>
                <w:rFonts w:eastAsia="Times New Roman"/>
                <w:b/>
              </w:rPr>
              <w:t>:</w:t>
            </w:r>
          </w:p>
        </w:tc>
      </w:tr>
    </w:tbl>
    <w:p w14:paraId="0D104888" w14:textId="77777777" w:rsidR="0053380C" w:rsidRDefault="0053380C">
      <w:pPr>
        <w:pStyle w:val="a8"/>
        <w:rPr>
          <w:rFonts w:eastAsia="微软雅黑"/>
          <w:lang w:eastAsia="zh-CN"/>
        </w:rPr>
      </w:pPr>
    </w:p>
    <w:p w14:paraId="44BB3311" w14:textId="77777777" w:rsidR="0053380C" w:rsidRDefault="0053380C">
      <w:pPr>
        <w:pStyle w:val="a8"/>
        <w:rPr>
          <w:rFonts w:eastAsia="微软雅黑"/>
          <w:lang w:eastAsia="zh-CN"/>
        </w:rPr>
      </w:pPr>
    </w:p>
    <w:p w14:paraId="5CA2ECB7" w14:textId="77777777" w:rsidR="0053380C" w:rsidRDefault="0053380C">
      <w:pPr>
        <w:pStyle w:val="a8"/>
        <w:rPr>
          <w:rFonts w:eastAsia="微软雅黑"/>
          <w:lang w:eastAsia="zh-CN"/>
        </w:rPr>
      </w:pPr>
    </w:p>
    <w:p w14:paraId="716004A4" w14:textId="77777777" w:rsidR="0053380C" w:rsidRDefault="00650E48">
      <w:pPr>
        <w:pStyle w:val="1"/>
        <w:keepLines w:val="0"/>
        <w:tabs>
          <w:tab w:val="clear" w:pos="432"/>
          <w:tab w:val="left" w:pos="567"/>
        </w:tabs>
        <w:spacing w:before="240" w:after="240" w:line="240" w:lineRule="auto"/>
        <w:ind w:left="567" w:hanging="567"/>
        <w:rPr>
          <w:rFonts w:eastAsia="微软雅黑" w:cs="Arial"/>
          <w:lang w:eastAsia="zh-CN"/>
        </w:rPr>
      </w:pPr>
      <w:bookmarkStart w:id="44" w:name="_Toc448484051"/>
      <w:bookmarkStart w:id="45" w:name="_Toc459128597"/>
      <w:bookmarkStart w:id="46" w:name="_Toc25323964"/>
      <w:bookmarkStart w:id="47" w:name="_Toc34903261"/>
      <w:bookmarkEnd w:id="44"/>
      <w:bookmarkEnd w:id="45"/>
      <w:r>
        <w:rPr>
          <w:rFonts w:eastAsia="微软雅黑" w:cs="Arial" w:hint="eastAsia"/>
          <w:lang w:eastAsia="zh-CN"/>
        </w:rPr>
        <w:lastRenderedPageBreak/>
        <w:t>系统</w:t>
      </w:r>
      <w:bookmarkEnd w:id="46"/>
      <w:r>
        <w:rPr>
          <w:rFonts w:eastAsia="微软雅黑" w:cs="Arial" w:hint="eastAsia"/>
          <w:lang w:eastAsia="zh-CN"/>
        </w:rPr>
        <w:t>边界</w:t>
      </w:r>
      <w:bookmarkEnd w:id="47"/>
    </w:p>
    <w:p w14:paraId="0B9EF175" w14:textId="77777777" w:rsidR="0053380C" w:rsidRPr="007D2519" w:rsidRDefault="00650E48">
      <w:pPr>
        <w:pStyle w:val="a8"/>
        <w:rPr>
          <w:rFonts w:eastAsia="微软雅黑"/>
          <w:sz w:val="21"/>
          <w:szCs w:val="21"/>
          <w:lang w:eastAsia="zh-CN"/>
        </w:rPr>
      </w:pPr>
      <w:r w:rsidRPr="007D2519">
        <w:rPr>
          <w:rFonts w:eastAsia="微软雅黑" w:hint="eastAsia"/>
          <w:sz w:val="21"/>
          <w:szCs w:val="21"/>
          <w:lang w:eastAsia="zh-CN"/>
        </w:rPr>
        <w:t>请参考表格</w:t>
      </w:r>
      <w:r w:rsidRPr="007D2519">
        <w:rPr>
          <w:rFonts w:eastAsia="微软雅黑" w:hint="eastAsia"/>
          <w:sz w:val="21"/>
          <w:szCs w:val="21"/>
          <w:lang w:eastAsia="zh-CN"/>
        </w:rPr>
        <w:t>x</w:t>
      </w:r>
      <w:r w:rsidRPr="007D2519">
        <w:rPr>
          <w:rFonts w:eastAsia="微软雅黑"/>
          <w:sz w:val="21"/>
          <w:szCs w:val="21"/>
          <w:lang w:eastAsia="zh-CN"/>
        </w:rPr>
        <w:t>x</w:t>
      </w:r>
      <w:r w:rsidRPr="007D2519">
        <w:rPr>
          <w:rFonts w:eastAsia="微软雅黑" w:hint="eastAsia"/>
          <w:sz w:val="21"/>
          <w:szCs w:val="21"/>
          <w:lang w:eastAsia="zh-CN"/>
        </w:rPr>
        <w:t>（外部表格文档后续补充）</w:t>
      </w:r>
    </w:p>
    <w:sectPr w:rsidR="0053380C" w:rsidRPr="007D2519">
      <w:headerReference w:type="default" r:id="rId18"/>
      <w:footerReference w:type="default" r:id="rId19"/>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作者" w:date="2020-04-28T16:46:00Z" w:initials="A">
    <w:p w14:paraId="3379533B" w14:textId="11EEB4EE" w:rsidR="003D4B5A" w:rsidRDefault="003D4B5A">
      <w:pPr>
        <w:pStyle w:val="af6"/>
      </w:pPr>
      <w:r>
        <w:rPr>
          <w:rStyle w:val="afff9"/>
        </w:rPr>
        <w:annotationRef/>
      </w:r>
      <w:r>
        <w:rPr>
          <w:rFonts w:hint="eastAsia"/>
        </w:rPr>
        <w:t>缺少：播放进度信息</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7953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30B8A" w16cid:durableId="2252D80A"/>
  <w16cid:commentId w16cid:paraId="3379533B" w16cid:durableId="2252DC4C"/>
  <w16cid:commentId w16cid:paraId="176DF8BB" w16cid:durableId="2253D306"/>
  <w16cid:commentId w16cid:paraId="7CC38E5F" w16cid:durableId="2252DC1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EAE6C" w14:textId="77777777" w:rsidR="004F5F91" w:rsidRDefault="004F5F91">
      <w:r>
        <w:separator/>
      </w:r>
    </w:p>
  </w:endnote>
  <w:endnote w:type="continuationSeparator" w:id="0">
    <w:p w14:paraId="3CAD73C9" w14:textId="77777777" w:rsidR="004F5F91" w:rsidRDefault="004F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Lucida Sans">
    <w:panose1 w:val="020B0602030504020204"/>
    <w:charset w:val="00"/>
    <w:family w:val="swiss"/>
    <w:pitch w:val="variable"/>
    <w:sig w:usb0="8100AAF7" w:usb1="0000807B" w:usb2="00000008" w:usb3="00000000" w:csb0="0000009F" w:csb1="00000000"/>
  </w:font>
  <w:font w:name="Liberation Sans Narrow">
    <w:altName w:val="Times New Roman"/>
    <w:panose1 w:val="00000000000000000000"/>
    <w:charset w:val="00"/>
    <w:family w:val="roman"/>
    <w:notTrueType/>
    <w:pitch w:val="default"/>
  </w:font>
  <w:font w:name="FZLTXHK--GBK1-0">
    <w:altName w:val="等线"/>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06307" w14:textId="77777777" w:rsidR="00A20DAC" w:rsidRDefault="00A20DAC">
    <w:pPr>
      <w:pStyle w:val="aff2"/>
      <w:jc w:val="center"/>
      <w:rPr>
        <w:b/>
        <w:color w:val="3366FF"/>
      </w:rPr>
    </w:pPr>
    <w:r>
      <w:rPr>
        <w:noProof/>
      </w:rPr>
      <mc:AlternateContent>
        <mc:Choice Requires="wps">
          <w:drawing>
            <wp:anchor distT="0" distB="0" distL="114300" distR="114300" simplePos="0" relativeHeight="251657216" behindDoc="0" locked="0" layoutInCell="1" allowOverlap="1" wp14:anchorId="632CEE8D" wp14:editId="4DC871F6">
              <wp:simplePos x="0" y="0"/>
              <wp:positionH relativeFrom="column">
                <wp:posOffset>0</wp:posOffset>
              </wp:positionH>
              <wp:positionV relativeFrom="paragraph">
                <wp:posOffset>29210</wp:posOffset>
              </wp:positionV>
              <wp:extent cx="6286500" cy="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17" o:spid="_x0000_s1026" o:spt="20" style="position:absolute;left:0pt;margin-left:0pt;margin-top:2.3pt;height:0pt;width:495pt;z-index:251657216;mso-width-relative:page;mso-height-relative:page;" filled="f" stroked="t" coordsize="21600,21600" o:gfxdata="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AsnLdIAAAAE&#10;AQAADwAAAAAAAAABACAAAAAiAAAAZHJzL2Rvd25yZXYueG1sUEsBAhQAFAAAAAgAh07iQMC0zfiw&#10;AQAAUgMAAA4AAAAAAAAAAQAgAAAAIQEAAGRycy9lMm9Eb2MueG1sUEsFBgAAAAAGAAYAWQEAAEMF&#10;AAAAAA==&#10;">
              <v:fill on="f" focussize="0,0"/>
              <v:stroke color="#000000" joinstyle="round"/>
              <v:imagedata o:title=""/>
              <o:lock v:ext="edit" aspectratio="f"/>
            </v:line>
          </w:pict>
        </mc:Fallback>
      </mc:AlternateContent>
    </w:r>
    <w:r>
      <w:rPr>
        <w:noProof/>
      </w:rPr>
      <mc:AlternateContent>
        <mc:Choice Requires="wpc">
          <w:drawing>
            <wp:inline distT="0" distB="0" distL="0" distR="0" wp14:anchorId="1DC8C2EF" wp14:editId="39EB1920">
              <wp:extent cx="2865120" cy="137795"/>
              <wp:effectExtent l="0" t="0" r="0" b="0"/>
              <wp:docPr id="1" name="画布 13"/>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画布 13" o:spid="_x0000_s1026" o:spt="203" style="height:10.85pt;width:225.6pt;" coordsize="2865120,137795" editas="canvas" o:gfxdata="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">
              <o:lock v:ext="edit" aspectratio="f"/>
              <v:shape id="画布 13" o:spid="_x0000_s1026" style="position:absolute;left:0;top:0;height:137795;width:2865120;" filled="f" stroked="f" coordsize="21600,21600" o:gfxdata="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">
                <v:fill on="f" focussize="0,0"/>
                <v:stroke on="f"/>
                <v:imagedata o:title=""/>
                <o:lock v:ext="edit" aspectratio="f"/>
              </v:shape>
              <w10:wrap type="non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3584E" w14:textId="77777777" w:rsidR="004F5F91" w:rsidRDefault="004F5F91">
      <w:r>
        <w:separator/>
      </w:r>
    </w:p>
  </w:footnote>
  <w:footnote w:type="continuationSeparator" w:id="0">
    <w:p w14:paraId="3CC888AC" w14:textId="77777777" w:rsidR="004F5F91" w:rsidRDefault="004F5F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D84D7" w14:textId="77777777" w:rsidR="00A20DAC" w:rsidRDefault="00A20DAC">
    <w:pPr>
      <w:jc w:val="center"/>
      <w:rPr>
        <w:rFonts w:cs="Arial"/>
        <w:color w:val="0D388F"/>
        <w:sz w:val="28"/>
        <w:szCs w:val="28"/>
      </w:rPr>
    </w:pPr>
    <w:r>
      <w:rPr>
        <w:noProof/>
      </w:rPr>
      <w:drawing>
        <wp:anchor distT="0" distB="0" distL="114300" distR="114300" simplePos="0" relativeHeight="251658240" behindDoc="0" locked="0" layoutInCell="1" allowOverlap="1" wp14:anchorId="0E7C5978" wp14:editId="53810977">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1854EEE7" wp14:editId="0D5DD123">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50BE0C03" w14:textId="77777777" w:rsidR="00A20DAC" w:rsidRDefault="00A20DAC">
    <w:pPr>
      <w:pStyle w:val="aff4"/>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1" w15:restartNumberingAfterBreak="0">
    <w:nsid w:val="FFFFFF7F"/>
    <w:multiLevelType w:val="singleLevel"/>
    <w:tmpl w:val="FFFFFF7F"/>
    <w:lvl w:ilvl="0">
      <w:start w:val="1"/>
      <w:numFmt w:val="lowerLetter"/>
      <w:pStyle w:val="2"/>
      <w:lvlText w:val="%1."/>
      <w:lvlJc w:val="left"/>
      <w:pPr>
        <w:ind w:left="720" w:hanging="360"/>
      </w:pPr>
    </w:lvl>
  </w:abstractNum>
  <w:abstractNum w:abstractNumId="2"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00000002"/>
    <w:multiLevelType w:val="singleLevel"/>
    <w:tmpl w:val="00000002"/>
    <w:lvl w:ilvl="0">
      <w:start w:val="1"/>
      <w:numFmt w:val="decimal"/>
      <w:pStyle w:val="DiagramLabel"/>
      <w:lvlText w:val="Figure %1: "/>
      <w:lvlJc w:val="left"/>
    </w:lvl>
  </w:abstractNum>
  <w:abstractNum w:abstractNumId="6" w15:restartNumberingAfterBreak="0">
    <w:nsid w:val="00000003"/>
    <w:multiLevelType w:val="singleLevel"/>
    <w:tmpl w:val="00000003"/>
    <w:lvl w:ilvl="0">
      <w:start w:val="1"/>
      <w:numFmt w:val="decimal"/>
      <w:pStyle w:val="TableLabel"/>
      <w:lvlText w:val="Table %1:"/>
      <w:lvlJc w:val="left"/>
    </w:lvl>
  </w:abstractNum>
  <w:abstractNum w:abstractNumId="7" w15:restartNumberingAfterBreak="0">
    <w:nsid w:val="040A15CD"/>
    <w:multiLevelType w:val="multilevel"/>
    <w:tmpl w:val="040A15CD"/>
    <w:lvl w:ilvl="0">
      <w:start w:val="1"/>
      <w:numFmt w:val="none"/>
      <w:suff w:val="nothing"/>
      <w:lvlText w:val="　"/>
      <w:lvlJc w:val="left"/>
      <w:pPr>
        <w:ind w:left="1215" w:firstLine="0"/>
      </w:pPr>
      <w:rPr>
        <w:rFonts w:ascii="黑体" w:eastAsia="黑体" w:hAnsi="Times New Roman" w:hint="eastAsia"/>
        <w:b w:val="0"/>
        <w:i w:val="0"/>
        <w:sz w:val="21"/>
      </w:rPr>
    </w:lvl>
    <w:lvl w:ilvl="1">
      <w:start w:val="1"/>
      <w:numFmt w:val="decimal"/>
      <w:isLgl/>
      <w:suff w:val="nothing"/>
      <w:lvlText w:val="%2　"/>
      <w:lvlJc w:val="left"/>
      <w:pPr>
        <w:ind w:left="1215"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1215" w:firstLine="0"/>
      </w:pPr>
      <w:rPr>
        <w:rFonts w:ascii="黑体" w:eastAsia="黑体" w:hAnsi="Times New Roman" w:hint="eastAsia"/>
        <w:b w:val="0"/>
        <w:i w:val="0"/>
        <w:sz w:val="21"/>
      </w:rPr>
    </w:lvl>
    <w:lvl w:ilvl="3">
      <w:start w:val="1"/>
      <w:numFmt w:val="decimal"/>
      <w:suff w:val="nothing"/>
      <w:lvlText w:val="%1%2.%3.%4　"/>
      <w:lvlJc w:val="left"/>
      <w:pPr>
        <w:ind w:left="1215" w:firstLine="0"/>
      </w:pPr>
      <w:rPr>
        <w:rFonts w:ascii="黑体" w:eastAsia="黑体" w:hAnsi="Times New Roman" w:hint="eastAsia"/>
        <w:b w:val="0"/>
        <w:i w:val="0"/>
        <w:sz w:val="21"/>
      </w:rPr>
    </w:lvl>
    <w:lvl w:ilvl="4">
      <w:start w:val="1"/>
      <w:numFmt w:val="decimal"/>
      <w:pStyle w:val="a0"/>
      <w:suff w:val="nothing"/>
      <w:lvlText w:val="%1%2.%3.%4.%5　"/>
      <w:lvlJc w:val="left"/>
      <w:pPr>
        <w:ind w:left="1215" w:firstLine="0"/>
      </w:pPr>
      <w:rPr>
        <w:rFonts w:ascii="黑体" w:eastAsia="黑体" w:hAnsi="Times New Roman" w:hint="eastAsia"/>
        <w:b w:val="0"/>
        <w:i w:val="0"/>
        <w:sz w:val="21"/>
      </w:rPr>
    </w:lvl>
    <w:lvl w:ilvl="5">
      <w:start w:val="1"/>
      <w:numFmt w:val="decimal"/>
      <w:suff w:val="nothing"/>
      <w:lvlText w:val="%1%2.%3.%4.%5.%6　"/>
      <w:lvlJc w:val="left"/>
      <w:pPr>
        <w:ind w:left="1215" w:firstLine="0"/>
      </w:pPr>
      <w:rPr>
        <w:rFonts w:ascii="黑体" w:eastAsia="黑体" w:hAnsi="Times New Roman" w:hint="eastAsia"/>
        <w:b w:val="0"/>
        <w:i w:val="0"/>
        <w:sz w:val="21"/>
      </w:rPr>
    </w:lvl>
    <w:lvl w:ilvl="6">
      <w:start w:val="1"/>
      <w:numFmt w:val="decimal"/>
      <w:suff w:val="nothing"/>
      <w:lvlText w:val="%1%2.%3.%4.%5.%6.%7　"/>
      <w:lvlJc w:val="left"/>
      <w:pPr>
        <w:ind w:left="1215" w:firstLine="0"/>
      </w:pPr>
      <w:rPr>
        <w:rFonts w:ascii="黑体" w:eastAsia="黑体" w:hAnsi="Times New Roman" w:hint="eastAsia"/>
        <w:b w:val="0"/>
        <w:i w:val="0"/>
        <w:sz w:val="21"/>
      </w:rPr>
    </w:lvl>
    <w:lvl w:ilvl="7">
      <w:start w:val="1"/>
      <w:numFmt w:val="decimal"/>
      <w:lvlText w:val="%1.%2.%3.%4.%5.%6.%7.%8"/>
      <w:lvlJc w:val="left"/>
      <w:pPr>
        <w:tabs>
          <w:tab w:val="left" w:pos="5609"/>
        </w:tabs>
        <w:ind w:left="5609" w:hanging="1418"/>
      </w:pPr>
      <w:rPr>
        <w:rFonts w:hint="eastAsia"/>
      </w:rPr>
    </w:lvl>
    <w:lvl w:ilvl="8">
      <w:start w:val="1"/>
      <w:numFmt w:val="decimal"/>
      <w:lvlText w:val="%1.%2.%3.%4.%5.%6.%7.%8.%9"/>
      <w:lvlJc w:val="left"/>
      <w:pPr>
        <w:tabs>
          <w:tab w:val="left" w:pos="6317"/>
        </w:tabs>
        <w:ind w:left="6317" w:hanging="1700"/>
      </w:pPr>
      <w:rPr>
        <w:rFonts w:hint="eastAsia"/>
      </w:rPr>
    </w:lvl>
  </w:abstractNum>
  <w:abstractNum w:abstractNumId="8" w15:restartNumberingAfterBreak="0">
    <w:nsid w:val="04560362"/>
    <w:multiLevelType w:val="multilevel"/>
    <w:tmpl w:val="04560362"/>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10" w15:restartNumberingAfterBreak="0">
    <w:nsid w:val="07F8742F"/>
    <w:multiLevelType w:val="multilevel"/>
    <w:tmpl w:val="07F874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C2E7599"/>
    <w:multiLevelType w:val="multilevel"/>
    <w:tmpl w:val="0C2E75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E022842"/>
    <w:multiLevelType w:val="multilevel"/>
    <w:tmpl w:val="0E022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4" w15:restartNumberingAfterBreak="0">
    <w:nsid w:val="198409EA"/>
    <w:multiLevelType w:val="multilevel"/>
    <w:tmpl w:val="198409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D5A482F"/>
    <w:multiLevelType w:val="multilevel"/>
    <w:tmpl w:val="1D5A48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073069"/>
    <w:multiLevelType w:val="multilevel"/>
    <w:tmpl w:val="220730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95257DC"/>
    <w:multiLevelType w:val="multilevel"/>
    <w:tmpl w:val="295257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21" w15:restartNumberingAfterBreak="0">
    <w:nsid w:val="2CAF6FEF"/>
    <w:multiLevelType w:val="multilevel"/>
    <w:tmpl w:val="2CAF6F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770114F"/>
    <w:multiLevelType w:val="multilevel"/>
    <w:tmpl w:val="377011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81D67CB"/>
    <w:multiLevelType w:val="multilevel"/>
    <w:tmpl w:val="381D67CB"/>
    <w:lvl w:ilvl="0">
      <w:start w:val="1"/>
      <w:numFmt w:val="bullet"/>
      <w:pStyle w:val="a1"/>
      <w:lvlText w:val=""/>
      <w:lvlJc w:val="left"/>
      <w:pPr>
        <w:ind w:left="840" w:hanging="420"/>
      </w:pPr>
      <w:rPr>
        <w:rFonts w:ascii="Wingdings" w:hAnsi="Wingdings"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3A6E3E9F"/>
    <w:multiLevelType w:val="multilevel"/>
    <w:tmpl w:val="3A6E3E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DC4534E"/>
    <w:multiLevelType w:val="multilevel"/>
    <w:tmpl w:val="3DC4534E"/>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3E173B28"/>
    <w:multiLevelType w:val="multilevel"/>
    <w:tmpl w:val="3E173B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3FC40A40"/>
    <w:multiLevelType w:val="multilevel"/>
    <w:tmpl w:val="3FC40A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FC82CB5"/>
    <w:multiLevelType w:val="multilevel"/>
    <w:tmpl w:val="3FC82C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07E65F9"/>
    <w:multiLevelType w:val="multilevel"/>
    <w:tmpl w:val="407E65F9"/>
    <w:lvl w:ilvl="0">
      <w:start w:val="1"/>
      <w:numFmt w:val="none"/>
      <w:pStyle w:val="a2"/>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2" w15:restartNumberingAfterBreak="0">
    <w:nsid w:val="409259BF"/>
    <w:multiLevelType w:val="multilevel"/>
    <w:tmpl w:val="409259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35" w15:restartNumberingAfterBreak="0">
    <w:nsid w:val="48D853F0"/>
    <w:multiLevelType w:val="multilevel"/>
    <w:tmpl w:val="48D85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F84455E"/>
    <w:multiLevelType w:val="multilevel"/>
    <w:tmpl w:val="4F84455E"/>
    <w:lvl w:ilvl="0">
      <w:start w:val="6"/>
      <w:numFmt w:val="decimal"/>
      <w:pStyle w:val="4Heading4Char1722"/>
      <w:lvlText w:val="%1.2.12.1"/>
      <w:lvlJc w:val="left"/>
      <w:pPr>
        <w:ind w:left="562" w:hanging="420"/>
      </w:pPr>
      <w:rPr>
        <w:rFonts w:hint="eastAsia"/>
        <w:sz w:val="24"/>
        <w:szCs w:val="24"/>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37" w15:restartNumberingAfterBreak="0">
    <w:nsid w:val="557C2AF5"/>
    <w:multiLevelType w:val="multilevel"/>
    <w:tmpl w:val="557C2AF5"/>
    <w:lvl w:ilvl="0">
      <w:start w:val="1"/>
      <w:numFmt w:val="decimal"/>
      <w:pStyle w:val="a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8"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9" w15:restartNumberingAfterBreak="0">
    <w:nsid w:val="59C3595C"/>
    <w:multiLevelType w:val="multilevel"/>
    <w:tmpl w:val="59C3595C"/>
    <w:lvl w:ilvl="0">
      <w:start w:val="3"/>
      <w:numFmt w:val="bullet"/>
      <w:pStyle w:val="a4"/>
      <w:lvlText w:val="●"/>
      <w:lvlJc w:val="left"/>
      <w:pPr>
        <w:tabs>
          <w:tab w:val="left" w:pos="927"/>
        </w:tabs>
        <w:ind w:left="927"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0" w15:restartNumberingAfterBreak="0">
    <w:nsid w:val="5A4712F2"/>
    <w:multiLevelType w:val="multilevel"/>
    <w:tmpl w:val="5A4712F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EAE7C1F"/>
    <w:multiLevelType w:val="multilevel"/>
    <w:tmpl w:val="5EAE7C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46260FA"/>
    <w:multiLevelType w:val="multilevel"/>
    <w:tmpl w:val="646260FA"/>
    <w:lvl w:ilvl="0">
      <w:start w:val="1"/>
      <w:numFmt w:val="decimal"/>
      <w:pStyle w:val="a5"/>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3" w15:restartNumberingAfterBreak="0">
    <w:nsid w:val="66494685"/>
    <w:multiLevelType w:val="multilevel"/>
    <w:tmpl w:val="664946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C387B81"/>
    <w:multiLevelType w:val="multilevel"/>
    <w:tmpl w:val="6C387B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02456A0"/>
    <w:multiLevelType w:val="multilevel"/>
    <w:tmpl w:val="702456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18977B8"/>
    <w:multiLevelType w:val="multilevel"/>
    <w:tmpl w:val="718977B8"/>
    <w:lvl w:ilvl="0">
      <w:start w:val="1"/>
      <w:numFmt w:val="bullet"/>
      <w:lvlText w:val=""/>
      <w:lvlJc w:val="left"/>
      <w:pPr>
        <w:ind w:left="943" w:hanging="360"/>
      </w:pPr>
      <w:rPr>
        <w:rFonts w:ascii="Symbol" w:hAnsi="Symbol" w:hint="default"/>
      </w:rPr>
    </w:lvl>
    <w:lvl w:ilvl="1">
      <w:start w:val="1"/>
      <w:numFmt w:val="bullet"/>
      <w:lvlText w:val="o"/>
      <w:lvlJc w:val="left"/>
      <w:pPr>
        <w:ind w:left="1663" w:hanging="360"/>
      </w:pPr>
      <w:rPr>
        <w:rFonts w:ascii="Courier New" w:hAnsi="Courier New" w:cs="Courier New" w:hint="default"/>
      </w:rPr>
    </w:lvl>
    <w:lvl w:ilvl="2">
      <w:start w:val="1"/>
      <w:numFmt w:val="bullet"/>
      <w:lvlText w:val=""/>
      <w:lvlJc w:val="left"/>
      <w:pPr>
        <w:ind w:left="2383" w:hanging="360"/>
      </w:pPr>
      <w:rPr>
        <w:rFonts w:ascii="Wingdings" w:hAnsi="Wingdings" w:hint="default"/>
      </w:rPr>
    </w:lvl>
    <w:lvl w:ilvl="3">
      <w:start w:val="1"/>
      <w:numFmt w:val="bullet"/>
      <w:lvlText w:val=""/>
      <w:lvlJc w:val="left"/>
      <w:pPr>
        <w:ind w:left="3103" w:hanging="360"/>
      </w:pPr>
      <w:rPr>
        <w:rFonts w:ascii="Symbol" w:hAnsi="Symbol" w:hint="default"/>
      </w:rPr>
    </w:lvl>
    <w:lvl w:ilvl="4">
      <w:start w:val="1"/>
      <w:numFmt w:val="bullet"/>
      <w:lvlText w:val="o"/>
      <w:lvlJc w:val="left"/>
      <w:pPr>
        <w:ind w:left="3823" w:hanging="360"/>
      </w:pPr>
      <w:rPr>
        <w:rFonts w:ascii="Courier New" w:hAnsi="Courier New" w:cs="Courier New" w:hint="default"/>
      </w:rPr>
    </w:lvl>
    <w:lvl w:ilvl="5">
      <w:start w:val="1"/>
      <w:numFmt w:val="bullet"/>
      <w:lvlText w:val=""/>
      <w:lvlJc w:val="left"/>
      <w:pPr>
        <w:ind w:left="4543" w:hanging="360"/>
      </w:pPr>
      <w:rPr>
        <w:rFonts w:ascii="Wingdings" w:hAnsi="Wingdings" w:hint="default"/>
      </w:rPr>
    </w:lvl>
    <w:lvl w:ilvl="6">
      <w:start w:val="1"/>
      <w:numFmt w:val="bullet"/>
      <w:lvlText w:val=""/>
      <w:lvlJc w:val="left"/>
      <w:pPr>
        <w:ind w:left="5263" w:hanging="360"/>
      </w:pPr>
      <w:rPr>
        <w:rFonts w:ascii="Symbol" w:hAnsi="Symbol" w:hint="default"/>
      </w:rPr>
    </w:lvl>
    <w:lvl w:ilvl="7">
      <w:start w:val="1"/>
      <w:numFmt w:val="bullet"/>
      <w:lvlText w:val="o"/>
      <w:lvlJc w:val="left"/>
      <w:pPr>
        <w:ind w:left="5983" w:hanging="360"/>
      </w:pPr>
      <w:rPr>
        <w:rFonts w:ascii="Courier New" w:hAnsi="Courier New" w:cs="Courier New" w:hint="default"/>
      </w:rPr>
    </w:lvl>
    <w:lvl w:ilvl="8">
      <w:start w:val="1"/>
      <w:numFmt w:val="bullet"/>
      <w:lvlText w:val=""/>
      <w:lvlJc w:val="left"/>
      <w:pPr>
        <w:ind w:left="6703" w:hanging="360"/>
      </w:pPr>
      <w:rPr>
        <w:rFonts w:ascii="Wingdings" w:hAnsi="Wingdings" w:hint="default"/>
      </w:rPr>
    </w:lvl>
  </w:abstractNum>
  <w:abstractNum w:abstractNumId="4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720"/>
        </w:tabs>
        <w:ind w:left="720" w:hanging="720"/>
      </w:pPr>
      <w:rPr>
        <w:color w:val="auto"/>
      </w:rPr>
    </w:lvl>
    <w:lvl w:ilvl="3">
      <w:start w:val="1"/>
      <w:numFmt w:val="decimal"/>
      <w:pStyle w:val="40"/>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48" w15:restartNumberingAfterBreak="0">
    <w:nsid w:val="76933334"/>
    <w:multiLevelType w:val="multilevel"/>
    <w:tmpl w:val="76933334"/>
    <w:lvl w:ilvl="0">
      <w:start w:val="1"/>
      <w:numFmt w:val="none"/>
      <w:pStyle w:val="a6"/>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7"/>
  </w:num>
  <w:num w:numId="2">
    <w:abstractNumId w:val="1"/>
  </w:num>
  <w:num w:numId="3">
    <w:abstractNumId w:val="4"/>
  </w:num>
  <w:num w:numId="4">
    <w:abstractNumId w:val="2"/>
  </w:num>
  <w:num w:numId="5">
    <w:abstractNumId w:val="3"/>
  </w:num>
  <w:num w:numId="6">
    <w:abstractNumId w:val="13"/>
  </w:num>
  <w:num w:numId="7">
    <w:abstractNumId w:val="0"/>
  </w:num>
  <w:num w:numId="8">
    <w:abstractNumId w:val="16"/>
  </w:num>
  <w:num w:numId="9">
    <w:abstractNumId w:val="20"/>
  </w:num>
  <w:num w:numId="10">
    <w:abstractNumId w:val="9"/>
  </w:num>
  <w:num w:numId="11">
    <w:abstractNumId w:val="34"/>
  </w:num>
  <w:num w:numId="12">
    <w:abstractNumId w:val="17"/>
  </w:num>
  <w:num w:numId="13">
    <w:abstractNumId w:val="23"/>
  </w:num>
  <w:num w:numId="14">
    <w:abstractNumId w:val="38"/>
  </w:num>
  <w:num w:numId="15">
    <w:abstractNumId w:val="33"/>
  </w:num>
  <w:num w:numId="16">
    <w:abstractNumId w:val="22"/>
  </w:num>
  <w:num w:numId="17">
    <w:abstractNumId w:val="39"/>
  </w:num>
  <w:num w:numId="18">
    <w:abstractNumId w:val="42"/>
  </w:num>
  <w:num w:numId="19">
    <w:abstractNumId w:val="48"/>
  </w:num>
  <w:num w:numId="20">
    <w:abstractNumId w:val="31"/>
  </w:num>
  <w:num w:numId="21">
    <w:abstractNumId w:val="7"/>
  </w:num>
  <w:num w:numId="22">
    <w:abstractNumId w:val="37"/>
  </w:num>
  <w:num w:numId="23">
    <w:abstractNumId w:val="5"/>
  </w:num>
  <w:num w:numId="24">
    <w:abstractNumId w:val="6"/>
  </w:num>
  <w:num w:numId="25">
    <w:abstractNumId w:val="36"/>
  </w:num>
  <w:num w:numId="26">
    <w:abstractNumId w:val="25"/>
  </w:num>
  <w:num w:numId="27">
    <w:abstractNumId w:val="45"/>
  </w:num>
  <w:num w:numId="28">
    <w:abstractNumId w:val="21"/>
  </w:num>
  <w:num w:numId="29">
    <w:abstractNumId w:val="18"/>
  </w:num>
  <w:num w:numId="30">
    <w:abstractNumId w:val="8"/>
  </w:num>
  <w:num w:numId="31">
    <w:abstractNumId w:val="28"/>
  </w:num>
  <w:num w:numId="32">
    <w:abstractNumId w:val="15"/>
  </w:num>
  <w:num w:numId="33">
    <w:abstractNumId w:val="46"/>
  </w:num>
  <w:num w:numId="34">
    <w:abstractNumId w:val="40"/>
  </w:num>
  <w:num w:numId="35">
    <w:abstractNumId w:val="32"/>
  </w:num>
  <w:num w:numId="36">
    <w:abstractNumId w:val="10"/>
  </w:num>
  <w:num w:numId="37">
    <w:abstractNumId w:val="43"/>
  </w:num>
  <w:num w:numId="38">
    <w:abstractNumId w:val="24"/>
  </w:num>
  <w:num w:numId="39">
    <w:abstractNumId w:val="19"/>
  </w:num>
  <w:num w:numId="40">
    <w:abstractNumId w:val="26"/>
  </w:num>
  <w:num w:numId="41">
    <w:abstractNumId w:val="35"/>
  </w:num>
  <w:num w:numId="42">
    <w:abstractNumId w:val="14"/>
  </w:num>
  <w:num w:numId="43">
    <w:abstractNumId w:val="11"/>
  </w:num>
  <w:num w:numId="44">
    <w:abstractNumId w:val="44"/>
  </w:num>
  <w:num w:numId="45">
    <w:abstractNumId w:val="41"/>
  </w:num>
  <w:num w:numId="46">
    <w:abstractNumId w:val="30"/>
  </w:num>
  <w:num w:numId="47">
    <w:abstractNumId w:val="29"/>
  </w:num>
  <w:num w:numId="48">
    <w:abstractNumId w:val="12"/>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4557"/>
    <w:rsid w:val="00007E3D"/>
    <w:rsid w:val="00010096"/>
    <w:rsid w:val="000139F7"/>
    <w:rsid w:val="000155C7"/>
    <w:rsid w:val="000217FE"/>
    <w:rsid w:val="000238C9"/>
    <w:rsid w:val="000244C7"/>
    <w:rsid w:val="0003185F"/>
    <w:rsid w:val="0003720C"/>
    <w:rsid w:val="00040A57"/>
    <w:rsid w:val="0004159D"/>
    <w:rsid w:val="00041988"/>
    <w:rsid w:val="00042011"/>
    <w:rsid w:val="00054831"/>
    <w:rsid w:val="000551CC"/>
    <w:rsid w:val="000565C0"/>
    <w:rsid w:val="000617FB"/>
    <w:rsid w:val="0006192E"/>
    <w:rsid w:val="00062402"/>
    <w:rsid w:val="00062C04"/>
    <w:rsid w:val="00065B5E"/>
    <w:rsid w:val="00076A46"/>
    <w:rsid w:val="000777D6"/>
    <w:rsid w:val="00080B2C"/>
    <w:rsid w:val="00082A60"/>
    <w:rsid w:val="00087A7C"/>
    <w:rsid w:val="0009418D"/>
    <w:rsid w:val="00095A9C"/>
    <w:rsid w:val="000A247F"/>
    <w:rsid w:val="000A2B55"/>
    <w:rsid w:val="000A30E6"/>
    <w:rsid w:val="000A334B"/>
    <w:rsid w:val="000A40D6"/>
    <w:rsid w:val="000A6E0B"/>
    <w:rsid w:val="000A70B2"/>
    <w:rsid w:val="000A7CEF"/>
    <w:rsid w:val="000B5C6B"/>
    <w:rsid w:val="000B6C6D"/>
    <w:rsid w:val="000C5601"/>
    <w:rsid w:val="000C7217"/>
    <w:rsid w:val="000D0D6A"/>
    <w:rsid w:val="000D55F0"/>
    <w:rsid w:val="000E7E91"/>
    <w:rsid w:val="000F235C"/>
    <w:rsid w:val="000F5F0C"/>
    <w:rsid w:val="000F6D15"/>
    <w:rsid w:val="001048F5"/>
    <w:rsid w:val="00104A96"/>
    <w:rsid w:val="001056AD"/>
    <w:rsid w:val="0010602F"/>
    <w:rsid w:val="00113279"/>
    <w:rsid w:val="00115731"/>
    <w:rsid w:val="00116E1E"/>
    <w:rsid w:val="0011778C"/>
    <w:rsid w:val="001403BD"/>
    <w:rsid w:val="0014150D"/>
    <w:rsid w:val="00144B3C"/>
    <w:rsid w:val="00145C97"/>
    <w:rsid w:val="001471D8"/>
    <w:rsid w:val="001479F7"/>
    <w:rsid w:val="0015035F"/>
    <w:rsid w:val="00150710"/>
    <w:rsid w:val="00155C21"/>
    <w:rsid w:val="00161EB6"/>
    <w:rsid w:val="00162B1D"/>
    <w:rsid w:val="00162D82"/>
    <w:rsid w:val="00164923"/>
    <w:rsid w:val="00165A14"/>
    <w:rsid w:val="00167FB4"/>
    <w:rsid w:val="0017009B"/>
    <w:rsid w:val="0017145C"/>
    <w:rsid w:val="00176CCA"/>
    <w:rsid w:val="001828EE"/>
    <w:rsid w:val="001838E0"/>
    <w:rsid w:val="00187C1C"/>
    <w:rsid w:val="0019111B"/>
    <w:rsid w:val="001923F5"/>
    <w:rsid w:val="001A09AB"/>
    <w:rsid w:val="001A0E32"/>
    <w:rsid w:val="001A6AA2"/>
    <w:rsid w:val="001A73AD"/>
    <w:rsid w:val="001B3CD1"/>
    <w:rsid w:val="001B7656"/>
    <w:rsid w:val="001B77F7"/>
    <w:rsid w:val="001B7E9E"/>
    <w:rsid w:val="001C2536"/>
    <w:rsid w:val="001C30C5"/>
    <w:rsid w:val="001C51BC"/>
    <w:rsid w:val="001C5332"/>
    <w:rsid w:val="001C5452"/>
    <w:rsid w:val="001D5B18"/>
    <w:rsid w:val="001D65A3"/>
    <w:rsid w:val="001F26D6"/>
    <w:rsid w:val="001F37D7"/>
    <w:rsid w:val="0020113F"/>
    <w:rsid w:val="00201175"/>
    <w:rsid w:val="002030DC"/>
    <w:rsid w:val="00203620"/>
    <w:rsid w:val="002046A5"/>
    <w:rsid w:val="00205AD3"/>
    <w:rsid w:val="002102F8"/>
    <w:rsid w:val="0021039B"/>
    <w:rsid w:val="002126B9"/>
    <w:rsid w:val="0021271A"/>
    <w:rsid w:val="0021428A"/>
    <w:rsid w:val="00215CB8"/>
    <w:rsid w:val="00223255"/>
    <w:rsid w:val="002232B8"/>
    <w:rsid w:val="00223C09"/>
    <w:rsid w:val="00224AE5"/>
    <w:rsid w:val="00224B51"/>
    <w:rsid w:val="002252E9"/>
    <w:rsid w:val="002278F1"/>
    <w:rsid w:val="0023503C"/>
    <w:rsid w:val="002362BB"/>
    <w:rsid w:val="002365A5"/>
    <w:rsid w:val="00240B70"/>
    <w:rsid w:val="002514EA"/>
    <w:rsid w:val="0025377B"/>
    <w:rsid w:val="00253B83"/>
    <w:rsid w:val="00253BE7"/>
    <w:rsid w:val="00256F7B"/>
    <w:rsid w:val="002576B0"/>
    <w:rsid w:val="00260E5F"/>
    <w:rsid w:val="00260EF6"/>
    <w:rsid w:val="002628B5"/>
    <w:rsid w:val="00263819"/>
    <w:rsid w:val="00266510"/>
    <w:rsid w:val="00267EF1"/>
    <w:rsid w:val="002733FE"/>
    <w:rsid w:val="00274C61"/>
    <w:rsid w:val="00281FA2"/>
    <w:rsid w:val="00284F4A"/>
    <w:rsid w:val="0028756F"/>
    <w:rsid w:val="00291A9C"/>
    <w:rsid w:val="002A0695"/>
    <w:rsid w:val="002A18C1"/>
    <w:rsid w:val="002A23CD"/>
    <w:rsid w:val="002A311C"/>
    <w:rsid w:val="002A76E8"/>
    <w:rsid w:val="002B5EBE"/>
    <w:rsid w:val="002C042D"/>
    <w:rsid w:val="002C1EF3"/>
    <w:rsid w:val="002C4602"/>
    <w:rsid w:val="002C5BED"/>
    <w:rsid w:val="002C699C"/>
    <w:rsid w:val="002C751C"/>
    <w:rsid w:val="002D2E7E"/>
    <w:rsid w:val="002D2EAA"/>
    <w:rsid w:val="002D720A"/>
    <w:rsid w:val="002E0B03"/>
    <w:rsid w:val="002E3C4C"/>
    <w:rsid w:val="002E4D33"/>
    <w:rsid w:val="002E6078"/>
    <w:rsid w:val="002F15F5"/>
    <w:rsid w:val="002F1F9A"/>
    <w:rsid w:val="002F2E96"/>
    <w:rsid w:val="002F4177"/>
    <w:rsid w:val="003006B4"/>
    <w:rsid w:val="00306687"/>
    <w:rsid w:val="00307911"/>
    <w:rsid w:val="003079F2"/>
    <w:rsid w:val="0031135B"/>
    <w:rsid w:val="00312085"/>
    <w:rsid w:val="003144BB"/>
    <w:rsid w:val="00317E1B"/>
    <w:rsid w:val="00320B00"/>
    <w:rsid w:val="00323D87"/>
    <w:rsid w:val="00331420"/>
    <w:rsid w:val="00332456"/>
    <w:rsid w:val="00333280"/>
    <w:rsid w:val="00334476"/>
    <w:rsid w:val="00334BCB"/>
    <w:rsid w:val="00335A73"/>
    <w:rsid w:val="00336110"/>
    <w:rsid w:val="00336351"/>
    <w:rsid w:val="00340C89"/>
    <w:rsid w:val="00342EB9"/>
    <w:rsid w:val="00344D65"/>
    <w:rsid w:val="0035128D"/>
    <w:rsid w:val="00352540"/>
    <w:rsid w:val="00352BCD"/>
    <w:rsid w:val="003534AB"/>
    <w:rsid w:val="003538A3"/>
    <w:rsid w:val="00355674"/>
    <w:rsid w:val="00355F4F"/>
    <w:rsid w:val="00357473"/>
    <w:rsid w:val="00357AB8"/>
    <w:rsid w:val="00357CE5"/>
    <w:rsid w:val="00366E4D"/>
    <w:rsid w:val="00371A59"/>
    <w:rsid w:val="003723B2"/>
    <w:rsid w:val="00373C29"/>
    <w:rsid w:val="00380EB1"/>
    <w:rsid w:val="003810AF"/>
    <w:rsid w:val="00385826"/>
    <w:rsid w:val="00387CA2"/>
    <w:rsid w:val="00391908"/>
    <w:rsid w:val="00393FA1"/>
    <w:rsid w:val="00394C04"/>
    <w:rsid w:val="003A1776"/>
    <w:rsid w:val="003A21E0"/>
    <w:rsid w:val="003A29FD"/>
    <w:rsid w:val="003A45B1"/>
    <w:rsid w:val="003A5ABE"/>
    <w:rsid w:val="003B0644"/>
    <w:rsid w:val="003B0C17"/>
    <w:rsid w:val="003B4D25"/>
    <w:rsid w:val="003B605E"/>
    <w:rsid w:val="003C4B6E"/>
    <w:rsid w:val="003C77D5"/>
    <w:rsid w:val="003C7C11"/>
    <w:rsid w:val="003D17D2"/>
    <w:rsid w:val="003D4B5A"/>
    <w:rsid w:val="003D53E5"/>
    <w:rsid w:val="003E0D88"/>
    <w:rsid w:val="003E3785"/>
    <w:rsid w:val="003F2D0F"/>
    <w:rsid w:val="0040125B"/>
    <w:rsid w:val="00402662"/>
    <w:rsid w:val="00402DB9"/>
    <w:rsid w:val="00404E0A"/>
    <w:rsid w:val="0040555E"/>
    <w:rsid w:val="00411133"/>
    <w:rsid w:val="0041373D"/>
    <w:rsid w:val="00417226"/>
    <w:rsid w:val="00417598"/>
    <w:rsid w:val="00420643"/>
    <w:rsid w:val="00420661"/>
    <w:rsid w:val="00422AD9"/>
    <w:rsid w:val="00424FA8"/>
    <w:rsid w:val="00427B8A"/>
    <w:rsid w:val="00433984"/>
    <w:rsid w:val="0044023E"/>
    <w:rsid w:val="00442EC6"/>
    <w:rsid w:val="0044328D"/>
    <w:rsid w:val="00445CF8"/>
    <w:rsid w:val="00453352"/>
    <w:rsid w:val="00461A18"/>
    <w:rsid w:val="00467BFE"/>
    <w:rsid w:val="00473533"/>
    <w:rsid w:val="0047461C"/>
    <w:rsid w:val="004758FB"/>
    <w:rsid w:val="004809CF"/>
    <w:rsid w:val="00483703"/>
    <w:rsid w:val="00483B5C"/>
    <w:rsid w:val="0048589C"/>
    <w:rsid w:val="00486054"/>
    <w:rsid w:val="00494916"/>
    <w:rsid w:val="004A0A4D"/>
    <w:rsid w:val="004A1413"/>
    <w:rsid w:val="004A25C1"/>
    <w:rsid w:val="004A76CB"/>
    <w:rsid w:val="004B3440"/>
    <w:rsid w:val="004B391D"/>
    <w:rsid w:val="004B5130"/>
    <w:rsid w:val="004B5C11"/>
    <w:rsid w:val="004C11E4"/>
    <w:rsid w:val="004C1257"/>
    <w:rsid w:val="004C7BC2"/>
    <w:rsid w:val="004D22D0"/>
    <w:rsid w:val="004D3661"/>
    <w:rsid w:val="004D527A"/>
    <w:rsid w:val="004D6F61"/>
    <w:rsid w:val="004D7804"/>
    <w:rsid w:val="004E4A16"/>
    <w:rsid w:val="004F5F91"/>
    <w:rsid w:val="004F6DF4"/>
    <w:rsid w:val="00501FE2"/>
    <w:rsid w:val="005133DD"/>
    <w:rsid w:val="005148B8"/>
    <w:rsid w:val="00516042"/>
    <w:rsid w:val="00516EAF"/>
    <w:rsid w:val="00517881"/>
    <w:rsid w:val="00525C8C"/>
    <w:rsid w:val="00526108"/>
    <w:rsid w:val="00526589"/>
    <w:rsid w:val="00527D19"/>
    <w:rsid w:val="00527F15"/>
    <w:rsid w:val="0053380C"/>
    <w:rsid w:val="00534136"/>
    <w:rsid w:val="005417EE"/>
    <w:rsid w:val="0054524A"/>
    <w:rsid w:val="0054579F"/>
    <w:rsid w:val="005545B5"/>
    <w:rsid w:val="00557B38"/>
    <w:rsid w:val="0056268B"/>
    <w:rsid w:val="005644CB"/>
    <w:rsid w:val="005772DD"/>
    <w:rsid w:val="00586D97"/>
    <w:rsid w:val="005915C8"/>
    <w:rsid w:val="00594E28"/>
    <w:rsid w:val="00595625"/>
    <w:rsid w:val="00597926"/>
    <w:rsid w:val="00597E13"/>
    <w:rsid w:val="005A3CEF"/>
    <w:rsid w:val="005A4E76"/>
    <w:rsid w:val="005B205D"/>
    <w:rsid w:val="005B222E"/>
    <w:rsid w:val="005B22A0"/>
    <w:rsid w:val="005B4FC9"/>
    <w:rsid w:val="005B6965"/>
    <w:rsid w:val="005C1AF2"/>
    <w:rsid w:val="005C2836"/>
    <w:rsid w:val="005D68CA"/>
    <w:rsid w:val="005D71A7"/>
    <w:rsid w:val="005E15CE"/>
    <w:rsid w:val="005E529A"/>
    <w:rsid w:val="005E67DF"/>
    <w:rsid w:val="005E6B8B"/>
    <w:rsid w:val="005F1F89"/>
    <w:rsid w:val="005F4059"/>
    <w:rsid w:val="005F4875"/>
    <w:rsid w:val="005F67A0"/>
    <w:rsid w:val="00600239"/>
    <w:rsid w:val="00601FC7"/>
    <w:rsid w:val="00602B0B"/>
    <w:rsid w:val="00602C5D"/>
    <w:rsid w:val="00604CD3"/>
    <w:rsid w:val="00615270"/>
    <w:rsid w:val="00617DEF"/>
    <w:rsid w:val="0062371B"/>
    <w:rsid w:val="0062662A"/>
    <w:rsid w:val="00630F88"/>
    <w:rsid w:val="00634957"/>
    <w:rsid w:val="00637011"/>
    <w:rsid w:val="00644E63"/>
    <w:rsid w:val="00646BBA"/>
    <w:rsid w:val="006475E2"/>
    <w:rsid w:val="00650E48"/>
    <w:rsid w:val="006565D4"/>
    <w:rsid w:val="00656E6A"/>
    <w:rsid w:val="00660C10"/>
    <w:rsid w:val="00664933"/>
    <w:rsid w:val="00673C63"/>
    <w:rsid w:val="00674F22"/>
    <w:rsid w:val="00675983"/>
    <w:rsid w:val="0067642C"/>
    <w:rsid w:val="006774BB"/>
    <w:rsid w:val="0068042C"/>
    <w:rsid w:val="00682F45"/>
    <w:rsid w:val="00684D90"/>
    <w:rsid w:val="006902F1"/>
    <w:rsid w:val="00692B18"/>
    <w:rsid w:val="00695E1B"/>
    <w:rsid w:val="00695E9B"/>
    <w:rsid w:val="006A0600"/>
    <w:rsid w:val="006A0902"/>
    <w:rsid w:val="006A4C3B"/>
    <w:rsid w:val="006B0B64"/>
    <w:rsid w:val="006B345C"/>
    <w:rsid w:val="006B3E3B"/>
    <w:rsid w:val="006B478F"/>
    <w:rsid w:val="006B5AAC"/>
    <w:rsid w:val="006C304D"/>
    <w:rsid w:val="006C481B"/>
    <w:rsid w:val="006E1ED6"/>
    <w:rsid w:val="006E2905"/>
    <w:rsid w:val="006E7A6D"/>
    <w:rsid w:val="006F0705"/>
    <w:rsid w:val="006F20AB"/>
    <w:rsid w:val="006F22E5"/>
    <w:rsid w:val="006F2488"/>
    <w:rsid w:val="006F54C8"/>
    <w:rsid w:val="00701BA9"/>
    <w:rsid w:val="00702416"/>
    <w:rsid w:val="00705197"/>
    <w:rsid w:val="00706962"/>
    <w:rsid w:val="007078C9"/>
    <w:rsid w:val="007107F2"/>
    <w:rsid w:val="0071105F"/>
    <w:rsid w:val="007145C1"/>
    <w:rsid w:val="00714C3D"/>
    <w:rsid w:val="00715A2D"/>
    <w:rsid w:val="00715B3E"/>
    <w:rsid w:val="00720E71"/>
    <w:rsid w:val="00722104"/>
    <w:rsid w:val="00723500"/>
    <w:rsid w:val="007257E4"/>
    <w:rsid w:val="00725FA6"/>
    <w:rsid w:val="00726B12"/>
    <w:rsid w:val="00734D43"/>
    <w:rsid w:val="007372A4"/>
    <w:rsid w:val="007402FB"/>
    <w:rsid w:val="007405EA"/>
    <w:rsid w:val="00741474"/>
    <w:rsid w:val="00741752"/>
    <w:rsid w:val="00745EC4"/>
    <w:rsid w:val="00747C8A"/>
    <w:rsid w:val="00750AAA"/>
    <w:rsid w:val="00751D34"/>
    <w:rsid w:val="0075406D"/>
    <w:rsid w:val="00756F1C"/>
    <w:rsid w:val="00761780"/>
    <w:rsid w:val="00761E23"/>
    <w:rsid w:val="007622DA"/>
    <w:rsid w:val="0076555E"/>
    <w:rsid w:val="00766101"/>
    <w:rsid w:val="007704FE"/>
    <w:rsid w:val="0077399E"/>
    <w:rsid w:val="00773F69"/>
    <w:rsid w:val="007773AF"/>
    <w:rsid w:val="0077741A"/>
    <w:rsid w:val="0078166D"/>
    <w:rsid w:val="00782B29"/>
    <w:rsid w:val="00784588"/>
    <w:rsid w:val="007946C7"/>
    <w:rsid w:val="00795B4B"/>
    <w:rsid w:val="007A0F0D"/>
    <w:rsid w:val="007A279C"/>
    <w:rsid w:val="007A5F38"/>
    <w:rsid w:val="007A6770"/>
    <w:rsid w:val="007A79BF"/>
    <w:rsid w:val="007B1DED"/>
    <w:rsid w:val="007B2954"/>
    <w:rsid w:val="007B2C50"/>
    <w:rsid w:val="007B2C5F"/>
    <w:rsid w:val="007B63E7"/>
    <w:rsid w:val="007B7918"/>
    <w:rsid w:val="007C6DF1"/>
    <w:rsid w:val="007C7653"/>
    <w:rsid w:val="007D03DC"/>
    <w:rsid w:val="007D09C1"/>
    <w:rsid w:val="007D20C1"/>
    <w:rsid w:val="007D2519"/>
    <w:rsid w:val="007D55C1"/>
    <w:rsid w:val="007D5937"/>
    <w:rsid w:val="007D699A"/>
    <w:rsid w:val="007E184B"/>
    <w:rsid w:val="007F0E24"/>
    <w:rsid w:val="007F1115"/>
    <w:rsid w:val="007F59AA"/>
    <w:rsid w:val="00802103"/>
    <w:rsid w:val="00803917"/>
    <w:rsid w:val="00810422"/>
    <w:rsid w:val="008116CE"/>
    <w:rsid w:val="00812CF5"/>
    <w:rsid w:val="00814332"/>
    <w:rsid w:val="00816EA4"/>
    <w:rsid w:val="0082099F"/>
    <w:rsid w:val="008262E8"/>
    <w:rsid w:val="008268F9"/>
    <w:rsid w:val="00826AC0"/>
    <w:rsid w:val="00827A30"/>
    <w:rsid w:val="00832DE7"/>
    <w:rsid w:val="00833D04"/>
    <w:rsid w:val="00833E4D"/>
    <w:rsid w:val="008415DD"/>
    <w:rsid w:val="00841C66"/>
    <w:rsid w:val="0084260A"/>
    <w:rsid w:val="0084577E"/>
    <w:rsid w:val="00847BA2"/>
    <w:rsid w:val="00850807"/>
    <w:rsid w:val="00850B6B"/>
    <w:rsid w:val="0085190F"/>
    <w:rsid w:val="00851EA5"/>
    <w:rsid w:val="008555A8"/>
    <w:rsid w:val="0086172D"/>
    <w:rsid w:val="00861AEE"/>
    <w:rsid w:val="00863AA5"/>
    <w:rsid w:val="00864D0E"/>
    <w:rsid w:val="008746E5"/>
    <w:rsid w:val="008802E3"/>
    <w:rsid w:val="0088578F"/>
    <w:rsid w:val="0088596A"/>
    <w:rsid w:val="00887344"/>
    <w:rsid w:val="00892346"/>
    <w:rsid w:val="00893623"/>
    <w:rsid w:val="00893942"/>
    <w:rsid w:val="008950E4"/>
    <w:rsid w:val="00895F4E"/>
    <w:rsid w:val="008A0436"/>
    <w:rsid w:val="008A4868"/>
    <w:rsid w:val="008A5EEB"/>
    <w:rsid w:val="008B2256"/>
    <w:rsid w:val="008B360A"/>
    <w:rsid w:val="008B3A4B"/>
    <w:rsid w:val="008B52A6"/>
    <w:rsid w:val="008C186D"/>
    <w:rsid w:val="008C2AEB"/>
    <w:rsid w:val="008D1875"/>
    <w:rsid w:val="008D1B77"/>
    <w:rsid w:val="008D79E8"/>
    <w:rsid w:val="008E4DB7"/>
    <w:rsid w:val="008E519F"/>
    <w:rsid w:val="008E71A8"/>
    <w:rsid w:val="008F0660"/>
    <w:rsid w:val="008F1FE8"/>
    <w:rsid w:val="008F4073"/>
    <w:rsid w:val="00900D21"/>
    <w:rsid w:val="00901AFF"/>
    <w:rsid w:val="009030BE"/>
    <w:rsid w:val="009033BC"/>
    <w:rsid w:val="009050CF"/>
    <w:rsid w:val="00910A2D"/>
    <w:rsid w:val="00912D9A"/>
    <w:rsid w:val="00915A5B"/>
    <w:rsid w:val="0091726F"/>
    <w:rsid w:val="0092299A"/>
    <w:rsid w:val="00926477"/>
    <w:rsid w:val="00937A25"/>
    <w:rsid w:val="00937F3F"/>
    <w:rsid w:val="00940509"/>
    <w:rsid w:val="00940AB6"/>
    <w:rsid w:val="00945C89"/>
    <w:rsid w:val="009475DE"/>
    <w:rsid w:val="00947744"/>
    <w:rsid w:val="00947CAE"/>
    <w:rsid w:val="00950D1E"/>
    <w:rsid w:val="00950F5B"/>
    <w:rsid w:val="00953DDB"/>
    <w:rsid w:val="0095470D"/>
    <w:rsid w:val="00962FDE"/>
    <w:rsid w:val="00972E6F"/>
    <w:rsid w:val="0097394C"/>
    <w:rsid w:val="00973EE9"/>
    <w:rsid w:val="00974C64"/>
    <w:rsid w:val="009760B7"/>
    <w:rsid w:val="009775A1"/>
    <w:rsid w:val="00986731"/>
    <w:rsid w:val="00991EC0"/>
    <w:rsid w:val="00995560"/>
    <w:rsid w:val="00997FFB"/>
    <w:rsid w:val="009B0641"/>
    <w:rsid w:val="009B26FB"/>
    <w:rsid w:val="009B6F77"/>
    <w:rsid w:val="009B7A0E"/>
    <w:rsid w:val="009C4CE6"/>
    <w:rsid w:val="009C4DBB"/>
    <w:rsid w:val="009C4F54"/>
    <w:rsid w:val="009C6D4A"/>
    <w:rsid w:val="009C713E"/>
    <w:rsid w:val="009C7BB0"/>
    <w:rsid w:val="009D006E"/>
    <w:rsid w:val="009D0489"/>
    <w:rsid w:val="009D6D6C"/>
    <w:rsid w:val="009E3A21"/>
    <w:rsid w:val="009E47BD"/>
    <w:rsid w:val="009E4F95"/>
    <w:rsid w:val="009E68D3"/>
    <w:rsid w:val="009F64CC"/>
    <w:rsid w:val="00A00680"/>
    <w:rsid w:val="00A00767"/>
    <w:rsid w:val="00A03298"/>
    <w:rsid w:val="00A04139"/>
    <w:rsid w:val="00A0420A"/>
    <w:rsid w:val="00A048B4"/>
    <w:rsid w:val="00A104BD"/>
    <w:rsid w:val="00A13FCE"/>
    <w:rsid w:val="00A15C2A"/>
    <w:rsid w:val="00A20DAC"/>
    <w:rsid w:val="00A2414B"/>
    <w:rsid w:val="00A31A60"/>
    <w:rsid w:val="00A33B71"/>
    <w:rsid w:val="00A41067"/>
    <w:rsid w:val="00A4543F"/>
    <w:rsid w:val="00A45671"/>
    <w:rsid w:val="00A45C5F"/>
    <w:rsid w:val="00A46BB2"/>
    <w:rsid w:val="00A47511"/>
    <w:rsid w:val="00A50E70"/>
    <w:rsid w:val="00A51AA6"/>
    <w:rsid w:val="00A66100"/>
    <w:rsid w:val="00A70253"/>
    <w:rsid w:val="00A70257"/>
    <w:rsid w:val="00A705DD"/>
    <w:rsid w:val="00A73B74"/>
    <w:rsid w:val="00A75821"/>
    <w:rsid w:val="00A76C70"/>
    <w:rsid w:val="00A77340"/>
    <w:rsid w:val="00A82C85"/>
    <w:rsid w:val="00A8556C"/>
    <w:rsid w:val="00A86723"/>
    <w:rsid w:val="00A869F0"/>
    <w:rsid w:val="00A90292"/>
    <w:rsid w:val="00A9146E"/>
    <w:rsid w:val="00A9619A"/>
    <w:rsid w:val="00AA2810"/>
    <w:rsid w:val="00AA2E3D"/>
    <w:rsid w:val="00AA5663"/>
    <w:rsid w:val="00AA7F83"/>
    <w:rsid w:val="00AB1000"/>
    <w:rsid w:val="00AB15CE"/>
    <w:rsid w:val="00AB40D5"/>
    <w:rsid w:val="00AB7C19"/>
    <w:rsid w:val="00AC3BEC"/>
    <w:rsid w:val="00AC59CE"/>
    <w:rsid w:val="00AD2043"/>
    <w:rsid w:val="00AE4E70"/>
    <w:rsid w:val="00AE5037"/>
    <w:rsid w:val="00AF3F69"/>
    <w:rsid w:val="00AF408A"/>
    <w:rsid w:val="00AF775F"/>
    <w:rsid w:val="00B014F8"/>
    <w:rsid w:val="00B03D16"/>
    <w:rsid w:val="00B10204"/>
    <w:rsid w:val="00B1065D"/>
    <w:rsid w:val="00B10DDE"/>
    <w:rsid w:val="00B11B9D"/>
    <w:rsid w:val="00B21699"/>
    <w:rsid w:val="00B21C94"/>
    <w:rsid w:val="00B25699"/>
    <w:rsid w:val="00B27BAD"/>
    <w:rsid w:val="00B345CA"/>
    <w:rsid w:val="00B45C1C"/>
    <w:rsid w:val="00B464F9"/>
    <w:rsid w:val="00B46835"/>
    <w:rsid w:val="00B523A5"/>
    <w:rsid w:val="00B559D0"/>
    <w:rsid w:val="00B61ADC"/>
    <w:rsid w:val="00B62B8F"/>
    <w:rsid w:val="00B63DC1"/>
    <w:rsid w:val="00B645C4"/>
    <w:rsid w:val="00B66311"/>
    <w:rsid w:val="00B668E9"/>
    <w:rsid w:val="00B73039"/>
    <w:rsid w:val="00B73F58"/>
    <w:rsid w:val="00B74946"/>
    <w:rsid w:val="00B935FC"/>
    <w:rsid w:val="00B944AD"/>
    <w:rsid w:val="00B95C91"/>
    <w:rsid w:val="00BA1217"/>
    <w:rsid w:val="00BA363D"/>
    <w:rsid w:val="00BA4637"/>
    <w:rsid w:val="00BA69F8"/>
    <w:rsid w:val="00BB59F9"/>
    <w:rsid w:val="00BB6247"/>
    <w:rsid w:val="00BB671F"/>
    <w:rsid w:val="00BB7E5B"/>
    <w:rsid w:val="00BC04FC"/>
    <w:rsid w:val="00BC0CF3"/>
    <w:rsid w:val="00BC237B"/>
    <w:rsid w:val="00BC2467"/>
    <w:rsid w:val="00BC4AE9"/>
    <w:rsid w:val="00BC5F5C"/>
    <w:rsid w:val="00BC628A"/>
    <w:rsid w:val="00BC6C4F"/>
    <w:rsid w:val="00BD075F"/>
    <w:rsid w:val="00BD77DE"/>
    <w:rsid w:val="00BE2993"/>
    <w:rsid w:val="00BE2C56"/>
    <w:rsid w:val="00BE58B3"/>
    <w:rsid w:val="00BF50C2"/>
    <w:rsid w:val="00BF658B"/>
    <w:rsid w:val="00BF686A"/>
    <w:rsid w:val="00C01F6C"/>
    <w:rsid w:val="00C04667"/>
    <w:rsid w:val="00C04709"/>
    <w:rsid w:val="00C056B1"/>
    <w:rsid w:val="00C10794"/>
    <w:rsid w:val="00C136A7"/>
    <w:rsid w:val="00C14842"/>
    <w:rsid w:val="00C15189"/>
    <w:rsid w:val="00C16086"/>
    <w:rsid w:val="00C17239"/>
    <w:rsid w:val="00C234C4"/>
    <w:rsid w:val="00C242B1"/>
    <w:rsid w:val="00C25200"/>
    <w:rsid w:val="00C422A1"/>
    <w:rsid w:val="00C44A8D"/>
    <w:rsid w:val="00C4525F"/>
    <w:rsid w:val="00C476BB"/>
    <w:rsid w:val="00C5323D"/>
    <w:rsid w:val="00C54F6E"/>
    <w:rsid w:val="00C616AA"/>
    <w:rsid w:val="00C64CDF"/>
    <w:rsid w:val="00C74BB3"/>
    <w:rsid w:val="00C80204"/>
    <w:rsid w:val="00C80933"/>
    <w:rsid w:val="00C81B49"/>
    <w:rsid w:val="00C844E3"/>
    <w:rsid w:val="00C8757A"/>
    <w:rsid w:val="00C9120C"/>
    <w:rsid w:val="00C94078"/>
    <w:rsid w:val="00CA3880"/>
    <w:rsid w:val="00CA3CD9"/>
    <w:rsid w:val="00CA60B3"/>
    <w:rsid w:val="00CB35C0"/>
    <w:rsid w:val="00CB487A"/>
    <w:rsid w:val="00CB5FAC"/>
    <w:rsid w:val="00CC3F91"/>
    <w:rsid w:val="00CC46A3"/>
    <w:rsid w:val="00CC7B7E"/>
    <w:rsid w:val="00CD358E"/>
    <w:rsid w:val="00CD3624"/>
    <w:rsid w:val="00CE2975"/>
    <w:rsid w:val="00CF09BE"/>
    <w:rsid w:val="00CF236C"/>
    <w:rsid w:val="00CF3E90"/>
    <w:rsid w:val="00D01B31"/>
    <w:rsid w:val="00D02302"/>
    <w:rsid w:val="00D02563"/>
    <w:rsid w:val="00D128DB"/>
    <w:rsid w:val="00D134A4"/>
    <w:rsid w:val="00D15E2F"/>
    <w:rsid w:val="00D23177"/>
    <w:rsid w:val="00D24568"/>
    <w:rsid w:val="00D27038"/>
    <w:rsid w:val="00D31EF0"/>
    <w:rsid w:val="00D327D3"/>
    <w:rsid w:val="00D3281D"/>
    <w:rsid w:val="00D40888"/>
    <w:rsid w:val="00D41677"/>
    <w:rsid w:val="00D42D9F"/>
    <w:rsid w:val="00D43A70"/>
    <w:rsid w:val="00D469A2"/>
    <w:rsid w:val="00D54B82"/>
    <w:rsid w:val="00D60D46"/>
    <w:rsid w:val="00D64B34"/>
    <w:rsid w:val="00D672D3"/>
    <w:rsid w:val="00D750E6"/>
    <w:rsid w:val="00D7538C"/>
    <w:rsid w:val="00D75888"/>
    <w:rsid w:val="00D81685"/>
    <w:rsid w:val="00D84ACA"/>
    <w:rsid w:val="00D85286"/>
    <w:rsid w:val="00D8636F"/>
    <w:rsid w:val="00D90458"/>
    <w:rsid w:val="00D91C1B"/>
    <w:rsid w:val="00D959DA"/>
    <w:rsid w:val="00D96435"/>
    <w:rsid w:val="00D964E8"/>
    <w:rsid w:val="00DA2BEC"/>
    <w:rsid w:val="00DA711B"/>
    <w:rsid w:val="00DA7501"/>
    <w:rsid w:val="00DB366D"/>
    <w:rsid w:val="00DC0DBA"/>
    <w:rsid w:val="00DC11EE"/>
    <w:rsid w:val="00DC3B5D"/>
    <w:rsid w:val="00DD0F83"/>
    <w:rsid w:val="00DD1955"/>
    <w:rsid w:val="00DD2CE8"/>
    <w:rsid w:val="00DD2E81"/>
    <w:rsid w:val="00DD2F10"/>
    <w:rsid w:val="00DD57D3"/>
    <w:rsid w:val="00DE061D"/>
    <w:rsid w:val="00DE3219"/>
    <w:rsid w:val="00DE7A2D"/>
    <w:rsid w:val="00DF441E"/>
    <w:rsid w:val="00DF6B76"/>
    <w:rsid w:val="00DF6B98"/>
    <w:rsid w:val="00E046F0"/>
    <w:rsid w:val="00E051DE"/>
    <w:rsid w:val="00E152EA"/>
    <w:rsid w:val="00E15BFB"/>
    <w:rsid w:val="00E17D3F"/>
    <w:rsid w:val="00E2077D"/>
    <w:rsid w:val="00E2508D"/>
    <w:rsid w:val="00E26948"/>
    <w:rsid w:val="00E26A18"/>
    <w:rsid w:val="00E330B6"/>
    <w:rsid w:val="00E33A79"/>
    <w:rsid w:val="00E41D89"/>
    <w:rsid w:val="00E421BC"/>
    <w:rsid w:val="00E4344A"/>
    <w:rsid w:val="00E46372"/>
    <w:rsid w:val="00E465BC"/>
    <w:rsid w:val="00E5086D"/>
    <w:rsid w:val="00E50A11"/>
    <w:rsid w:val="00E5197A"/>
    <w:rsid w:val="00E537D0"/>
    <w:rsid w:val="00E574B0"/>
    <w:rsid w:val="00E6155B"/>
    <w:rsid w:val="00E632FB"/>
    <w:rsid w:val="00E70379"/>
    <w:rsid w:val="00E72744"/>
    <w:rsid w:val="00E72C82"/>
    <w:rsid w:val="00E730A7"/>
    <w:rsid w:val="00E73AC0"/>
    <w:rsid w:val="00E73CFF"/>
    <w:rsid w:val="00E75767"/>
    <w:rsid w:val="00E80A26"/>
    <w:rsid w:val="00E812C1"/>
    <w:rsid w:val="00E816B1"/>
    <w:rsid w:val="00E828EB"/>
    <w:rsid w:val="00E82F81"/>
    <w:rsid w:val="00E92733"/>
    <w:rsid w:val="00E93EA4"/>
    <w:rsid w:val="00E95707"/>
    <w:rsid w:val="00E972A4"/>
    <w:rsid w:val="00EA02EB"/>
    <w:rsid w:val="00EA234A"/>
    <w:rsid w:val="00EA4C72"/>
    <w:rsid w:val="00EB143F"/>
    <w:rsid w:val="00EB2FF5"/>
    <w:rsid w:val="00EB3D43"/>
    <w:rsid w:val="00EC2E1D"/>
    <w:rsid w:val="00EC58DD"/>
    <w:rsid w:val="00ED17A6"/>
    <w:rsid w:val="00ED1CB4"/>
    <w:rsid w:val="00ED2949"/>
    <w:rsid w:val="00ED3195"/>
    <w:rsid w:val="00ED5E44"/>
    <w:rsid w:val="00ED6884"/>
    <w:rsid w:val="00ED6BBE"/>
    <w:rsid w:val="00EE17DB"/>
    <w:rsid w:val="00EE1D15"/>
    <w:rsid w:val="00EE2841"/>
    <w:rsid w:val="00EE566C"/>
    <w:rsid w:val="00EE7761"/>
    <w:rsid w:val="00EF03C6"/>
    <w:rsid w:val="00EF0BB2"/>
    <w:rsid w:val="00EF19FB"/>
    <w:rsid w:val="00EF39AF"/>
    <w:rsid w:val="00F01168"/>
    <w:rsid w:val="00F060CE"/>
    <w:rsid w:val="00F06B66"/>
    <w:rsid w:val="00F0745C"/>
    <w:rsid w:val="00F17899"/>
    <w:rsid w:val="00F27F87"/>
    <w:rsid w:val="00F31E6B"/>
    <w:rsid w:val="00F372CD"/>
    <w:rsid w:val="00F41523"/>
    <w:rsid w:val="00F418A8"/>
    <w:rsid w:val="00F42EFD"/>
    <w:rsid w:val="00F436F6"/>
    <w:rsid w:val="00F4578A"/>
    <w:rsid w:val="00F45795"/>
    <w:rsid w:val="00F52920"/>
    <w:rsid w:val="00F54BFE"/>
    <w:rsid w:val="00F55E46"/>
    <w:rsid w:val="00F5743F"/>
    <w:rsid w:val="00F6187B"/>
    <w:rsid w:val="00F628C9"/>
    <w:rsid w:val="00F631A2"/>
    <w:rsid w:val="00F64A36"/>
    <w:rsid w:val="00F72162"/>
    <w:rsid w:val="00F72B04"/>
    <w:rsid w:val="00F732A6"/>
    <w:rsid w:val="00F76402"/>
    <w:rsid w:val="00F772D5"/>
    <w:rsid w:val="00F80938"/>
    <w:rsid w:val="00F87C0D"/>
    <w:rsid w:val="00F906E2"/>
    <w:rsid w:val="00F92F64"/>
    <w:rsid w:val="00F95C2D"/>
    <w:rsid w:val="00FA04A8"/>
    <w:rsid w:val="00FA0572"/>
    <w:rsid w:val="00FA1662"/>
    <w:rsid w:val="00FA2DFF"/>
    <w:rsid w:val="00FA6016"/>
    <w:rsid w:val="00FA7C5D"/>
    <w:rsid w:val="00FB0809"/>
    <w:rsid w:val="00FB0AF6"/>
    <w:rsid w:val="00FB29FE"/>
    <w:rsid w:val="00FB320C"/>
    <w:rsid w:val="00FB526C"/>
    <w:rsid w:val="00FB6F07"/>
    <w:rsid w:val="00FC00E0"/>
    <w:rsid w:val="00FC08A5"/>
    <w:rsid w:val="00FC17C2"/>
    <w:rsid w:val="00FC28ED"/>
    <w:rsid w:val="00FE0603"/>
    <w:rsid w:val="00FE0A75"/>
    <w:rsid w:val="00FE2B7C"/>
    <w:rsid w:val="00FE49E5"/>
    <w:rsid w:val="00FF049D"/>
    <w:rsid w:val="00FF6720"/>
    <w:rsid w:val="2CCA7EDD"/>
    <w:rsid w:val="51871667"/>
    <w:rsid w:val="5C337E12"/>
    <w:rsid w:val="639332E4"/>
    <w:rsid w:val="64BD4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00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iPriority="39" w:unhideWhenUsed="1"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uiPriority="99" w:unhideWhenUsed="1" w:qFormat="1"/>
    <w:lsdException w:name="header" w:uiPriority="99"/>
    <w:lsdException w:name="footer" w:uiPriority="99" w:qFormat="1"/>
    <w:lsdException w:name="caption" w:uiPriority="35" w:unhideWhenUsed="1" w:qFormat="1"/>
    <w:lsdException w:name="envelope address" w:semiHidden="1" w:unhideWhenUsed="1"/>
    <w:lsdException w:name="envelope return" w:semiHidden="1" w:unhideWhenUsed="1"/>
    <w:lsdException w:name="annotation reference" w:uiPriority="99" w:unhideWhenUsed="1" w:qFormat="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Bullet" w:qFormat="1"/>
    <w:lsdException w:name="List Number" w:qFormat="1"/>
    <w:lsdException w:name="List 2" w:semiHidden="1" w:unhideWhenUsed="1"/>
    <w:lsdException w:name="List 5" w:qFormat="1"/>
    <w:lsdException w:name="List Bullet 2" w:qFormat="1"/>
    <w:lsdException w:name="List Bullet 3" w:qFormat="1"/>
    <w:lsdException w:name="List Bullet 4"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3" w:qFormat="1"/>
    <w:lsdException w:name="Block Text" w:qFormat="1"/>
    <w:lsdException w:name="Hyperlink" w:uiPriority="99" w:unhideWhenUsed="1" w:qFormat="1"/>
    <w:lsdException w:name="FollowedHyperlink" w:uiPriority="99" w:qFormat="1"/>
    <w:lsdException w:name="Strong" w:uiPriority="22" w:qFormat="1"/>
    <w:lsdException w:name="Emphasis" w:uiPriority="20" w:qFormat="1"/>
    <w:lsdException w:name="Document Map" w:unhideWhenUsed="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Pr>
      <w:rFonts w:ascii="Arial" w:hAnsi="Arial"/>
    </w:rPr>
  </w:style>
  <w:style w:type="paragraph" w:styleId="1">
    <w:name w:val="heading 1"/>
    <w:basedOn w:val="a8"/>
    <w:next w:val="a8"/>
    <w:link w:val="10"/>
    <w:qFormat/>
    <w:pPr>
      <w:keepNext/>
      <w:keepLines/>
      <w:pageBreakBefore/>
      <w:numPr>
        <w:numId w:val="1"/>
      </w:numPr>
      <w:spacing w:before="360" w:after="180"/>
      <w:outlineLvl w:val="0"/>
    </w:pPr>
    <w:rPr>
      <w:b/>
      <w:sz w:val="36"/>
      <w:szCs w:val="36"/>
    </w:rPr>
  </w:style>
  <w:style w:type="paragraph" w:styleId="21">
    <w:name w:val="heading 2"/>
    <w:basedOn w:val="a8"/>
    <w:next w:val="a8"/>
    <w:link w:val="22"/>
    <w:qFormat/>
    <w:pPr>
      <w:keepNext/>
      <w:keepLines/>
      <w:numPr>
        <w:ilvl w:val="1"/>
        <w:numId w:val="1"/>
      </w:numPr>
      <w:spacing w:before="360" w:after="120"/>
      <w:outlineLvl w:val="1"/>
    </w:pPr>
    <w:rPr>
      <w:b/>
      <w:sz w:val="28"/>
    </w:rPr>
  </w:style>
  <w:style w:type="paragraph" w:styleId="31">
    <w:name w:val="heading 3"/>
    <w:basedOn w:val="a8"/>
    <w:next w:val="a8"/>
    <w:link w:val="32"/>
    <w:qFormat/>
    <w:pPr>
      <w:keepNext/>
      <w:keepLines/>
      <w:numPr>
        <w:ilvl w:val="2"/>
        <w:numId w:val="1"/>
      </w:numPr>
      <w:spacing w:before="240" w:after="120"/>
      <w:outlineLvl w:val="2"/>
    </w:pPr>
    <w:rPr>
      <w:b/>
      <w:sz w:val="24"/>
      <w:szCs w:val="20"/>
    </w:rPr>
  </w:style>
  <w:style w:type="paragraph" w:styleId="40">
    <w:name w:val="heading 4"/>
    <w:basedOn w:val="a8"/>
    <w:next w:val="a8"/>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8"/>
    <w:next w:val="a8"/>
    <w:link w:val="50"/>
    <w:unhideWhenUsed/>
    <w:qFormat/>
    <w:pPr>
      <w:keepNext/>
      <w:keepLines/>
      <w:numPr>
        <w:ilvl w:val="4"/>
        <w:numId w:val="1"/>
      </w:numPr>
      <w:spacing w:before="180" w:after="120"/>
      <w:outlineLvl w:val="4"/>
    </w:pPr>
    <w:rPr>
      <w:b/>
      <w:sz w:val="22"/>
      <w:szCs w:val="20"/>
    </w:rPr>
  </w:style>
  <w:style w:type="paragraph" w:styleId="6">
    <w:name w:val="heading 6"/>
    <w:basedOn w:val="a8"/>
    <w:next w:val="a8"/>
    <w:link w:val="60"/>
    <w:unhideWhenUsed/>
    <w:qFormat/>
    <w:pPr>
      <w:keepNext/>
      <w:keepLines/>
      <w:numPr>
        <w:ilvl w:val="5"/>
        <w:numId w:val="1"/>
      </w:numPr>
      <w:spacing w:before="180" w:after="120"/>
      <w:outlineLvl w:val="5"/>
    </w:pPr>
    <w:rPr>
      <w:rFonts w:eastAsia="宋体"/>
      <w:i/>
      <w:iCs/>
    </w:rPr>
  </w:style>
  <w:style w:type="paragraph" w:styleId="7">
    <w:name w:val="heading 7"/>
    <w:basedOn w:val="a8"/>
    <w:next w:val="a8"/>
    <w:link w:val="70"/>
    <w:unhideWhenUsed/>
    <w:qFormat/>
    <w:pPr>
      <w:keepNext/>
      <w:keepLines/>
      <w:numPr>
        <w:ilvl w:val="6"/>
        <w:numId w:val="1"/>
      </w:numPr>
      <w:outlineLvl w:val="6"/>
    </w:pPr>
    <w:rPr>
      <w:rFonts w:eastAsia="宋体"/>
      <w:iCs/>
      <w:color w:val="404040"/>
    </w:rPr>
  </w:style>
  <w:style w:type="paragraph" w:styleId="8">
    <w:name w:val="heading 8"/>
    <w:basedOn w:val="a8"/>
    <w:next w:val="a8"/>
    <w:link w:val="80"/>
    <w:unhideWhenUsed/>
    <w:qFormat/>
    <w:pPr>
      <w:keepNext/>
      <w:keepLines/>
      <w:numPr>
        <w:ilvl w:val="7"/>
        <w:numId w:val="1"/>
      </w:numPr>
      <w:outlineLvl w:val="7"/>
    </w:pPr>
    <w:rPr>
      <w:rFonts w:eastAsia="宋体"/>
      <w:color w:val="404040"/>
      <w:szCs w:val="20"/>
    </w:rPr>
  </w:style>
  <w:style w:type="paragraph" w:styleId="9">
    <w:name w:val="heading 9"/>
    <w:basedOn w:val="a8"/>
    <w:next w:val="a8"/>
    <w:link w:val="90"/>
    <w:unhideWhenUsed/>
    <w:qFormat/>
    <w:pPr>
      <w:keepNext/>
      <w:keepLines/>
      <w:numPr>
        <w:ilvl w:val="8"/>
        <w:numId w:val="1"/>
      </w:numPr>
      <w:outlineLvl w:val="8"/>
    </w:pPr>
    <w:rPr>
      <w:rFonts w:eastAsia="宋体"/>
      <w:iCs/>
      <w:color w:val="404040"/>
      <w:szCs w:val="20"/>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macro"/>
    <w:link w:val="ad"/>
    <w:pPr>
      <w:tabs>
        <w:tab w:val="left" w:pos="480"/>
        <w:tab w:val="left" w:pos="960"/>
        <w:tab w:val="left" w:pos="1440"/>
        <w:tab w:val="left" w:pos="1920"/>
        <w:tab w:val="left" w:pos="2400"/>
        <w:tab w:val="left" w:pos="2880"/>
        <w:tab w:val="left" w:pos="3360"/>
        <w:tab w:val="left" w:pos="3840"/>
        <w:tab w:val="left" w:pos="4320"/>
      </w:tabs>
    </w:pPr>
    <w:rPr>
      <w:rFonts w:ascii="Arial" w:hAnsi="Arial"/>
      <w:lang w:eastAsia="en-US"/>
    </w:rPr>
  </w:style>
  <w:style w:type="paragraph" w:styleId="a8">
    <w:name w:val="Body Text"/>
    <w:basedOn w:val="a7"/>
    <w:link w:val="ae"/>
    <w:qFormat/>
    <w:pPr>
      <w:spacing w:before="120" w:after="60" w:line="260" w:lineRule="atLeast"/>
    </w:pPr>
    <w:rPr>
      <w:rFonts w:eastAsia="Times New Roman"/>
      <w:szCs w:val="19"/>
      <w:lang w:eastAsia="en-US"/>
    </w:rPr>
  </w:style>
  <w:style w:type="paragraph" w:styleId="33">
    <w:name w:val="List 3"/>
    <w:basedOn w:val="a7"/>
    <w:pPr>
      <w:widowControl w:val="0"/>
      <w:ind w:leftChars="400" w:left="100" w:hangingChars="200" w:hanging="200"/>
      <w:jc w:val="both"/>
    </w:pPr>
    <w:rPr>
      <w:rFonts w:ascii="MS PGothic" w:eastAsia="MS PGothic" w:hAnsi="Century"/>
      <w:snapToGrid w:val="0"/>
      <w:kern w:val="2"/>
      <w:sz w:val="24"/>
      <w:szCs w:val="24"/>
      <w:lang w:eastAsia="ja-JP"/>
    </w:rPr>
  </w:style>
  <w:style w:type="paragraph" w:styleId="71">
    <w:name w:val="toc 7"/>
    <w:basedOn w:val="a7"/>
    <w:next w:val="a7"/>
    <w:uiPriority w:val="39"/>
    <w:qFormat/>
    <w:pPr>
      <w:ind w:left="1200"/>
    </w:pPr>
    <w:rPr>
      <w:rFonts w:asciiTheme="minorHAnsi" w:hAnsiTheme="minorHAnsi"/>
      <w:sz w:val="18"/>
      <w:szCs w:val="18"/>
    </w:rPr>
  </w:style>
  <w:style w:type="paragraph" w:styleId="2">
    <w:name w:val="List Number 2"/>
    <w:basedOn w:val="a"/>
    <w:pPr>
      <w:numPr>
        <w:numId w:val="2"/>
      </w:numPr>
    </w:pPr>
  </w:style>
  <w:style w:type="paragraph" w:styleId="a">
    <w:name w:val="List Number"/>
    <w:basedOn w:val="a8"/>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7"/>
    <w:qFormat/>
    <w:pPr>
      <w:numPr>
        <w:numId w:val="6"/>
      </w:numPr>
      <w:contextualSpacing/>
    </w:pPr>
  </w:style>
  <w:style w:type="paragraph" w:styleId="81">
    <w:name w:val="index 8"/>
    <w:basedOn w:val="a7"/>
    <w:next w:val="a7"/>
    <w:pPr>
      <w:ind w:left="1920" w:hanging="240"/>
    </w:pPr>
    <w:rPr>
      <w:sz w:val="24"/>
      <w:lang w:val="de-DE" w:eastAsia="en-US"/>
    </w:rPr>
  </w:style>
  <w:style w:type="paragraph" w:styleId="af">
    <w:name w:val="Normal Indent"/>
    <w:basedOn w:val="a7"/>
    <w:link w:val="af0"/>
    <w:qFormat/>
    <w:pPr>
      <w:ind w:firstLineChars="200" w:firstLine="420"/>
    </w:pPr>
  </w:style>
  <w:style w:type="paragraph" w:styleId="af1">
    <w:name w:val="caption"/>
    <w:basedOn w:val="a7"/>
    <w:next w:val="a7"/>
    <w:link w:val="af2"/>
    <w:uiPriority w:val="35"/>
    <w:unhideWhenUsed/>
    <w:qFormat/>
    <w:rPr>
      <w:rFonts w:asciiTheme="majorHAnsi" w:eastAsia="黑体" w:hAnsiTheme="majorHAnsi" w:cstheme="majorBidi"/>
    </w:rPr>
  </w:style>
  <w:style w:type="paragraph" w:styleId="51">
    <w:name w:val="index 5"/>
    <w:basedOn w:val="a7"/>
    <w:next w:val="a7"/>
    <w:pPr>
      <w:widowControl w:val="0"/>
      <w:ind w:leftChars="400" w:left="400" w:hangingChars="100" w:hanging="210"/>
      <w:jc w:val="both"/>
    </w:pPr>
    <w:rPr>
      <w:rFonts w:eastAsia="MS PGothic"/>
      <w:sz w:val="21"/>
      <w:szCs w:val="24"/>
      <w:lang w:eastAsia="ja-JP"/>
    </w:rPr>
  </w:style>
  <w:style w:type="paragraph" w:styleId="af3">
    <w:name w:val="List Bullet"/>
    <w:basedOn w:val="a8"/>
    <w:qFormat/>
    <w:pPr>
      <w:spacing w:before="60"/>
    </w:pPr>
  </w:style>
  <w:style w:type="paragraph" w:styleId="af4">
    <w:name w:val="Document Map"/>
    <w:basedOn w:val="a7"/>
    <w:link w:val="af5"/>
    <w:unhideWhenUsed/>
    <w:qFormat/>
    <w:rPr>
      <w:rFonts w:ascii="Tahoma" w:eastAsia="Times New Roman" w:hAnsi="Tahoma" w:cs="Tahoma"/>
      <w:sz w:val="16"/>
      <w:szCs w:val="16"/>
      <w:lang w:eastAsia="en-US"/>
    </w:rPr>
  </w:style>
  <w:style w:type="paragraph" w:styleId="af6">
    <w:name w:val="annotation text"/>
    <w:basedOn w:val="a7"/>
    <w:link w:val="af7"/>
    <w:uiPriority w:val="99"/>
    <w:unhideWhenUsed/>
    <w:qFormat/>
  </w:style>
  <w:style w:type="paragraph" w:styleId="61">
    <w:name w:val="index 6"/>
    <w:basedOn w:val="a7"/>
    <w:next w:val="a7"/>
    <w:pPr>
      <w:widowControl w:val="0"/>
      <w:ind w:leftChars="500" w:left="500" w:hangingChars="100" w:hanging="210"/>
      <w:jc w:val="both"/>
    </w:pPr>
    <w:rPr>
      <w:rFonts w:eastAsia="MS PGothic"/>
      <w:sz w:val="21"/>
      <w:szCs w:val="24"/>
      <w:lang w:eastAsia="ja-JP"/>
    </w:rPr>
  </w:style>
  <w:style w:type="paragraph" w:styleId="34">
    <w:name w:val="Body Text 3"/>
    <w:basedOn w:val="a7"/>
    <w:link w:val="35"/>
    <w:qFormat/>
    <w:pPr>
      <w:widowControl w:val="0"/>
      <w:jc w:val="both"/>
    </w:pPr>
    <w:rPr>
      <w:rFonts w:eastAsia="MS PGothic"/>
      <w:color w:val="FF0000"/>
      <w:sz w:val="21"/>
      <w:szCs w:val="24"/>
      <w:lang w:eastAsia="ja-JP"/>
    </w:rPr>
  </w:style>
  <w:style w:type="paragraph" w:styleId="af8">
    <w:name w:val="Body Text Indent"/>
    <w:basedOn w:val="a7"/>
    <w:link w:val="af9"/>
    <w:pPr>
      <w:widowControl w:val="0"/>
      <w:ind w:leftChars="400" w:left="851"/>
      <w:jc w:val="both"/>
    </w:pPr>
    <w:rPr>
      <w:rFonts w:eastAsia="MS PGothic"/>
      <w:sz w:val="21"/>
      <w:szCs w:val="24"/>
      <w:lang w:eastAsia="ja-JP"/>
    </w:rPr>
  </w:style>
  <w:style w:type="paragraph" w:styleId="3">
    <w:name w:val="List Number 3"/>
    <w:basedOn w:val="2"/>
    <w:pPr>
      <w:numPr>
        <w:numId w:val="7"/>
      </w:numPr>
    </w:pPr>
  </w:style>
  <w:style w:type="paragraph" w:styleId="afa">
    <w:name w:val="List Continue"/>
    <w:basedOn w:val="a8"/>
    <w:pPr>
      <w:spacing w:before="60" w:after="120"/>
      <w:ind w:left="360"/>
    </w:pPr>
  </w:style>
  <w:style w:type="paragraph" w:styleId="afb">
    <w:name w:val="Block Text"/>
    <w:basedOn w:val="a7"/>
    <w:qFormat/>
    <w:pPr>
      <w:spacing w:after="120"/>
      <w:ind w:left="1440" w:right="1440"/>
    </w:pPr>
    <w:rPr>
      <w:rFonts w:eastAsia="Times New Roman"/>
      <w:sz w:val="24"/>
      <w:szCs w:val="24"/>
      <w:lang w:eastAsia="en-US"/>
    </w:rPr>
  </w:style>
  <w:style w:type="paragraph" w:styleId="HTML">
    <w:name w:val="HTML Address"/>
    <w:basedOn w:val="a7"/>
    <w:link w:val="HTML0"/>
    <w:qFormat/>
    <w:pPr>
      <w:widowControl w:val="0"/>
      <w:jc w:val="both"/>
    </w:pPr>
    <w:rPr>
      <w:rFonts w:ascii="Times New Roman" w:hAnsi="Times New Roman"/>
      <w:i/>
      <w:kern w:val="2"/>
      <w:sz w:val="21"/>
    </w:rPr>
  </w:style>
  <w:style w:type="paragraph" w:styleId="42">
    <w:name w:val="index 4"/>
    <w:basedOn w:val="a7"/>
    <w:next w:val="a7"/>
    <w:pPr>
      <w:widowControl w:val="0"/>
      <w:ind w:leftChars="300" w:left="300" w:hangingChars="100" w:hanging="210"/>
      <w:jc w:val="both"/>
    </w:pPr>
    <w:rPr>
      <w:rFonts w:eastAsia="MS PGothic"/>
      <w:sz w:val="21"/>
      <w:szCs w:val="24"/>
      <w:lang w:eastAsia="ja-JP"/>
    </w:rPr>
  </w:style>
  <w:style w:type="paragraph" w:styleId="52">
    <w:name w:val="toc 5"/>
    <w:basedOn w:val="a7"/>
    <w:next w:val="a7"/>
    <w:uiPriority w:val="39"/>
    <w:qFormat/>
    <w:pPr>
      <w:ind w:left="800"/>
    </w:pPr>
    <w:rPr>
      <w:rFonts w:asciiTheme="minorHAnsi" w:hAnsiTheme="minorHAnsi"/>
      <w:sz w:val="18"/>
      <w:szCs w:val="18"/>
    </w:rPr>
  </w:style>
  <w:style w:type="paragraph" w:styleId="36">
    <w:name w:val="toc 3"/>
    <w:basedOn w:val="a7"/>
    <w:next w:val="a7"/>
    <w:uiPriority w:val="39"/>
    <w:qFormat/>
    <w:pPr>
      <w:ind w:left="400"/>
    </w:pPr>
    <w:rPr>
      <w:rFonts w:asciiTheme="minorHAnsi" w:hAnsiTheme="minorHAnsi"/>
      <w:i/>
      <w:iCs/>
    </w:rPr>
  </w:style>
  <w:style w:type="paragraph" w:styleId="afc">
    <w:name w:val="Plain Text"/>
    <w:basedOn w:val="a7"/>
    <w:link w:val="afd"/>
    <w:qFormat/>
    <w:pPr>
      <w:spacing w:after="120"/>
      <w:ind w:right="57"/>
      <w:jc w:val="both"/>
    </w:pPr>
    <w:rPr>
      <w:sz w:val="24"/>
      <w:lang w:eastAsia="en-US"/>
    </w:rPr>
  </w:style>
  <w:style w:type="paragraph" w:styleId="53">
    <w:name w:val="List Bullet 5"/>
    <w:basedOn w:val="a7"/>
    <w:pPr>
      <w:widowControl w:val="0"/>
      <w:tabs>
        <w:tab w:val="left" w:pos="2061"/>
      </w:tabs>
      <w:ind w:leftChars="800" w:left="2061" w:hangingChars="200" w:hanging="360"/>
      <w:jc w:val="both"/>
    </w:pPr>
    <w:rPr>
      <w:rFonts w:ascii="MS PGothic" w:eastAsia="MS PGothic" w:hAnsi="Century"/>
      <w:snapToGrid w:val="0"/>
      <w:kern w:val="2"/>
      <w:sz w:val="24"/>
      <w:szCs w:val="24"/>
      <w:lang w:eastAsia="ja-JP"/>
    </w:rPr>
  </w:style>
  <w:style w:type="paragraph" w:styleId="82">
    <w:name w:val="toc 8"/>
    <w:basedOn w:val="a7"/>
    <w:next w:val="a7"/>
    <w:uiPriority w:val="39"/>
    <w:qFormat/>
    <w:pPr>
      <w:ind w:left="1400"/>
    </w:pPr>
    <w:rPr>
      <w:rFonts w:asciiTheme="minorHAnsi" w:hAnsiTheme="minorHAnsi"/>
      <w:sz w:val="18"/>
      <w:szCs w:val="18"/>
    </w:rPr>
  </w:style>
  <w:style w:type="paragraph" w:styleId="37">
    <w:name w:val="index 3"/>
    <w:basedOn w:val="a7"/>
    <w:next w:val="a7"/>
    <w:pPr>
      <w:widowControl w:val="0"/>
      <w:ind w:leftChars="200" w:left="200" w:hangingChars="100" w:hanging="210"/>
      <w:jc w:val="both"/>
    </w:pPr>
    <w:rPr>
      <w:rFonts w:eastAsia="MS PGothic"/>
      <w:sz w:val="21"/>
      <w:szCs w:val="24"/>
      <w:lang w:eastAsia="ja-JP"/>
    </w:rPr>
  </w:style>
  <w:style w:type="paragraph" w:styleId="afe">
    <w:name w:val="Date"/>
    <w:basedOn w:val="a7"/>
    <w:next w:val="a7"/>
    <w:link w:val="aff"/>
    <w:pPr>
      <w:spacing w:after="60"/>
      <w:ind w:leftChars="2500" w:left="100" w:right="57"/>
      <w:jc w:val="both"/>
    </w:pPr>
    <w:rPr>
      <w:sz w:val="24"/>
      <w:lang w:eastAsia="en-US"/>
    </w:rPr>
  </w:style>
  <w:style w:type="paragraph" w:styleId="23">
    <w:name w:val="Body Text Indent 2"/>
    <w:basedOn w:val="a7"/>
    <w:link w:val="24"/>
    <w:pPr>
      <w:widowControl w:val="0"/>
      <w:ind w:leftChars="1100" w:left="2400" w:hangingChars="100" w:hanging="200"/>
      <w:jc w:val="both"/>
    </w:pPr>
    <w:rPr>
      <w:rFonts w:ascii="MS PGothic" w:eastAsia="MS PGothic" w:hAnsi="Century"/>
      <w:snapToGrid w:val="0"/>
      <w:kern w:val="2"/>
      <w:sz w:val="24"/>
      <w:szCs w:val="24"/>
      <w:lang w:eastAsia="ja-JP"/>
    </w:rPr>
  </w:style>
  <w:style w:type="paragraph" w:styleId="aff0">
    <w:name w:val="Balloon Text"/>
    <w:basedOn w:val="a7"/>
    <w:link w:val="aff1"/>
    <w:uiPriority w:val="99"/>
    <w:qFormat/>
    <w:rPr>
      <w:sz w:val="18"/>
      <w:szCs w:val="18"/>
    </w:rPr>
  </w:style>
  <w:style w:type="paragraph" w:styleId="aff2">
    <w:name w:val="footer"/>
    <w:basedOn w:val="a7"/>
    <w:link w:val="aff3"/>
    <w:uiPriority w:val="99"/>
    <w:qFormat/>
    <w:pPr>
      <w:tabs>
        <w:tab w:val="center" w:pos="4320"/>
        <w:tab w:val="right" w:pos="8640"/>
      </w:tabs>
    </w:pPr>
  </w:style>
  <w:style w:type="paragraph" w:styleId="aff4">
    <w:name w:val="header"/>
    <w:basedOn w:val="a7"/>
    <w:link w:val="aff5"/>
    <w:uiPriority w:val="99"/>
    <w:pPr>
      <w:tabs>
        <w:tab w:val="center" w:pos="4320"/>
        <w:tab w:val="right" w:pos="8640"/>
      </w:tabs>
    </w:pPr>
  </w:style>
  <w:style w:type="paragraph" w:styleId="11">
    <w:name w:val="toc 1"/>
    <w:basedOn w:val="a7"/>
    <w:next w:val="a7"/>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3">
    <w:name w:val="toc 4"/>
    <w:basedOn w:val="a7"/>
    <w:next w:val="a7"/>
    <w:uiPriority w:val="39"/>
    <w:qFormat/>
    <w:pPr>
      <w:ind w:left="600"/>
    </w:pPr>
    <w:rPr>
      <w:rFonts w:asciiTheme="minorHAnsi" w:hAnsiTheme="minorHAnsi"/>
      <w:sz w:val="18"/>
      <w:szCs w:val="18"/>
    </w:rPr>
  </w:style>
  <w:style w:type="paragraph" w:styleId="aff6">
    <w:name w:val="index heading"/>
    <w:basedOn w:val="a7"/>
    <w:next w:val="12"/>
    <w:pPr>
      <w:widowControl w:val="0"/>
      <w:jc w:val="both"/>
    </w:pPr>
    <w:rPr>
      <w:rFonts w:eastAsia="MS PGothic"/>
      <w:sz w:val="21"/>
      <w:szCs w:val="24"/>
      <w:lang w:eastAsia="ja-JP"/>
    </w:rPr>
  </w:style>
  <w:style w:type="paragraph" w:styleId="12">
    <w:name w:val="index 1"/>
    <w:basedOn w:val="a7"/>
    <w:next w:val="a7"/>
    <w:pPr>
      <w:widowControl w:val="0"/>
      <w:ind w:left="210" w:hangingChars="100" w:hanging="210"/>
      <w:jc w:val="both"/>
    </w:pPr>
    <w:rPr>
      <w:rFonts w:eastAsia="MS PGothic"/>
      <w:color w:val="FF0000"/>
      <w:sz w:val="21"/>
      <w:szCs w:val="24"/>
      <w:lang w:eastAsia="ja-JP"/>
    </w:rPr>
  </w:style>
  <w:style w:type="paragraph" w:styleId="aff7">
    <w:name w:val="Subtitle"/>
    <w:basedOn w:val="a7"/>
    <w:next w:val="a7"/>
    <w:link w:val="aff8"/>
    <w:uiPriority w:val="11"/>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f9">
    <w:name w:val="List"/>
    <w:basedOn w:val="a7"/>
    <w:pPr>
      <w:widowControl w:val="0"/>
      <w:ind w:left="200" w:hangingChars="200" w:hanging="200"/>
      <w:jc w:val="both"/>
    </w:pPr>
    <w:rPr>
      <w:rFonts w:eastAsia="MS PGothic"/>
      <w:sz w:val="21"/>
      <w:szCs w:val="24"/>
      <w:lang w:eastAsia="ja-JP"/>
    </w:rPr>
  </w:style>
  <w:style w:type="paragraph" w:styleId="affa">
    <w:name w:val="footnote text"/>
    <w:basedOn w:val="a7"/>
    <w:link w:val="affb"/>
    <w:pPr>
      <w:widowControl w:val="0"/>
      <w:snapToGrid w:val="0"/>
    </w:pPr>
    <w:rPr>
      <w:rFonts w:eastAsia="MS PGothic"/>
      <w:sz w:val="21"/>
      <w:szCs w:val="24"/>
      <w:lang w:eastAsia="ja-JP"/>
    </w:rPr>
  </w:style>
  <w:style w:type="paragraph" w:styleId="62">
    <w:name w:val="toc 6"/>
    <w:basedOn w:val="a7"/>
    <w:next w:val="a7"/>
    <w:uiPriority w:val="39"/>
    <w:qFormat/>
    <w:pPr>
      <w:ind w:left="1000"/>
    </w:pPr>
    <w:rPr>
      <w:rFonts w:asciiTheme="minorHAnsi" w:hAnsiTheme="minorHAnsi"/>
      <w:sz w:val="18"/>
      <w:szCs w:val="18"/>
    </w:rPr>
  </w:style>
  <w:style w:type="paragraph" w:styleId="54">
    <w:name w:val="List 5"/>
    <w:basedOn w:val="a7"/>
    <w:qFormat/>
    <w:pPr>
      <w:ind w:left="1800" w:hanging="360"/>
    </w:pPr>
    <w:rPr>
      <w:sz w:val="24"/>
      <w:lang w:eastAsia="en-US"/>
    </w:rPr>
  </w:style>
  <w:style w:type="paragraph" w:styleId="38">
    <w:name w:val="Body Text Indent 3"/>
    <w:basedOn w:val="a7"/>
    <w:link w:val="39"/>
    <w:pPr>
      <w:spacing w:after="120"/>
      <w:ind w:leftChars="200" w:left="420" w:right="57"/>
      <w:jc w:val="both"/>
    </w:pPr>
    <w:rPr>
      <w:sz w:val="16"/>
      <w:szCs w:val="16"/>
      <w:lang w:eastAsia="en-US"/>
    </w:rPr>
  </w:style>
  <w:style w:type="paragraph" w:styleId="72">
    <w:name w:val="index 7"/>
    <w:basedOn w:val="a7"/>
    <w:next w:val="a7"/>
    <w:pPr>
      <w:widowControl w:val="0"/>
      <w:ind w:leftChars="600" w:left="600" w:hangingChars="100" w:hanging="210"/>
      <w:jc w:val="both"/>
    </w:pPr>
    <w:rPr>
      <w:rFonts w:eastAsia="MS PGothic"/>
      <w:sz w:val="21"/>
      <w:szCs w:val="24"/>
      <w:lang w:eastAsia="ja-JP"/>
    </w:rPr>
  </w:style>
  <w:style w:type="paragraph" w:styleId="91">
    <w:name w:val="index 9"/>
    <w:basedOn w:val="a7"/>
    <w:next w:val="a7"/>
    <w:pPr>
      <w:widowControl w:val="0"/>
      <w:ind w:leftChars="800" w:left="800" w:hangingChars="100" w:hanging="210"/>
      <w:jc w:val="both"/>
    </w:pPr>
    <w:rPr>
      <w:rFonts w:eastAsia="MS PGothic"/>
      <w:sz w:val="21"/>
      <w:szCs w:val="24"/>
      <w:lang w:eastAsia="ja-JP"/>
    </w:rPr>
  </w:style>
  <w:style w:type="paragraph" w:styleId="affc">
    <w:name w:val="table of figures"/>
    <w:basedOn w:val="TOC1"/>
    <w:next w:val="a8"/>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7"/>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5">
    <w:name w:val="toc 2"/>
    <w:basedOn w:val="a7"/>
    <w:next w:val="a7"/>
    <w:uiPriority w:val="39"/>
    <w:qFormat/>
    <w:pPr>
      <w:ind w:left="200"/>
    </w:pPr>
    <w:rPr>
      <w:rFonts w:asciiTheme="minorHAnsi" w:hAnsiTheme="minorHAnsi"/>
      <w:smallCaps/>
    </w:rPr>
  </w:style>
  <w:style w:type="paragraph" w:styleId="92">
    <w:name w:val="toc 9"/>
    <w:basedOn w:val="a7"/>
    <w:next w:val="a7"/>
    <w:uiPriority w:val="39"/>
    <w:qFormat/>
    <w:pPr>
      <w:ind w:left="1600"/>
    </w:pPr>
    <w:rPr>
      <w:rFonts w:asciiTheme="minorHAnsi" w:hAnsiTheme="minorHAnsi"/>
      <w:sz w:val="18"/>
      <w:szCs w:val="18"/>
    </w:rPr>
  </w:style>
  <w:style w:type="paragraph" w:styleId="26">
    <w:name w:val="Body Text 2"/>
    <w:basedOn w:val="a7"/>
    <w:link w:val="27"/>
    <w:pPr>
      <w:widowControl w:val="0"/>
      <w:jc w:val="both"/>
    </w:pPr>
    <w:rPr>
      <w:rFonts w:eastAsia="MS PGothic"/>
      <w:sz w:val="18"/>
      <w:szCs w:val="24"/>
      <w:lang w:eastAsia="ja-JP"/>
    </w:rPr>
  </w:style>
  <w:style w:type="paragraph" w:styleId="28">
    <w:name w:val="List Continue 2"/>
    <w:basedOn w:val="afa"/>
    <w:qFormat/>
    <w:pPr>
      <w:ind w:left="720"/>
      <w:contextualSpacing/>
    </w:pPr>
  </w:style>
  <w:style w:type="paragraph" w:styleId="HTML1">
    <w:name w:val="HTML Preformatted"/>
    <w:basedOn w:val="a7"/>
    <w:link w:val="HTML2"/>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4"/>
    </w:rPr>
  </w:style>
  <w:style w:type="paragraph" w:styleId="affd">
    <w:name w:val="Normal (Web)"/>
    <w:basedOn w:val="a7"/>
    <w:uiPriority w:val="99"/>
    <w:unhideWhenUsed/>
    <w:rPr>
      <w:rFonts w:ascii="宋体" w:hAnsi="宋体" w:cs="宋体"/>
      <w:sz w:val="24"/>
      <w:szCs w:val="24"/>
    </w:rPr>
  </w:style>
  <w:style w:type="paragraph" w:styleId="3a">
    <w:name w:val="List Continue 3"/>
    <w:basedOn w:val="afa"/>
    <w:pPr>
      <w:ind w:left="1080"/>
      <w:contextualSpacing/>
    </w:pPr>
  </w:style>
  <w:style w:type="paragraph" w:styleId="29">
    <w:name w:val="index 2"/>
    <w:basedOn w:val="a7"/>
    <w:next w:val="a7"/>
    <w:pPr>
      <w:widowControl w:val="0"/>
      <w:ind w:leftChars="100" w:left="100" w:hangingChars="100" w:hanging="210"/>
      <w:jc w:val="both"/>
    </w:pPr>
    <w:rPr>
      <w:rFonts w:eastAsia="MS PGothic"/>
      <w:b/>
      <w:color w:val="0000FF"/>
      <w:sz w:val="24"/>
      <w:szCs w:val="24"/>
      <w:lang w:eastAsia="ja-JP"/>
    </w:rPr>
  </w:style>
  <w:style w:type="paragraph" w:styleId="affe">
    <w:name w:val="Title"/>
    <w:basedOn w:val="a7"/>
    <w:next w:val="a7"/>
    <w:link w:val="afff"/>
    <w:uiPriority w:val="10"/>
    <w:qFormat/>
    <w:pPr>
      <w:spacing w:before="240" w:after="60"/>
      <w:ind w:left="357" w:right="57"/>
      <w:jc w:val="center"/>
    </w:pPr>
    <w:rPr>
      <w:b/>
      <w:kern w:val="28"/>
      <w:sz w:val="40"/>
      <w:lang w:val="en-GB" w:eastAsia="en-US"/>
    </w:rPr>
  </w:style>
  <w:style w:type="paragraph" w:styleId="afff0">
    <w:name w:val="annotation subject"/>
    <w:basedOn w:val="af6"/>
    <w:next w:val="af6"/>
    <w:link w:val="afff1"/>
    <w:uiPriority w:val="99"/>
    <w:unhideWhenUsed/>
    <w:qFormat/>
    <w:rPr>
      <w:b/>
      <w:bCs/>
    </w:rPr>
  </w:style>
  <w:style w:type="table" w:styleId="afff2">
    <w:name w:val="Table Grid"/>
    <w:basedOn w:val="aa"/>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a">
    <w:name w:val="Table Classic 2"/>
    <w:basedOn w:val="aa"/>
    <w:qFormat/>
    <w:pPr>
      <w:spacing w:after="200" w:line="276" w:lineRule="auto"/>
    </w:pPr>
    <w:rPr>
      <w:rFonts w:ascii="Calibri" w:hAnsi="Calibr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008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rPr>
        <w:rFonts w:eastAsia="宋体"/>
      </w:rPr>
      <w:tblPr/>
      <w:tcPr>
        <w:tcBorders>
          <w:top w:val="single" w:sz="12" w:space="0" w:color="000000"/>
          <w:left w:val="nil"/>
          <w:bottom w:val="nil"/>
          <w:right w:val="nil"/>
          <w:insideH w:val="nil"/>
          <w:insideV w:val="nil"/>
          <w:tl2br w:val="nil"/>
          <w:tr2bl w:val="nil"/>
        </w:tcBorders>
        <w:shd w:val="solid" w:color="008080" w:fill="FFFFFF"/>
      </w:tcPr>
    </w:tblStylePr>
    <w:tblStylePr w:type="swCell">
      <w:rPr>
        <w:color w:val="000080"/>
      </w:rPr>
      <w:tblPr/>
      <w:tcPr>
        <w:tcBorders>
          <w:tl2br w:val="nil"/>
          <w:tr2bl w:val="nil"/>
        </w:tcBorders>
      </w:tcPr>
    </w:tblStylePr>
  </w:style>
  <w:style w:type="table" w:styleId="73">
    <w:name w:val="Table Grid 7"/>
    <w:basedOn w:val="aa"/>
    <w:qFormat/>
    <w:pPr>
      <w:spacing w:after="60"/>
      <w:ind w:right="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a"/>
    <w:qFormat/>
    <w:pPr>
      <w:spacing w:after="60"/>
      <w:ind w:right="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afff3">
    <w:name w:val="Table Professional"/>
    <w:basedOn w:val="aa"/>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f4">
    <w:name w:val="Strong"/>
    <w:uiPriority w:val="22"/>
    <w:qFormat/>
    <w:rPr>
      <w:b/>
      <w:bCs/>
    </w:rPr>
  </w:style>
  <w:style w:type="character" w:styleId="afff5">
    <w:name w:val="page number"/>
    <w:rPr>
      <w:rFonts w:ascii="Arial" w:hAnsi="Arial"/>
    </w:rPr>
  </w:style>
  <w:style w:type="character" w:styleId="afff6">
    <w:name w:val="FollowedHyperlink"/>
    <w:basedOn w:val="a9"/>
    <w:uiPriority w:val="99"/>
    <w:qFormat/>
    <w:rPr>
      <w:color w:val="800080" w:themeColor="followedHyperlink"/>
      <w:u w:val="single"/>
    </w:rPr>
  </w:style>
  <w:style w:type="character" w:styleId="afff7">
    <w:name w:val="Emphasis"/>
    <w:uiPriority w:val="20"/>
    <w:qFormat/>
    <w:rPr>
      <w:i/>
      <w:iCs/>
    </w:rPr>
  </w:style>
  <w:style w:type="character" w:styleId="afff8">
    <w:name w:val="Hyperlink"/>
    <w:basedOn w:val="a9"/>
    <w:uiPriority w:val="99"/>
    <w:unhideWhenUsed/>
    <w:qFormat/>
    <w:rPr>
      <w:color w:val="0000FF" w:themeColor="hyperlink"/>
      <w:u w:val="single"/>
    </w:rPr>
  </w:style>
  <w:style w:type="character" w:styleId="afff9">
    <w:name w:val="annotation reference"/>
    <w:basedOn w:val="a9"/>
    <w:uiPriority w:val="99"/>
    <w:unhideWhenUsed/>
    <w:qFormat/>
    <w:rPr>
      <w:sz w:val="21"/>
      <w:szCs w:val="21"/>
    </w:rPr>
  </w:style>
  <w:style w:type="character" w:styleId="afffa">
    <w:name w:val="footnote reference"/>
    <w:rPr>
      <w:vertAlign w:val="superscript"/>
    </w:rPr>
  </w:style>
  <w:style w:type="character" w:customStyle="1" w:styleId="aff1">
    <w:name w:val="批注框文本 字符"/>
    <w:link w:val="aff0"/>
    <w:uiPriority w:val="99"/>
    <w:rPr>
      <w:rFonts w:ascii="Arial" w:hAnsi="Arial"/>
      <w:sz w:val="18"/>
      <w:szCs w:val="18"/>
    </w:rPr>
  </w:style>
  <w:style w:type="character" w:customStyle="1" w:styleId="10">
    <w:name w:val="标题 1 字符"/>
    <w:basedOn w:val="a9"/>
    <w:link w:val="1"/>
    <w:qFormat/>
    <w:rPr>
      <w:rFonts w:ascii="Arial" w:eastAsia="Times New Roman" w:hAnsi="Arial"/>
      <w:b/>
      <w:sz w:val="36"/>
      <w:szCs w:val="36"/>
      <w:lang w:eastAsia="en-US"/>
    </w:rPr>
  </w:style>
  <w:style w:type="character" w:customStyle="1" w:styleId="22">
    <w:name w:val="标题 2 字符"/>
    <w:basedOn w:val="a9"/>
    <w:link w:val="21"/>
    <w:rPr>
      <w:rFonts w:ascii="Arial" w:eastAsia="Times New Roman" w:hAnsi="Arial"/>
      <w:b/>
      <w:sz w:val="28"/>
      <w:szCs w:val="19"/>
      <w:lang w:eastAsia="en-US"/>
    </w:rPr>
  </w:style>
  <w:style w:type="character" w:customStyle="1" w:styleId="32">
    <w:name w:val="标题 3 字符"/>
    <w:basedOn w:val="a9"/>
    <w:link w:val="31"/>
    <w:qFormat/>
    <w:rPr>
      <w:rFonts w:ascii="Arial" w:eastAsia="Times New Roman" w:hAnsi="Arial"/>
      <w:b/>
      <w:sz w:val="24"/>
      <w:lang w:eastAsia="en-US"/>
    </w:rPr>
  </w:style>
  <w:style w:type="character" w:customStyle="1" w:styleId="41">
    <w:name w:val="标题 4 字符"/>
    <w:basedOn w:val="a9"/>
    <w:link w:val="40"/>
    <w:qFormat/>
    <w:rPr>
      <w:rFonts w:ascii="Arial" w:hAnsi="Arial"/>
      <w:b/>
      <w:bCs/>
      <w:iCs/>
      <w:sz w:val="22"/>
      <w:szCs w:val="22"/>
      <w:lang w:eastAsia="en-US"/>
    </w:rPr>
  </w:style>
  <w:style w:type="character" w:customStyle="1" w:styleId="50">
    <w:name w:val="标题 5 字符"/>
    <w:basedOn w:val="a9"/>
    <w:link w:val="5"/>
    <w:qFormat/>
    <w:rPr>
      <w:rFonts w:ascii="Arial" w:eastAsia="Times New Roman" w:hAnsi="Arial"/>
      <w:b/>
      <w:sz w:val="22"/>
      <w:lang w:eastAsia="en-US"/>
    </w:rPr>
  </w:style>
  <w:style w:type="character" w:customStyle="1" w:styleId="60">
    <w:name w:val="标题 6 字符"/>
    <w:basedOn w:val="a9"/>
    <w:link w:val="6"/>
    <w:qFormat/>
    <w:rPr>
      <w:rFonts w:ascii="Arial" w:hAnsi="Arial"/>
      <w:i/>
      <w:iCs/>
      <w:szCs w:val="19"/>
      <w:lang w:eastAsia="en-US"/>
    </w:rPr>
  </w:style>
  <w:style w:type="character" w:customStyle="1" w:styleId="70">
    <w:name w:val="标题 7 字符"/>
    <w:basedOn w:val="a9"/>
    <w:link w:val="7"/>
    <w:qFormat/>
    <w:rPr>
      <w:rFonts w:ascii="Arial" w:hAnsi="Arial"/>
      <w:iCs/>
      <w:color w:val="404040"/>
      <w:szCs w:val="19"/>
      <w:lang w:eastAsia="en-US"/>
    </w:rPr>
  </w:style>
  <w:style w:type="character" w:customStyle="1" w:styleId="80">
    <w:name w:val="标题 8 字符"/>
    <w:basedOn w:val="a9"/>
    <w:link w:val="8"/>
    <w:qFormat/>
    <w:rPr>
      <w:rFonts w:ascii="Arial" w:hAnsi="Arial"/>
      <w:color w:val="404040"/>
      <w:lang w:eastAsia="en-US"/>
    </w:rPr>
  </w:style>
  <w:style w:type="character" w:customStyle="1" w:styleId="90">
    <w:name w:val="标题 9 字符"/>
    <w:basedOn w:val="a9"/>
    <w:link w:val="9"/>
    <w:qFormat/>
    <w:rPr>
      <w:rFonts w:ascii="Arial" w:hAnsi="Arial"/>
      <w:iCs/>
      <w:color w:val="404040"/>
      <w:lang w:eastAsia="en-US"/>
    </w:rPr>
  </w:style>
  <w:style w:type="character" w:customStyle="1" w:styleId="ae">
    <w:name w:val="正文文本 字符"/>
    <w:basedOn w:val="a9"/>
    <w:link w:val="a8"/>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ff">
    <w:name w:val="标题 字符"/>
    <w:basedOn w:val="a9"/>
    <w:link w:val="affe"/>
    <w:uiPriority w:val="10"/>
    <w:qFormat/>
    <w:rPr>
      <w:rFonts w:ascii="Arial" w:hAnsi="Arial"/>
      <w:b/>
      <w:kern w:val="28"/>
      <w:sz w:val="40"/>
      <w:lang w:val="en-GB" w:eastAsia="en-US"/>
    </w:rPr>
  </w:style>
  <w:style w:type="paragraph" w:customStyle="1" w:styleId="ListofTables">
    <w:name w:val="List of Tables"/>
    <w:basedOn w:val="a7"/>
    <w:next w:val="a7"/>
    <w:qFormat/>
    <w:pPr>
      <w:spacing w:after="60"/>
      <w:ind w:right="57"/>
      <w:jc w:val="both"/>
    </w:pPr>
    <w:rPr>
      <w:lang w:eastAsia="en-US"/>
    </w:rPr>
  </w:style>
  <w:style w:type="paragraph" w:customStyle="1" w:styleId="TableCaption">
    <w:name w:val="Table Caption"/>
    <w:basedOn w:val="af1"/>
    <w:next w:val="a7"/>
    <w:qFormat/>
    <w:pPr>
      <w:spacing w:before="120" w:after="120"/>
      <w:ind w:right="57"/>
      <w:jc w:val="center"/>
    </w:pPr>
    <w:rPr>
      <w:rFonts w:ascii="Arial" w:eastAsia="宋体" w:hAnsi="Arial" w:cs="Times New Roman"/>
      <w:b/>
      <w:lang w:eastAsia="en-US"/>
    </w:rPr>
  </w:style>
  <w:style w:type="paragraph" w:styleId="afffb">
    <w:name w:val="List Paragraph"/>
    <w:basedOn w:val="a7"/>
    <w:uiPriority w:val="34"/>
    <w:qFormat/>
    <w:pPr>
      <w:ind w:firstLineChars="200" w:firstLine="420"/>
    </w:pPr>
    <w:rPr>
      <w:rFonts w:ascii="宋体" w:hAnsi="宋体" w:cs="宋体"/>
      <w:sz w:val="24"/>
      <w:szCs w:val="24"/>
    </w:rPr>
  </w:style>
  <w:style w:type="character" w:customStyle="1" w:styleId="af0">
    <w:name w:val="正文缩进 字符"/>
    <w:link w:val="af"/>
    <w:qFormat/>
    <w:rPr>
      <w:rFonts w:ascii="Arial" w:hAnsi="Arial"/>
    </w:rPr>
  </w:style>
  <w:style w:type="paragraph" w:customStyle="1" w:styleId="Figures">
    <w:name w:val="Figures"/>
    <w:basedOn w:val="a7"/>
    <w:next w:val="af"/>
    <w:qFormat/>
    <w:pPr>
      <w:numPr>
        <w:numId w:val="8"/>
      </w:numPr>
      <w:tabs>
        <w:tab w:val="left" w:pos="2520"/>
      </w:tabs>
      <w:spacing w:after="60"/>
      <w:ind w:right="57"/>
      <w:jc w:val="both"/>
    </w:pPr>
    <w:rPr>
      <w:lang w:eastAsia="en-US"/>
    </w:rPr>
  </w:style>
  <w:style w:type="character" w:customStyle="1" w:styleId="af7">
    <w:name w:val="批注文字 字符"/>
    <w:basedOn w:val="a9"/>
    <w:link w:val="af6"/>
    <w:uiPriority w:val="99"/>
    <w:qFormat/>
    <w:rPr>
      <w:rFonts w:ascii="Arial" w:hAnsi="Arial"/>
    </w:rPr>
  </w:style>
  <w:style w:type="character" w:customStyle="1" w:styleId="afff1">
    <w:name w:val="批注主题 字符"/>
    <w:basedOn w:val="af7"/>
    <w:link w:val="afff0"/>
    <w:uiPriority w:val="99"/>
    <w:qFormat/>
    <w:rPr>
      <w:rFonts w:ascii="Arial" w:hAnsi="Arial"/>
      <w:b/>
      <w:bCs/>
    </w:rPr>
  </w:style>
  <w:style w:type="paragraph" w:customStyle="1" w:styleId="TitleOfColumn">
    <w:name w:val="TitleOfColumn"/>
    <w:basedOn w:val="a7"/>
    <w:qFormat/>
    <w:pPr>
      <w:keepNext/>
    </w:pPr>
    <w:rPr>
      <w:i/>
      <w:szCs w:val="24"/>
      <w:lang w:eastAsia="de-DE"/>
    </w:rPr>
  </w:style>
  <w:style w:type="paragraph" w:customStyle="1" w:styleId="TextInColumn">
    <w:name w:val="TextInColumn"/>
    <w:basedOn w:val="a7"/>
    <w:pPr>
      <w:ind w:left="284"/>
    </w:pPr>
    <w:rPr>
      <w:szCs w:val="24"/>
      <w:lang w:eastAsia="de-DE"/>
    </w:rPr>
  </w:style>
  <w:style w:type="paragraph" w:customStyle="1" w:styleId="TextFromColumn">
    <w:name w:val="TextFromColumn"/>
    <w:basedOn w:val="a8"/>
    <w:pPr>
      <w:spacing w:before="0" w:after="120" w:line="240" w:lineRule="auto"/>
      <w:ind w:left="284"/>
    </w:pPr>
    <w:rPr>
      <w:rFonts w:eastAsia="宋体"/>
      <w:szCs w:val="20"/>
      <w:lang w:eastAsia="de-DE"/>
    </w:rPr>
  </w:style>
  <w:style w:type="paragraph" w:customStyle="1" w:styleId="BodyTextRequirement">
    <w:name w:val="BodyTextRequirement"/>
    <w:basedOn w:val="a8"/>
    <w:next w:val="a8"/>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style>
  <w:style w:type="character" w:customStyle="1" w:styleId="aff3">
    <w:name w:val="页脚 字符"/>
    <w:link w:val="aff2"/>
    <w:uiPriority w:val="99"/>
    <w:qFormat/>
    <w:rPr>
      <w:rFonts w:ascii="Arial" w:hAnsi="Arial"/>
    </w:rPr>
  </w:style>
  <w:style w:type="paragraph" w:customStyle="1" w:styleId="Upstream">
    <w:name w:val="Upstream"/>
    <w:basedOn w:val="a7"/>
    <w:next w:val="af"/>
    <w:pPr>
      <w:numPr>
        <w:numId w:val="10"/>
      </w:numPr>
      <w:tabs>
        <w:tab w:val="left" w:pos="2520"/>
      </w:tabs>
      <w:spacing w:after="60"/>
      <w:ind w:right="57"/>
      <w:jc w:val="both"/>
    </w:pPr>
    <w:rPr>
      <w:lang w:eastAsia="en-US"/>
    </w:rPr>
  </w:style>
  <w:style w:type="paragraph" w:customStyle="1" w:styleId="afffc">
    <w:name w:val="技术文件_一级条标题"/>
    <w:basedOn w:val="a7"/>
    <w:next w:val="a7"/>
    <w:qFormat/>
    <w:pPr>
      <w:spacing w:line="300" w:lineRule="auto"/>
      <w:jc w:val="both"/>
      <w:outlineLvl w:val="2"/>
    </w:pPr>
    <w:rPr>
      <w:rFonts w:ascii="黑体" w:eastAsia="黑体" w:hAnsi="Times New Roman" w:cs="宋体"/>
      <w:spacing w:val="2"/>
      <w:sz w:val="24"/>
    </w:rPr>
  </w:style>
  <w:style w:type="paragraph" w:customStyle="1" w:styleId="afffd">
    <w:name w:val="技术文件_三级条标题"/>
    <w:basedOn w:val="a7"/>
    <w:next w:val="a7"/>
    <w:qFormat/>
    <w:pPr>
      <w:spacing w:line="300" w:lineRule="auto"/>
      <w:jc w:val="both"/>
      <w:outlineLvl w:val="4"/>
    </w:pPr>
    <w:rPr>
      <w:rFonts w:ascii="黑体" w:eastAsia="黑体" w:hAnsi="Times New Roman" w:cs="宋体"/>
      <w:spacing w:val="2"/>
      <w:sz w:val="24"/>
    </w:rPr>
  </w:style>
  <w:style w:type="paragraph" w:customStyle="1" w:styleId="afffe">
    <w:name w:val="技术文件_四级条标题"/>
    <w:basedOn w:val="a7"/>
    <w:next w:val="a7"/>
    <w:qFormat/>
    <w:pPr>
      <w:spacing w:line="300" w:lineRule="auto"/>
      <w:jc w:val="both"/>
      <w:outlineLvl w:val="5"/>
    </w:pPr>
    <w:rPr>
      <w:rFonts w:ascii="黑体" w:eastAsia="黑体" w:hAnsi="Times New Roman" w:cs="宋体"/>
      <w:spacing w:val="2"/>
      <w:sz w:val="24"/>
    </w:rPr>
  </w:style>
  <w:style w:type="paragraph" w:customStyle="1" w:styleId="affff">
    <w:name w:val="技术文件_五级条标题"/>
    <w:basedOn w:val="a7"/>
    <w:next w:val="a7"/>
    <w:qFormat/>
    <w:pPr>
      <w:spacing w:line="300" w:lineRule="auto"/>
      <w:jc w:val="both"/>
      <w:outlineLvl w:val="6"/>
    </w:pPr>
    <w:rPr>
      <w:rFonts w:ascii="黑体" w:eastAsia="黑体" w:hAnsi="Times New Roman" w:cs="宋体"/>
      <w:spacing w:val="2"/>
      <w:sz w:val="24"/>
    </w:rPr>
  </w:style>
  <w:style w:type="paragraph" w:customStyle="1" w:styleId="affff0">
    <w:name w:val="技术文件_章标题"/>
    <w:basedOn w:val="a7"/>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f1">
    <w:name w:val="技术文件＿六级条标题"/>
    <w:basedOn w:val="affff"/>
    <w:next w:val="a7"/>
    <w:qFormat/>
  </w:style>
  <w:style w:type="paragraph" w:customStyle="1" w:styleId="affff2">
    <w:name w:val="技术文件_二级条标题"/>
    <w:basedOn w:val="afffc"/>
    <w:pPr>
      <w:outlineLvl w:val="3"/>
    </w:pPr>
  </w:style>
  <w:style w:type="character" w:customStyle="1" w:styleId="apple-style-span">
    <w:name w:val="apple-style-span"/>
    <w:qFormat/>
  </w:style>
  <w:style w:type="paragraph" w:customStyle="1" w:styleId="RequirementBody">
    <w:name w:val="Requirement Body"/>
    <w:basedOn w:val="a7"/>
    <w:qFormat/>
    <w:pPr>
      <w:keepLines/>
      <w:spacing w:before="60" w:after="60" w:line="260" w:lineRule="atLeast"/>
      <w:ind w:left="360"/>
    </w:pPr>
    <w:rPr>
      <w:rFonts w:eastAsia="Times New Roman"/>
      <w:color w:val="0000FF"/>
      <w:szCs w:val="19"/>
      <w:lang w:eastAsia="en-US"/>
    </w:rPr>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Related">
    <w:name w:val="Related"/>
    <w:basedOn w:val="a7"/>
    <w:next w:val="af"/>
    <w:link w:val="RelatedChar"/>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9"/>
    <w:link w:val="Related"/>
    <w:qFormat/>
    <w:rPr>
      <w:rFonts w:ascii="Arial" w:eastAsiaTheme="minorEastAsia" w:hAnsi="Arial"/>
      <w:lang w:eastAsia="en-US"/>
    </w:rPr>
  </w:style>
  <w:style w:type="character" w:customStyle="1" w:styleId="keyword">
    <w:name w:val="keyword"/>
    <w:basedOn w:val="a9"/>
    <w:qFormat/>
  </w:style>
  <w:style w:type="paragraph" w:customStyle="1" w:styleId="Sub-Title2">
    <w:name w:val="Sub-Title 2"/>
    <w:basedOn w:val="a7"/>
    <w:qFormat/>
    <w:pPr>
      <w:spacing w:before="360" w:after="120" w:line="400" w:lineRule="atLeast"/>
      <w:jc w:val="center"/>
    </w:pPr>
    <w:rPr>
      <w:rFonts w:eastAsia="Times New Roman"/>
      <w:b/>
      <w:bCs/>
      <w:kern w:val="28"/>
      <w:sz w:val="28"/>
      <w:szCs w:val="36"/>
      <w:lang w:eastAsia="en-US"/>
    </w:rPr>
  </w:style>
  <w:style w:type="character" w:customStyle="1" w:styleId="aff5">
    <w:name w:val="页眉 字符"/>
    <w:basedOn w:val="a9"/>
    <w:link w:val="aff4"/>
    <w:uiPriority w:val="99"/>
    <w:rPr>
      <w:rFonts w:ascii="Arial" w:hAnsi="Arial"/>
    </w:rPr>
  </w:style>
  <w:style w:type="paragraph" w:customStyle="1" w:styleId="Sub-Title3">
    <w:name w:val="Sub-Title 3"/>
    <w:basedOn w:val="Sub-Title2"/>
    <w:pPr>
      <w:spacing w:before="1080" w:after="0" w:line="360" w:lineRule="atLeast"/>
    </w:pPr>
    <w:rPr>
      <w:sz w:val="24"/>
    </w:rPr>
  </w:style>
  <w:style w:type="paragraph" w:customStyle="1" w:styleId="13">
    <w:name w:val="修订1"/>
    <w:hidden/>
    <w:uiPriority w:val="99"/>
    <w:semiHidden/>
    <w:qFormat/>
    <w:rPr>
      <w:rFonts w:ascii="Arial" w:eastAsia="Times New Roman" w:hAnsi="Arial"/>
      <w:sz w:val="24"/>
      <w:szCs w:val="24"/>
      <w:lang w:eastAsia="en-US"/>
    </w:rPr>
  </w:style>
  <w:style w:type="paragraph" w:customStyle="1" w:styleId="Figure">
    <w:name w:val="Figure"/>
    <w:basedOn w:val="a8"/>
    <w:next w:val="a8"/>
    <w:qFormat/>
    <w:pPr>
      <w:keepNext/>
      <w:spacing w:before="240" w:after="120"/>
      <w:jc w:val="center"/>
    </w:pPr>
  </w:style>
  <w:style w:type="paragraph" w:customStyle="1" w:styleId="Sub-Title1">
    <w:name w:val="Sub-Title 1"/>
    <w:basedOn w:val="affe"/>
    <w:pPr>
      <w:spacing w:before="720" w:after="120" w:line="400" w:lineRule="atLeast"/>
      <w:ind w:left="0" w:right="0"/>
    </w:pPr>
    <w:rPr>
      <w:rFonts w:eastAsia="Times New Roman"/>
      <w:bCs/>
      <w:sz w:val="48"/>
      <w:szCs w:val="36"/>
      <w:lang w:val="en-US"/>
    </w:rPr>
  </w:style>
  <w:style w:type="paragraph" w:customStyle="1" w:styleId="Flow">
    <w:name w:val="Flow"/>
    <w:basedOn w:val="a8"/>
    <w:qFormat/>
    <w:pPr>
      <w:ind w:left="1872" w:hanging="1152"/>
    </w:pPr>
  </w:style>
  <w:style w:type="paragraph" w:customStyle="1" w:styleId="Hidden">
    <w:name w:val="Hidden"/>
    <w:basedOn w:val="a8"/>
    <w:next w:val="a8"/>
    <w:qFormat/>
    <w:pPr>
      <w:ind w:left="720"/>
    </w:pPr>
    <w:rPr>
      <w:i/>
      <w:iCs/>
      <w:vanish/>
      <w:color w:val="0000FF"/>
    </w:rPr>
  </w:style>
  <w:style w:type="table" w:customStyle="1" w:styleId="LightGrid1">
    <w:name w:val="Light Grid1"/>
    <w:basedOn w:val="aa"/>
    <w:uiPriority w:val="62"/>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8"/>
    <w:link w:val="TitlePageNoteChar"/>
    <w:qFormat/>
    <w:pPr>
      <w:jc w:val="center"/>
    </w:pPr>
  </w:style>
  <w:style w:type="character" w:customStyle="1" w:styleId="TitlePageNoteChar">
    <w:name w:val="Title Page Note Char"/>
    <w:basedOn w:val="ae"/>
    <w:link w:val="TitlePageNote"/>
    <w:rPr>
      <w:rFonts w:ascii="Arial" w:eastAsia="Times New Roman" w:hAnsi="Arial"/>
      <w:szCs w:val="19"/>
      <w:lang w:eastAsia="en-US"/>
    </w:rPr>
  </w:style>
  <w:style w:type="paragraph" w:customStyle="1" w:styleId="TableTitle">
    <w:name w:val="Table Title"/>
    <w:basedOn w:val="a8"/>
    <w:link w:val="TableTitleChar"/>
    <w:qFormat/>
    <w:pPr>
      <w:keepNext/>
      <w:keepLines/>
      <w:spacing w:line="220" w:lineRule="atLeast"/>
      <w:jc w:val="center"/>
    </w:pPr>
    <w:rPr>
      <w:bCs/>
      <w:color w:val="FFFFFF"/>
      <w:sz w:val="18"/>
    </w:rPr>
  </w:style>
  <w:style w:type="paragraph" w:customStyle="1" w:styleId="TableContent">
    <w:name w:val="Table Content"/>
    <w:basedOn w:val="a8"/>
    <w:link w:val="TableContentChar"/>
    <w:qFormat/>
    <w:pPr>
      <w:spacing w:line="200" w:lineRule="atLeast"/>
    </w:pPr>
    <w:rPr>
      <w:sz w:val="16"/>
    </w:rPr>
  </w:style>
  <w:style w:type="character" w:customStyle="1" w:styleId="TableTitleChar">
    <w:name w:val="Table Title Char"/>
    <w:basedOn w:val="ae"/>
    <w:link w:val="TableTitle"/>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fe"/>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qFormat/>
    <w:pPr>
      <w:numPr>
        <w:numId w:val="12"/>
      </w:numPr>
      <w:ind w:left="1080" w:hanging="720"/>
    </w:pPr>
  </w:style>
  <w:style w:type="paragraph" w:customStyle="1" w:styleId="Reference">
    <w:name w:val="Reference"/>
    <w:basedOn w:val="a8"/>
    <w:qFormat/>
    <w:pPr>
      <w:numPr>
        <w:numId w:val="13"/>
      </w:numPr>
      <w:spacing w:line="200" w:lineRule="atLeast"/>
      <w:ind w:left="360"/>
    </w:pPr>
    <w:rPr>
      <w:b/>
      <w:sz w:val="16"/>
    </w:rPr>
  </w:style>
  <w:style w:type="paragraph" w:customStyle="1" w:styleId="ConstraintList">
    <w:name w:val="Constraint List"/>
    <w:basedOn w:val="a7"/>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8"/>
    <w:pPr>
      <w:keepLines/>
      <w:ind w:left="2952" w:hanging="2592"/>
    </w:pPr>
    <w:rPr>
      <w:color w:val="0000FF"/>
    </w:rPr>
  </w:style>
  <w:style w:type="character" w:customStyle="1" w:styleId="RequirementID">
    <w:name w:val="Requirement ID"/>
    <w:basedOn w:val="a9"/>
    <w:uiPriority w:val="1"/>
    <w:rPr>
      <w:b/>
    </w:rPr>
  </w:style>
  <w:style w:type="paragraph" w:customStyle="1" w:styleId="Sub-Heading1">
    <w:name w:val="Sub-Heading 1"/>
    <w:basedOn w:val="a8"/>
    <w:pPr>
      <w:keepNext/>
      <w:spacing w:before="360" w:after="120"/>
    </w:pPr>
    <w:rPr>
      <w:b/>
      <w:u w:val="single"/>
    </w:rPr>
  </w:style>
  <w:style w:type="paragraph" w:customStyle="1" w:styleId="Sub-Heading2">
    <w:name w:val="Sub-Heading 2"/>
    <w:basedOn w:val="Sub-Heading1"/>
    <w:pPr>
      <w:spacing w:before="240"/>
    </w:pPr>
    <w:rPr>
      <w:b w:val="0"/>
    </w:rPr>
  </w:style>
  <w:style w:type="character" w:customStyle="1" w:styleId="af2">
    <w:name w:val="题注 字符"/>
    <w:basedOn w:val="a9"/>
    <w:link w:val="af1"/>
    <w:rPr>
      <w:rFonts w:asciiTheme="majorHAnsi" w:eastAsia="黑体" w:hAnsiTheme="majorHAnsi" w:cstheme="majorBidi"/>
    </w:rPr>
  </w:style>
  <w:style w:type="paragraph" w:customStyle="1" w:styleId="TableAfter">
    <w:name w:val="Table After"/>
    <w:basedOn w:val="a8"/>
    <w:qFormat/>
    <w:pPr>
      <w:spacing w:before="0" w:after="0" w:line="60" w:lineRule="atLeast"/>
    </w:pPr>
    <w:rPr>
      <w:sz w:val="6"/>
    </w:rPr>
  </w:style>
  <w:style w:type="paragraph" w:customStyle="1" w:styleId="DiagramDescription">
    <w:name w:val="Diagram Description"/>
    <w:basedOn w:val="a8"/>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8"/>
    <w:qFormat/>
    <w:pPr>
      <w:spacing w:before="60" w:line="160" w:lineRule="atLeast"/>
    </w:pPr>
    <w:rPr>
      <w:sz w:val="16"/>
    </w:rPr>
  </w:style>
  <w:style w:type="paragraph" w:customStyle="1" w:styleId="FieldText">
    <w:name w:val="Field Text"/>
    <w:basedOn w:val="a8"/>
    <w:next w:val="a7"/>
    <w:link w:val="FieldTextChar"/>
    <w:qFormat/>
    <w:rPr>
      <w:b/>
    </w:rPr>
  </w:style>
  <w:style w:type="character" w:customStyle="1" w:styleId="FieldTextChar">
    <w:name w:val="Field Text Char"/>
    <w:basedOn w:val="ae"/>
    <w:link w:val="FieldText"/>
    <w:rPr>
      <w:rFonts w:ascii="Arial" w:eastAsia="Times New Roman" w:hAnsi="Arial"/>
      <w:b/>
      <w:szCs w:val="19"/>
      <w:lang w:eastAsia="en-US"/>
    </w:rPr>
  </w:style>
  <w:style w:type="paragraph" w:customStyle="1" w:styleId="TableContentDelta">
    <w:name w:val="Table Content Delta"/>
    <w:basedOn w:val="TableContent"/>
    <w:pPr>
      <w:jc w:val="center"/>
    </w:pPr>
    <w:rPr>
      <w:rFonts w:cs="Arial"/>
      <w:color w:val="FF0000"/>
      <w:szCs w:val="16"/>
    </w:rPr>
  </w:style>
  <w:style w:type="character" w:customStyle="1" w:styleId="Delta">
    <w:name w:val="Delta"/>
    <w:basedOn w:val="a9"/>
    <w:uiPriority w:val="1"/>
    <w:qFormat/>
    <w:rPr>
      <w:rFonts w:ascii="Wingdings 3" w:hAnsi="Wingdings 3"/>
      <w:color w:val="FF0000"/>
      <w:sz w:val="20"/>
      <w:szCs w:val="20"/>
    </w:rPr>
  </w:style>
  <w:style w:type="character" w:customStyle="1" w:styleId="af5">
    <w:name w:val="文档结构图 字符"/>
    <w:basedOn w:val="a9"/>
    <w:link w:val="af4"/>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rPr>
      <w:b/>
      <w:color w:val="FFFFFF"/>
    </w:rPr>
  </w:style>
  <w:style w:type="paragraph" w:customStyle="1" w:styleId="TableDescription">
    <w:name w:val="Table Description"/>
    <w:basedOn w:val="a8"/>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f8">
    <w:name w:val="副标题 字符"/>
    <w:basedOn w:val="a9"/>
    <w:link w:val="aff7"/>
    <w:uiPriority w:val="11"/>
    <w:qFormat/>
    <w:rPr>
      <w:rFonts w:asciiTheme="majorHAnsi" w:hAnsiTheme="majorHAnsi" w:cstheme="majorBidi"/>
      <w:b/>
      <w:bCs/>
      <w:kern w:val="28"/>
      <w:sz w:val="32"/>
      <w:szCs w:val="32"/>
      <w:lang w:eastAsia="en-US"/>
    </w:rPr>
  </w:style>
  <w:style w:type="character" w:customStyle="1" w:styleId="copied">
    <w:name w:val="copied"/>
    <w:basedOn w:val="a9"/>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7"/>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7"/>
    <w:qFormat/>
    <w:pPr>
      <w:spacing w:before="100" w:beforeAutospacing="1" w:after="100" w:afterAutospacing="1"/>
    </w:pPr>
    <w:rPr>
      <w:rFonts w:ascii="宋体" w:hAnsi="宋体" w:cs="宋体"/>
      <w:sz w:val="18"/>
      <w:szCs w:val="18"/>
    </w:rPr>
  </w:style>
  <w:style w:type="paragraph" w:customStyle="1" w:styleId="xl65">
    <w:name w:val="xl65"/>
    <w:basedOn w:val="a7"/>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7"/>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7"/>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7"/>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7"/>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7"/>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7"/>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7"/>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7"/>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7"/>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7"/>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7"/>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7"/>
    <w:qFormat/>
    <w:pPr>
      <w:spacing w:before="100" w:beforeAutospacing="1" w:after="100" w:afterAutospacing="1"/>
    </w:pPr>
    <w:rPr>
      <w:rFonts w:ascii="宋体" w:hAnsi="宋体" w:cs="宋体"/>
      <w:sz w:val="24"/>
      <w:szCs w:val="24"/>
    </w:rPr>
  </w:style>
  <w:style w:type="paragraph" w:customStyle="1" w:styleId="xl79">
    <w:name w:val="xl79"/>
    <w:basedOn w:val="a7"/>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7"/>
    <w:qFormat/>
    <w:pPr>
      <w:spacing w:before="100" w:beforeAutospacing="1" w:after="100" w:afterAutospacing="1"/>
    </w:pPr>
    <w:rPr>
      <w:rFonts w:ascii="宋体" w:hAnsi="宋体" w:cs="宋体"/>
      <w:sz w:val="24"/>
      <w:szCs w:val="24"/>
    </w:rPr>
  </w:style>
  <w:style w:type="paragraph" w:customStyle="1" w:styleId="font6">
    <w:name w:val="font6"/>
    <w:basedOn w:val="a7"/>
    <w:qFormat/>
    <w:pPr>
      <w:spacing w:before="100" w:beforeAutospacing="1" w:after="100" w:afterAutospacing="1"/>
    </w:pPr>
    <w:rPr>
      <w:rFonts w:cs="Arial"/>
      <w:color w:val="0000FF"/>
      <w:sz w:val="12"/>
      <w:szCs w:val="12"/>
    </w:rPr>
  </w:style>
  <w:style w:type="paragraph" w:customStyle="1" w:styleId="font7">
    <w:name w:val="font7"/>
    <w:basedOn w:val="a7"/>
    <w:pPr>
      <w:spacing w:before="100" w:beforeAutospacing="1" w:after="100" w:afterAutospacing="1"/>
    </w:pPr>
    <w:rPr>
      <w:rFonts w:ascii="宋体" w:hAnsi="宋体" w:cs="宋体"/>
      <w:color w:val="0000FF"/>
      <w:sz w:val="12"/>
      <w:szCs w:val="12"/>
    </w:rPr>
  </w:style>
  <w:style w:type="paragraph" w:customStyle="1" w:styleId="font8">
    <w:name w:val="font8"/>
    <w:basedOn w:val="a7"/>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7"/>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7"/>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9"/>
    <w:qFormat/>
  </w:style>
  <w:style w:type="paragraph" w:customStyle="1" w:styleId="2b">
    <w:name w:val="正文2"/>
    <w:basedOn w:val="a7"/>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b"/>
    <w:qFormat/>
    <w:rPr>
      <w:rFonts w:ascii="Arial" w:hAnsi="Arial" w:cs="HYb2gj"/>
      <w:color w:val="000000"/>
      <w:sz w:val="24"/>
    </w:rPr>
  </w:style>
  <w:style w:type="paragraph" w:customStyle="1" w:styleId="Subsidiary">
    <w:name w:val="Subsidiary"/>
    <w:basedOn w:val="a7"/>
    <w:next w:val="af"/>
    <w:pPr>
      <w:tabs>
        <w:tab w:val="left" w:pos="360"/>
        <w:tab w:val="left" w:pos="1985"/>
      </w:tabs>
      <w:spacing w:after="60"/>
      <w:ind w:right="57"/>
      <w:jc w:val="both"/>
    </w:pPr>
    <w:rPr>
      <w:sz w:val="24"/>
      <w:lang w:eastAsia="en-US"/>
    </w:rPr>
  </w:style>
  <w:style w:type="paragraph" w:customStyle="1" w:styleId="Copyright">
    <w:name w:val="Copyright"/>
    <w:basedOn w:val="a7"/>
    <w:qFormat/>
    <w:pPr>
      <w:spacing w:after="60"/>
      <w:ind w:right="57"/>
      <w:jc w:val="both"/>
    </w:pPr>
    <w:rPr>
      <w:rFonts w:ascii="Arial Narrow" w:hAnsi="Arial Narrow"/>
      <w:b/>
      <w:sz w:val="16"/>
      <w:lang w:val="en-GB" w:eastAsia="en-US"/>
    </w:rPr>
  </w:style>
  <w:style w:type="table" w:customStyle="1" w:styleId="14">
    <w:name w:val="网格型1"/>
    <w:basedOn w:val="aa"/>
    <w:uiPriority w:val="59"/>
    <w:qFormat/>
    <w:pPr>
      <w:spacing w:after="60"/>
      <w:ind w:right="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
    <w:name w:val="Example"/>
    <w:basedOn w:val="a7"/>
    <w:link w:val="ExampleCar"/>
    <w:qFormat/>
    <w:pPr>
      <w:spacing w:after="60"/>
      <w:ind w:right="57"/>
      <w:jc w:val="both"/>
    </w:pPr>
    <w:rPr>
      <w:i/>
      <w:color w:val="0000FF"/>
      <w:sz w:val="24"/>
      <w:lang w:eastAsia="en-US"/>
    </w:rPr>
  </w:style>
  <w:style w:type="character" w:customStyle="1" w:styleId="ExampleCar">
    <w:name w:val="Example Car"/>
    <w:link w:val="Example"/>
    <w:qFormat/>
    <w:rPr>
      <w:rFonts w:ascii="Arial" w:hAnsi="Arial"/>
      <w:i/>
      <w:color w:val="0000FF"/>
      <w:sz w:val="24"/>
      <w:lang w:eastAsia="en-US"/>
    </w:rPr>
  </w:style>
  <w:style w:type="paragraph" w:customStyle="1" w:styleId="a4">
    <w:name w:val="原点"/>
    <w:basedOn w:val="a7"/>
    <w:link w:val="Char"/>
    <w:qFormat/>
    <w:pPr>
      <w:widowControl w:val="0"/>
      <w:numPr>
        <w:numId w:val="17"/>
      </w:numPr>
      <w:jc w:val="both"/>
    </w:pPr>
    <w:rPr>
      <w:rFonts w:ascii="Times New Roman" w:hAnsi="Times New Roman"/>
      <w:kern w:val="2"/>
      <w:sz w:val="21"/>
      <w:szCs w:val="24"/>
    </w:rPr>
  </w:style>
  <w:style w:type="character" w:customStyle="1" w:styleId="Char">
    <w:name w:val="原点 Char"/>
    <w:link w:val="a4"/>
    <w:rPr>
      <w:kern w:val="2"/>
      <w:sz w:val="21"/>
      <w:szCs w:val="24"/>
    </w:rPr>
  </w:style>
  <w:style w:type="paragraph" w:customStyle="1" w:styleId="Controlling">
    <w:name w:val="Controlling"/>
    <w:basedOn w:val="a7"/>
    <w:next w:val="af"/>
    <w:pPr>
      <w:tabs>
        <w:tab w:val="left" w:pos="720"/>
        <w:tab w:val="left" w:pos="1985"/>
      </w:tabs>
      <w:spacing w:after="60"/>
      <w:ind w:left="720" w:right="57" w:hanging="720"/>
      <w:jc w:val="both"/>
    </w:pPr>
    <w:rPr>
      <w:sz w:val="24"/>
      <w:lang w:eastAsia="en-US"/>
    </w:rPr>
  </w:style>
  <w:style w:type="paragraph" w:customStyle="1" w:styleId="Appendix1">
    <w:name w:val="Appendix 1"/>
    <w:basedOn w:val="1"/>
    <w:next w:val="a7"/>
    <w:qFormat/>
    <w:pPr>
      <w:keepLines w:val="0"/>
      <w:tabs>
        <w:tab w:val="clear" w:pos="432"/>
      </w:tabs>
      <w:spacing w:before="240" w:after="240" w:line="240" w:lineRule="auto"/>
      <w:ind w:right="57"/>
      <w:jc w:val="both"/>
    </w:pPr>
    <w:rPr>
      <w:rFonts w:eastAsia="宋体"/>
      <w:kern w:val="28"/>
      <w:szCs w:val="20"/>
    </w:rPr>
  </w:style>
  <w:style w:type="paragraph" w:customStyle="1" w:styleId="TableName">
    <w:name w:val="Table Name"/>
    <w:basedOn w:val="a7"/>
    <w:next w:val="a7"/>
    <w:qFormat/>
    <w:pPr>
      <w:spacing w:after="60"/>
      <w:ind w:right="57"/>
      <w:jc w:val="center"/>
    </w:pPr>
    <w:rPr>
      <w:sz w:val="24"/>
      <w:lang w:eastAsia="en-US"/>
    </w:rPr>
  </w:style>
  <w:style w:type="character" w:customStyle="1" w:styleId="ad">
    <w:name w:val="宏文本 字符"/>
    <w:basedOn w:val="a9"/>
    <w:link w:val="ac"/>
    <w:qFormat/>
    <w:rPr>
      <w:rFonts w:ascii="Arial" w:hAnsi="Arial"/>
      <w:lang w:eastAsia="en-US"/>
    </w:rPr>
  </w:style>
  <w:style w:type="character" w:customStyle="1" w:styleId="afd">
    <w:name w:val="纯文本 字符"/>
    <w:basedOn w:val="a9"/>
    <w:link w:val="afc"/>
    <w:qFormat/>
    <w:rPr>
      <w:rFonts w:ascii="Arial" w:hAnsi="Arial"/>
      <w:sz w:val="24"/>
      <w:lang w:eastAsia="en-US"/>
    </w:rPr>
  </w:style>
  <w:style w:type="paragraph" w:customStyle="1" w:styleId="comments">
    <w:name w:val="comments"/>
    <w:basedOn w:val="a7"/>
    <w:pPr>
      <w:spacing w:before="60" w:after="60"/>
      <w:ind w:right="57"/>
      <w:jc w:val="both"/>
    </w:pPr>
    <w:rPr>
      <w:i/>
      <w:sz w:val="24"/>
      <w:lang w:val="en-AU" w:eastAsia="en-US"/>
    </w:rPr>
  </w:style>
  <w:style w:type="paragraph" w:customStyle="1" w:styleId="Appendix">
    <w:name w:val="Appendix"/>
    <w:basedOn w:val="1"/>
    <w:next w:val="a7"/>
    <w:qFormat/>
    <w:pPr>
      <w:keepLines w:val="0"/>
      <w:tabs>
        <w:tab w:val="clear" w:pos="432"/>
      </w:tabs>
      <w:spacing w:before="240" w:after="240" w:line="240" w:lineRule="auto"/>
      <w:ind w:right="57"/>
      <w:jc w:val="both"/>
    </w:pPr>
    <w:rPr>
      <w:rFonts w:eastAsia="宋体"/>
      <w:kern w:val="28"/>
      <w:szCs w:val="20"/>
    </w:rPr>
  </w:style>
  <w:style w:type="paragraph" w:customStyle="1" w:styleId="CellBody">
    <w:name w:val="CellBody"/>
    <w:basedOn w:val="a7"/>
    <w:pPr>
      <w:spacing w:after="60"/>
      <w:ind w:left="29" w:right="57"/>
      <w:jc w:val="both"/>
    </w:pPr>
    <w:rPr>
      <w:sz w:val="24"/>
      <w:lang w:val="en-GB" w:eastAsia="en-US"/>
    </w:rPr>
  </w:style>
  <w:style w:type="paragraph" w:customStyle="1" w:styleId="FigureCaption">
    <w:name w:val="Figure Caption"/>
    <w:basedOn w:val="af1"/>
    <w:qFormat/>
    <w:pPr>
      <w:spacing w:before="120" w:after="120"/>
      <w:ind w:right="57"/>
      <w:jc w:val="center"/>
    </w:pPr>
    <w:rPr>
      <w:rFonts w:ascii="Arial" w:eastAsia="宋体" w:hAnsi="Arial" w:cs="Times New Roman"/>
      <w:b/>
      <w:sz w:val="24"/>
      <w:lang w:eastAsia="en-US"/>
    </w:rPr>
  </w:style>
  <w:style w:type="paragraph" w:customStyle="1" w:styleId="ExampleHidden">
    <w:name w:val="ExampleHidden"/>
    <w:basedOn w:val="Example"/>
    <w:qFormat/>
    <w:rPr>
      <w:i w:val="0"/>
      <w:vanish/>
    </w:rPr>
  </w:style>
  <w:style w:type="paragraph" w:customStyle="1" w:styleId="com2">
    <w:name w:val="com2"/>
    <w:basedOn w:val="a7"/>
    <w:qFormat/>
    <w:pPr>
      <w:tabs>
        <w:tab w:val="left" w:leader="dot" w:pos="1843"/>
      </w:tabs>
      <w:spacing w:before="120" w:after="60"/>
      <w:ind w:left="1152" w:right="57"/>
      <w:jc w:val="both"/>
    </w:pPr>
    <w:rPr>
      <w:rFonts w:ascii="Times New Roman" w:hAnsi="Times New Roman"/>
      <w:i/>
      <w:color w:val="0000FF"/>
      <w:sz w:val="24"/>
      <w:lang w:eastAsia="en-US"/>
    </w:rPr>
  </w:style>
  <w:style w:type="paragraph" w:customStyle="1" w:styleId="com1">
    <w:name w:val="com1"/>
    <w:basedOn w:val="a7"/>
    <w:qFormat/>
    <w:pPr>
      <w:tabs>
        <w:tab w:val="left" w:leader="dot" w:pos="1843"/>
      </w:tabs>
      <w:spacing w:before="120" w:after="60"/>
      <w:ind w:left="720" w:right="57"/>
      <w:jc w:val="both"/>
    </w:pPr>
    <w:rPr>
      <w:rFonts w:ascii="Times New Roman" w:hAnsi="Times New Roman"/>
      <w:i/>
      <w:color w:val="0000FF"/>
      <w:sz w:val="24"/>
      <w:lang w:eastAsia="en-US"/>
    </w:rPr>
  </w:style>
  <w:style w:type="paragraph" w:customStyle="1" w:styleId="Sprechblasentext1">
    <w:name w:val="Sprechblasentext1"/>
    <w:basedOn w:val="a7"/>
    <w:semiHidden/>
    <w:qFormat/>
    <w:pPr>
      <w:spacing w:after="60"/>
      <w:ind w:right="57"/>
      <w:jc w:val="both"/>
    </w:pPr>
    <w:rPr>
      <w:rFonts w:ascii="Tahoma" w:hAnsi="Tahoma"/>
      <w:sz w:val="16"/>
      <w:lang w:eastAsia="en-US"/>
    </w:rPr>
  </w:style>
  <w:style w:type="character" w:customStyle="1" w:styleId="39">
    <w:name w:val="正文文本缩进 3 字符"/>
    <w:basedOn w:val="a9"/>
    <w:link w:val="38"/>
    <w:qFormat/>
    <w:rPr>
      <w:rFonts w:ascii="Arial" w:hAnsi="Arial"/>
      <w:sz w:val="16"/>
      <w:szCs w:val="16"/>
      <w:lang w:eastAsia="en-US"/>
    </w:rPr>
  </w:style>
  <w:style w:type="character" w:customStyle="1" w:styleId="uida3760">
    <w:name w:val="uida3760"/>
    <w:semiHidden/>
    <w:rPr>
      <w:rFonts w:ascii="Arial" w:eastAsia="宋体" w:hAnsi="Arial" w:cs="Arial"/>
      <w:color w:val="auto"/>
      <w:sz w:val="18"/>
      <w:szCs w:val="20"/>
    </w:rPr>
  </w:style>
  <w:style w:type="character" w:customStyle="1" w:styleId="aff">
    <w:name w:val="日期 字符"/>
    <w:basedOn w:val="a9"/>
    <w:link w:val="afe"/>
    <w:qFormat/>
    <w:rPr>
      <w:rFonts w:ascii="Arial" w:hAnsi="Arial"/>
      <w:sz w:val="24"/>
      <w:lang w:eastAsia="en-US"/>
    </w:rPr>
  </w:style>
  <w:style w:type="paragraph" w:customStyle="1" w:styleId="affff3">
    <w:name w:val="标准书眉_奇数页"/>
    <w:next w:val="a7"/>
    <w:qFormat/>
    <w:pPr>
      <w:tabs>
        <w:tab w:val="center" w:pos="4154"/>
        <w:tab w:val="right" w:pos="8306"/>
      </w:tabs>
      <w:spacing w:after="120"/>
      <w:jc w:val="right"/>
    </w:pPr>
    <w:rPr>
      <w:sz w:val="21"/>
    </w:rPr>
  </w:style>
  <w:style w:type="paragraph" w:customStyle="1" w:styleId="affff4">
    <w:name w:val="前言、引言标题"/>
    <w:next w:val="a7"/>
    <w:pPr>
      <w:shd w:val="clear" w:color="FFFFFF" w:fill="FFFFFF"/>
      <w:spacing w:before="640" w:after="560"/>
      <w:jc w:val="center"/>
      <w:outlineLvl w:val="0"/>
    </w:pPr>
    <w:rPr>
      <w:rFonts w:ascii="黑体" w:eastAsia="黑体"/>
      <w:sz w:val="32"/>
    </w:rPr>
  </w:style>
  <w:style w:type="paragraph" w:customStyle="1" w:styleId="affff5">
    <w:name w:val="段"/>
    <w:pPr>
      <w:autoSpaceDE w:val="0"/>
      <w:autoSpaceDN w:val="0"/>
      <w:ind w:firstLineChars="200" w:firstLine="200"/>
      <w:jc w:val="both"/>
    </w:pPr>
    <w:rPr>
      <w:rFonts w:ascii="宋体"/>
      <w:sz w:val="21"/>
    </w:rPr>
  </w:style>
  <w:style w:type="paragraph" w:customStyle="1" w:styleId="affff6">
    <w:name w:val="章标题"/>
    <w:next w:val="affff5"/>
    <w:pPr>
      <w:spacing w:beforeLines="50" w:before="50" w:afterLines="50" w:after="50"/>
      <w:ind w:left="720"/>
      <w:jc w:val="both"/>
      <w:outlineLvl w:val="1"/>
    </w:pPr>
    <w:rPr>
      <w:rFonts w:ascii="黑体" w:eastAsia="黑体"/>
      <w:sz w:val="21"/>
    </w:rPr>
  </w:style>
  <w:style w:type="paragraph" w:customStyle="1" w:styleId="affff7">
    <w:name w:val="一级条标题"/>
    <w:next w:val="affff5"/>
    <w:link w:val="Char0"/>
    <w:qFormat/>
    <w:pPr>
      <w:outlineLvl w:val="2"/>
    </w:pPr>
    <w:rPr>
      <w:rFonts w:eastAsia="黑体"/>
      <w:sz w:val="21"/>
    </w:rPr>
  </w:style>
  <w:style w:type="paragraph" w:customStyle="1" w:styleId="affff8">
    <w:name w:val="二级条标题"/>
    <w:basedOn w:val="affff7"/>
    <w:next w:val="affff5"/>
    <w:link w:val="Char1"/>
    <w:qFormat/>
    <w:pPr>
      <w:outlineLvl w:val="3"/>
    </w:pPr>
  </w:style>
  <w:style w:type="paragraph" w:customStyle="1" w:styleId="affff9">
    <w:name w:val="三级条标题"/>
    <w:basedOn w:val="affff8"/>
    <w:next w:val="affff5"/>
    <w:link w:val="Char2"/>
    <w:pPr>
      <w:outlineLvl w:val="4"/>
    </w:pPr>
  </w:style>
  <w:style w:type="paragraph" w:customStyle="1" w:styleId="affffa">
    <w:name w:val="四级条标题"/>
    <w:basedOn w:val="affff9"/>
    <w:next w:val="affff5"/>
    <w:pPr>
      <w:ind w:left="2804" w:hanging="420"/>
      <w:outlineLvl w:val="5"/>
    </w:pPr>
  </w:style>
  <w:style w:type="paragraph" w:customStyle="1" w:styleId="affffb">
    <w:name w:val="五级条标题"/>
    <w:basedOn w:val="affffa"/>
    <w:next w:val="affff5"/>
    <w:pPr>
      <w:ind w:left="3224"/>
      <w:outlineLvl w:val="6"/>
    </w:pPr>
  </w:style>
  <w:style w:type="paragraph" w:customStyle="1" w:styleId="affffc">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Char3">
    <w:name w:val="Char"/>
    <w:basedOn w:val="a7"/>
    <w:pPr>
      <w:widowControl w:val="0"/>
      <w:adjustRightInd w:val="0"/>
      <w:spacing w:line="360" w:lineRule="atLeast"/>
      <w:jc w:val="both"/>
      <w:textAlignment w:val="baseline"/>
    </w:pPr>
    <w:rPr>
      <w:rFonts w:cs="Arial"/>
      <w:kern w:val="2"/>
      <w:sz w:val="24"/>
    </w:rPr>
  </w:style>
  <w:style w:type="paragraph" w:customStyle="1" w:styleId="affffd">
    <w:name w:val="清單段落"/>
    <w:basedOn w:val="a7"/>
    <w:uiPriority w:val="34"/>
    <w:pPr>
      <w:widowControl w:val="0"/>
      <w:ind w:leftChars="200" w:left="480"/>
      <w:jc w:val="both"/>
    </w:pPr>
    <w:rPr>
      <w:rFonts w:ascii="Times New Roman" w:hAnsi="Times New Roman"/>
      <w:kern w:val="2"/>
      <w:sz w:val="21"/>
      <w:szCs w:val="24"/>
      <w:lang w:bidi="he-IL"/>
    </w:rPr>
  </w:style>
  <w:style w:type="character" w:customStyle="1" w:styleId="af9">
    <w:name w:val="正文文本缩进 字符"/>
    <w:basedOn w:val="a9"/>
    <w:link w:val="af8"/>
    <w:rPr>
      <w:rFonts w:ascii="Arial" w:eastAsia="MS PGothic" w:hAnsi="Arial"/>
      <w:sz w:val="21"/>
      <w:szCs w:val="24"/>
      <w:lang w:eastAsia="ja-JP"/>
    </w:rPr>
  </w:style>
  <w:style w:type="character" w:customStyle="1" w:styleId="27">
    <w:name w:val="正文文本 2 字符"/>
    <w:basedOn w:val="a9"/>
    <w:link w:val="26"/>
    <w:rPr>
      <w:rFonts w:ascii="Arial" w:eastAsia="MS PGothic" w:hAnsi="Arial"/>
      <w:sz w:val="18"/>
      <w:szCs w:val="24"/>
      <w:lang w:eastAsia="ja-JP"/>
    </w:rPr>
  </w:style>
  <w:style w:type="paragraph" w:customStyle="1" w:styleId="en-tetetitre">
    <w:name w:val="en-tete titre"/>
    <w:basedOn w:val="aff4"/>
    <w:pPr>
      <w:widowControl w:val="0"/>
      <w:tabs>
        <w:tab w:val="clear" w:pos="4320"/>
        <w:tab w:val="clear" w:pos="8640"/>
      </w:tabs>
      <w:overflowPunct w:val="0"/>
      <w:autoSpaceDE w:val="0"/>
      <w:autoSpaceDN w:val="0"/>
      <w:adjustRightInd w:val="0"/>
      <w:spacing w:after="120"/>
      <w:jc w:val="both"/>
      <w:textAlignment w:val="baseline"/>
    </w:pPr>
    <w:rPr>
      <w:rFonts w:eastAsia="MS Mincho"/>
      <w:b/>
      <w:bCs/>
      <w:sz w:val="36"/>
      <w:szCs w:val="36"/>
      <w:lang w:eastAsia="fr-FR"/>
    </w:rPr>
  </w:style>
  <w:style w:type="paragraph" w:customStyle="1" w:styleId="OPType">
    <w:name w:val="OP_Type"/>
    <w:basedOn w:val="a7"/>
    <w:pPr>
      <w:widowControl w:val="0"/>
      <w:jc w:val="both"/>
    </w:pPr>
    <w:rPr>
      <w:rFonts w:eastAsia="MS PGothic" w:cs="Arial"/>
      <w:b/>
      <w:bCs/>
      <w:color w:val="FF6600"/>
      <w:sz w:val="21"/>
      <w:szCs w:val="24"/>
      <w:lang w:eastAsia="ja-JP"/>
    </w:rPr>
  </w:style>
  <w:style w:type="paragraph" w:customStyle="1" w:styleId="Parameter">
    <w:name w:val="Parameter"/>
    <w:basedOn w:val="a7"/>
    <w:pPr>
      <w:widowControl w:val="0"/>
      <w:jc w:val="both"/>
    </w:pPr>
    <w:rPr>
      <w:rFonts w:eastAsia="MS PGothic" w:cs="Arial"/>
      <w:b/>
      <w:bCs/>
      <w:color w:val="008000"/>
      <w:sz w:val="21"/>
      <w:szCs w:val="24"/>
      <w:lang w:eastAsia="ja-JP"/>
    </w:rPr>
  </w:style>
  <w:style w:type="paragraph" w:customStyle="1" w:styleId="Message">
    <w:name w:val="Message"/>
    <w:basedOn w:val="a7"/>
    <w:pPr>
      <w:widowControl w:val="0"/>
      <w:jc w:val="both"/>
    </w:pPr>
    <w:rPr>
      <w:rFonts w:eastAsia="MS PGothic" w:cs="Arial"/>
      <w:b/>
      <w:bCs/>
      <w:sz w:val="21"/>
      <w:szCs w:val="24"/>
      <w:lang w:eastAsia="ja-JP"/>
    </w:rPr>
  </w:style>
  <w:style w:type="paragraph" w:customStyle="1" w:styleId="affffe">
    <w:name w:val="標準Ⅱ"/>
    <w:basedOn w:val="a7"/>
    <w:pPr>
      <w:widowControl w:val="0"/>
      <w:ind w:firstLine="630"/>
      <w:jc w:val="both"/>
    </w:pPr>
    <w:rPr>
      <w:rFonts w:eastAsia="MS PGothic" w:cs="Arial"/>
      <w:color w:val="FF00FF"/>
      <w:sz w:val="21"/>
      <w:szCs w:val="24"/>
      <w:lang w:eastAsia="ja-JP"/>
    </w:rPr>
  </w:style>
  <w:style w:type="paragraph" w:customStyle="1" w:styleId="en-tetegras">
    <w:name w:val="en-tete gras"/>
    <w:basedOn w:val="aff4"/>
    <w:pPr>
      <w:widowControl w:val="0"/>
      <w:tabs>
        <w:tab w:val="clear" w:pos="4320"/>
        <w:tab w:val="clear" w:pos="8640"/>
      </w:tabs>
      <w:overflowPunct w:val="0"/>
      <w:autoSpaceDE w:val="0"/>
      <w:autoSpaceDN w:val="0"/>
      <w:adjustRightInd w:val="0"/>
      <w:spacing w:after="120"/>
      <w:jc w:val="both"/>
      <w:textAlignment w:val="baseline"/>
    </w:pPr>
    <w:rPr>
      <w:rFonts w:eastAsia="MS Mincho"/>
      <w:b/>
      <w:bCs/>
      <w:sz w:val="24"/>
      <w:lang w:eastAsia="fr-FR"/>
    </w:rPr>
  </w:style>
  <w:style w:type="character" w:customStyle="1" w:styleId="24">
    <w:name w:val="正文文本缩进 2 字符"/>
    <w:basedOn w:val="a9"/>
    <w:link w:val="23"/>
    <w:rPr>
      <w:rFonts w:ascii="MS PGothic" w:eastAsia="MS PGothic" w:hAnsi="Century"/>
      <w:snapToGrid w:val="0"/>
      <w:kern w:val="2"/>
      <w:sz w:val="24"/>
      <w:szCs w:val="24"/>
      <w:lang w:eastAsia="ja-JP"/>
    </w:rPr>
  </w:style>
  <w:style w:type="character" w:customStyle="1" w:styleId="affb">
    <w:name w:val="脚注文本 字符"/>
    <w:basedOn w:val="a9"/>
    <w:link w:val="affa"/>
    <w:rPr>
      <w:rFonts w:ascii="Arial" w:eastAsia="MS PGothic" w:hAnsi="Arial"/>
      <w:sz w:val="21"/>
      <w:szCs w:val="24"/>
      <w:lang w:eastAsia="ja-JP"/>
    </w:rPr>
  </w:style>
  <w:style w:type="paragraph" w:customStyle="1" w:styleId="font0">
    <w:name w:val="font0"/>
    <w:basedOn w:val="a7"/>
    <w:pPr>
      <w:spacing w:before="100" w:beforeAutospacing="1" w:after="100" w:afterAutospacing="1"/>
    </w:pPr>
    <w:rPr>
      <w:rFonts w:ascii="MS PGothic" w:eastAsia="MS PGothic" w:hAnsi="MS PGothic" w:hint="eastAsia"/>
      <w:sz w:val="22"/>
      <w:szCs w:val="22"/>
      <w:lang w:eastAsia="ja-JP"/>
    </w:rPr>
  </w:style>
  <w:style w:type="paragraph" w:customStyle="1" w:styleId="xl24">
    <w:name w:val="xl24"/>
    <w:basedOn w:val="a7"/>
    <w:pPr>
      <w:pBdr>
        <w:bottom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25">
    <w:name w:val="xl25"/>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FF0000"/>
      <w:sz w:val="18"/>
      <w:szCs w:val="18"/>
      <w:lang w:eastAsia="ja-JP"/>
    </w:rPr>
  </w:style>
  <w:style w:type="paragraph" w:customStyle="1" w:styleId="xl26">
    <w:name w:val="xl26"/>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0000FF"/>
      <w:sz w:val="18"/>
      <w:szCs w:val="18"/>
      <w:lang w:eastAsia="ja-JP"/>
    </w:rPr>
  </w:style>
  <w:style w:type="paragraph" w:customStyle="1" w:styleId="xl27">
    <w:name w:val="xl27"/>
    <w:basedOn w:val="a7"/>
    <w:pPr>
      <w:pBdr>
        <w:top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28">
    <w:name w:val="xl28"/>
    <w:basedOn w:val="a7"/>
    <w:pPr>
      <w:pBdr>
        <w:right w:val="single" w:sz="8" w:space="0" w:color="auto"/>
      </w:pBdr>
      <w:spacing w:before="100" w:beforeAutospacing="1" w:after="100" w:afterAutospacing="1"/>
    </w:pPr>
    <w:rPr>
      <w:rFonts w:eastAsia="MS Mincho" w:cs="Arial"/>
      <w:sz w:val="24"/>
      <w:szCs w:val="24"/>
      <w:lang w:eastAsia="ja-JP"/>
    </w:rPr>
  </w:style>
  <w:style w:type="paragraph" w:customStyle="1" w:styleId="xl29">
    <w:name w:val="xl29"/>
    <w:basedOn w:val="a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MS Mincho" w:cs="Arial"/>
      <w:b/>
      <w:bCs/>
      <w:color w:val="FF0000"/>
      <w:sz w:val="18"/>
      <w:szCs w:val="18"/>
      <w:lang w:eastAsia="ja-JP"/>
    </w:rPr>
  </w:style>
  <w:style w:type="paragraph" w:customStyle="1" w:styleId="xl30">
    <w:name w:val="xl30"/>
    <w:basedOn w:val="a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993366"/>
      <w:sz w:val="18"/>
      <w:szCs w:val="18"/>
      <w:lang w:eastAsia="ja-JP"/>
    </w:rPr>
  </w:style>
  <w:style w:type="paragraph" w:customStyle="1" w:styleId="xl31">
    <w:name w:val="xl31"/>
    <w:basedOn w:val="a7"/>
    <w:qFormat/>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2">
    <w:name w:val="xl32"/>
    <w:basedOn w:val="a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008000"/>
      <w:sz w:val="18"/>
      <w:szCs w:val="18"/>
      <w:lang w:eastAsia="ja-JP"/>
    </w:rPr>
  </w:style>
  <w:style w:type="paragraph" w:customStyle="1" w:styleId="xl33">
    <w:name w:val="xl33"/>
    <w:basedOn w:val="a7"/>
    <w:qFormat/>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MS Mincho" w:cs="Arial"/>
      <w:b/>
      <w:bCs/>
      <w:color w:val="0000FF"/>
      <w:sz w:val="18"/>
      <w:szCs w:val="18"/>
      <w:lang w:eastAsia="ja-JP"/>
    </w:rPr>
  </w:style>
  <w:style w:type="paragraph" w:customStyle="1" w:styleId="xl34">
    <w:name w:val="xl34"/>
    <w:basedOn w:val="a7"/>
    <w:qFormat/>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5">
    <w:name w:val="xl35"/>
    <w:basedOn w:val="a7"/>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6">
    <w:name w:val="xl36"/>
    <w:basedOn w:val="a7"/>
    <w:qFormat/>
    <w:pPr>
      <w:pBdr>
        <w:top w:val="single" w:sz="4" w:space="0" w:color="auto"/>
        <w:left w:val="single" w:sz="4" w:space="0" w:color="auto"/>
        <w:bottom w:val="single" w:sz="4"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37">
    <w:name w:val="xl37"/>
    <w:basedOn w:val="a7"/>
    <w:pPr>
      <w:pBdr>
        <w:top w:val="single" w:sz="8" w:space="0" w:color="auto"/>
        <w:left w:val="single" w:sz="8" w:space="0" w:color="auto"/>
      </w:pBdr>
      <w:spacing w:before="100" w:beforeAutospacing="1" w:after="100" w:afterAutospacing="1"/>
      <w:jc w:val="right"/>
    </w:pPr>
    <w:rPr>
      <w:rFonts w:eastAsia="MS Mincho" w:cs="Arial"/>
      <w:sz w:val="24"/>
      <w:szCs w:val="24"/>
      <w:lang w:eastAsia="ja-JP"/>
    </w:rPr>
  </w:style>
  <w:style w:type="paragraph" w:customStyle="1" w:styleId="xl38">
    <w:name w:val="xl38"/>
    <w:basedOn w:val="a7"/>
    <w:pPr>
      <w:pBdr>
        <w:left w:val="single" w:sz="8" w:space="0" w:color="auto"/>
      </w:pBdr>
      <w:spacing w:before="100" w:beforeAutospacing="1" w:after="100" w:afterAutospacing="1"/>
      <w:jc w:val="right"/>
    </w:pPr>
    <w:rPr>
      <w:rFonts w:eastAsia="MS Mincho" w:cs="Arial"/>
      <w:sz w:val="24"/>
      <w:szCs w:val="24"/>
      <w:lang w:eastAsia="ja-JP"/>
    </w:rPr>
  </w:style>
  <w:style w:type="paragraph" w:customStyle="1" w:styleId="xl39">
    <w:name w:val="xl39"/>
    <w:basedOn w:val="a7"/>
    <w:qFormat/>
    <w:pPr>
      <w:pBdr>
        <w:left w:val="single" w:sz="8" w:space="0" w:color="auto"/>
        <w:bottom w:val="single" w:sz="8" w:space="0" w:color="auto"/>
      </w:pBdr>
      <w:spacing w:before="100" w:beforeAutospacing="1" w:after="100" w:afterAutospacing="1"/>
      <w:jc w:val="right"/>
    </w:pPr>
    <w:rPr>
      <w:rFonts w:eastAsia="MS Mincho" w:cs="Arial"/>
      <w:sz w:val="24"/>
      <w:szCs w:val="24"/>
      <w:lang w:eastAsia="ja-JP"/>
    </w:rPr>
  </w:style>
  <w:style w:type="paragraph" w:customStyle="1" w:styleId="xl40">
    <w:name w:val="xl40"/>
    <w:basedOn w:val="a7"/>
    <w:qFormat/>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41">
    <w:name w:val="xl41"/>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b/>
      <w:bCs/>
      <w:sz w:val="18"/>
      <w:szCs w:val="18"/>
      <w:lang w:eastAsia="ja-JP"/>
    </w:rPr>
  </w:style>
  <w:style w:type="paragraph" w:customStyle="1" w:styleId="xl42">
    <w:name w:val="xl42"/>
    <w:basedOn w:val="a7"/>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43">
    <w:name w:val="xl43"/>
    <w:basedOn w:val="a7"/>
    <w:qFormat/>
    <w:pPr>
      <w:pBdr>
        <w:left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44">
    <w:name w:val="xl44"/>
    <w:basedOn w:val="a7"/>
    <w:pPr>
      <w:pBdr>
        <w:left w:val="single" w:sz="4"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45">
    <w:name w:val="xl45"/>
    <w:basedOn w:val="a7"/>
    <w:pPr>
      <w:pBdr>
        <w:top w:val="single" w:sz="8" w:space="0" w:color="auto"/>
        <w:left w:val="single" w:sz="8" w:space="0" w:color="auto"/>
        <w:bottom w:val="single" w:sz="8" w:space="0" w:color="auto"/>
      </w:pBdr>
      <w:spacing w:before="100" w:beforeAutospacing="1" w:after="100" w:afterAutospacing="1"/>
      <w:jc w:val="right"/>
    </w:pPr>
    <w:rPr>
      <w:rFonts w:eastAsia="MS Mincho" w:cs="Arial"/>
      <w:sz w:val="24"/>
      <w:szCs w:val="24"/>
      <w:lang w:eastAsia="ja-JP"/>
    </w:rPr>
  </w:style>
  <w:style w:type="paragraph" w:customStyle="1" w:styleId="xl46">
    <w:name w:val="xl46"/>
    <w:basedOn w:val="a7"/>
    <w:pPr>
      <w:pBdr>
        <w:top w:val="single" w:sz="8" w:space="0" w:color="auto"/>
        <w:bottom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47">
    <w:name w:val="xl47"/>
    <w:basedOn w:val="a7"/>
    <w:qFormat/>
    <w:pPr>
      <w:pBdr>
        <w:left w:val="single" w:sz="8" w:space="0" w:color="auto"/>
      </w:pBdr>
      <w:spacing w:before="100" w:beforeAutospacing="1" w:after="100" w:afterAutospacing="1"/>
    </w:pPr>
    <w:rPr>
      <w:rFonts w:eastAsia="MS Mincho" w:cs="Arial"/>
      <w:b/>
      <w:bCs/>
      <w:sz w:val="24"/>
      <w:szCs w:val="24"/>
      <w:lang w:eastAsia="ja-JP"/>
    </w:rPr>
  </w:style>
  <w:style w:type="paragraph" w:customStyle="1" w:styleId="xl48">
    <w:name w:val="xl48"/>
    <w:basedOn w:val="a7"/>
    <w:qFormat/>
    <w:pPr>
      <w:pBdr>
        <w:right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49">
    <w:name w:val="xl49"/>
    <w:basedOn w:val="a7"/>
    <w:qFormat/>
    <w:pPr>
      <w:pBdr>
        <w:top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50">
    <w:name w:val="xl50"/>
    <w:basedOn w:val="a7"/>
    <w:qFormat/>
    <w:pPr>
      <w:pBdr>
        <w:top w:val="single" w:sz="8" w:space="0" w:color="auto"/>
        <w:left w:val="single" w:sz="8" w:space="0" w:color="auto"/>
        <w:bottom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1">
    <w:name w:val="xl51"/>
    <w:basedOn w:val="a7"/>
    <w:pPr>
      <w:pBdr>
        <w:top w:val="single" w:sz="8" w:space="0" w:color="auto"/>
        <w:bottom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2">
    <w:name w:val="xl52"/>
    <w:basedOn w:val="a7"/>
    <w:pPr>
      <w:pBdr>
        <w:top w:val="single" w:sz="8" w:space="0" w:color="auto"/>
        <w:bottom w:val="single" w:sz="8" w:space="0" w:color="auto"/>
        <w:right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3">
    <w:name w:val="xl53"/>
    <w:basedOn w:val="a7"/>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4">
    <w:name w:val="xl54"/>
    <w:basedOn w:val="a7"/>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eastAsia="MS Mincho" w:cs="Arial"/>
      <w:sz w:val="24"/>
      <w:szCs w:val="24"/>
      <w:lang w:eastAsia="ja-JP"/>
    </w:rPr>
  </w:style>
  <w:style w:type="paragraph" w:customStyle="1" w:styleId="xl55">
    <w:name w:val="xl55"/>
    <w:basedOn w:val="a7"/>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6">
    <w:name w:val="xl56"/>
    <w:basedOn w:val="a7"/>
    <w:qFormat/>
    <w:pPr>
      <w:pBdr>
        <w:top w:val="single" w:sz="4" w:space="0" w:color="auto"/>
        <w:left w:val="single" w:sz="8" w:space="0" w:color="auto"/>
        <w:bottom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7">
    <w:name w:val="xl57"/>
    <w:basedOn w:val="a7"/>
    <w:qFormat/>
    <w:pPr>
      <w:pBdr>
        <w:top w:val="single" w:sz="4" w:space="0" w:color="auto"/>
        <w:left w:val="single" w:sz="8" w:space="0" w:color="auto"/>
        <w:bottom w:val="single" w:sz="4" w:space="0" w:color="auto"/>
      </w:pBdr>
      <w:spacing w:before="100" w:beforeAutospacing="1" w:after="100" w:afterAutospacing="1"/>
      <w:jc w:val="right"/>
    </w:pPr>
    <w:rPr>
      <w:rFonts w:eastAsia="MS Mincho" w:cs="Arial"/>
      <w:sz w:val="24"/>
      <w:szCs w:val="24"/>
      <w:lang w:eastAsia="ja-JP"/>
    </w:rPr>
  </w:style>
  <w:style w:type="character" w:customStyle="1" w:styleId="35">
    <w:name w:val="正文文本 3 字符"/>
    <w:basedOn w:val="a9"/>
    <w:link w:val="34"/>
    <w:qFormat/>
    <w:rPr>
      <w:rFonts w:ascii="Arial" w:eastAsia="MS PGothic" w:hAnsi="Arial"/>
      <w:color w:val="FF0000"/>
      <w:sz w:val="21"/>
      <w:szCs w:val="24"/>
      <w:lang w:eastAsia="ja-JP"/>
    </w:rPr>
  </w:style>
  <w:style w:type="paragraph" w:customStyle="1" w:styleId="afffff">
    <w:name w:val="標準(英語)"/>
    <w:basedOn w:val="a7"/>
    <w:pPr>
      <w:widowControl w:val="0"/>
      <w:shd w:val="pct10" w:color="auto" w:fill="FFFFFF"/>
      <w:snapToGrid w:val="0"/>
      <w:jc w:val="both"/>
    </w:pPr>
    <w:rPr>
      <w:rFonts w:eastAsia="MS PGothic"/>
      <w:b/>
      <w:bCs/>
      <w:color w:val="000000"/>
      <w:kern w:val="2"/>
      <w:sz w:val="24"/>
      <w:szCs w:val="24"/>
      <w:u w:val="single"/>
      <w:lang w:eastAsia="ja-JP"/>
    </w:rPr>
  </w:style>
  <w:style w:type="paragraph" w:customStyle="1" w:styleId="afffff0">
    <w:name w:val="正文表标题"/>
    <w:next w:val="a7"/>
    <w:pPr>
      <w:tabs>
        <w:tab w:val="left" w:pos="360"/>
      </w:tabs>
      <w:ind w:left="360" w:hanging="360"/>
      <w:jc w:val="center"/>
    </w:pPr>
    <w:rPr>
      <w:rFonts w:ascii="黑体" w:eastAsia="黑体"/>
      <w:sz w:val="21"/>
    </w:rPr>
  </w:style>
  <w:style w:type="paragraph" w:customStyle="1" w:styleId="a5">
    <w:name w:val="注×："/>
    <w:pPr>
      <w:widowControl w:val="0"/>
      <w:numPr>
        <w:numId w:val="18"/>
      </w:numPr>
      <w:tabs>
        <w:tab w:val="left" w:pos="630"/>
      </w:tabs>
      <w:autoSpaceDE w:val="0"/>
      <w:autoSpaceDN w:val="0"/>
      <w:ind w:left="900" w:hanging="500"/>
      <w:jc w:val="both"/>
    </w:pPr>
    <w:rPr>
      <w:rFonts w:ascii="宋体"/>
      <w:sz w:val="18"/>
    </w:rPr>
  </w:style>
  <w:style w:type="paragraph" w:customStyle="1" w:styleId="font1">
    <w:name w:val="font1"/>
    <w:basedOn w:val="a7"/>
    <w:qFormat/>
    <w:pPr>
      <w:spacing w:before="100" w:beforeAutospacing="1" w:after="100" w:afterAutospacing="1"/>
    </w:pPr>
    <w:rPr>
      <w:rFonts w:cs="Arial"/>
      <w:sz w:val="24"/>
    </w:rPr>
  </w:style>
  <w:style w:type="paragraph" w:customStyle="1" w:styleId="font9">
    <w:name w:val="font9"/>
    <w:basedOn w:val="a7"/>
    <w:qFormat/>
    <w:pPr>
      <w:spacing w:before="100" w:beforeAutospacing="1" w:after="100" w:afterAutospacing="1"/>
    </w:pPr>
    <w:rPr>
      <w:rFonts w:cs="Arial"/>
      <w:sz w:val="22"/>
      <w:szCs w:val="22"/>
    </w:rPr>
  </w:style>
  <w:style w:type="paragraph" w:customStyle="1" w:styleId="font10">
    <w:name w:val="font10"/>
    <w:basedOn w:val="a7"/>
    <w:qFormat/>
    <w:pPr>
      <w:spacing w:before="100" w:beforeAutospacing="1" w:after="100" w:afterAutospacing="1"/>
    </w:pPr>
    <w:rPr>
      <w:rFonts w:cs="Arial"/>
      <w:sz w:val="14"/>
      <w:szCs w:val="14"/>
    </w:rPr>
  </w:style>
  <w:style w:type="paragraph" w:customStyle="1" w:styleId="font11">
    <w:name w:val="font11"/>
    <w:basedOn w:val="a7"/>
    <w:qFormat/>
    <w:pPr>
      <w:spacing w:before="100" w:beforeAutospacing="1" w:after="100" w:afterAutospacing="1"/>
    </w:pPr>
    <w:rPr>
      <w:rFonts w:cs="Arial"/>
      <w:sz w:val="12"/>
      <w:szCs w:val="12"/>
    </w:rPr>
  </w:style>
  <w:style w:type="paragraph" w:customStyle="1" w:styleId="font12">
    <w:name w:val="font12"/>
    <w:basedOn w:val="a7"/>
    <w:pPr>
      <w:spacing w:before="100" w:beforeAutospacing="1" w:after="100" w:afterAutospacing="1"/>
    </w:pPr>
    <w:rPr>
      <w:rFonts w:ascii="宋体" w:hAnsi="宋体" w:hint="eastAsia"/>
      <w:sz w:val="16"/>
      <w:szCs w:val="16"/>
    </w:rPr>
  </w:style>
  <w:style w:type="paragraph" w:customStyle="1" w:styleId="font13">
    <w:name w:val="font13"/>
    <w:basedOn w:val="a7"/>
    <w:pPr>
      <w:spacing w:before="100" w:beforeAutospacing="1" w:after="100" w:afterAutospacing="1"/>
    </w:pPr>
    <w:rPr>
      <w:rFonts w:ascii="宋体" w:hAnsi="宋体" w:hint="eastAsia"/>
      <w:sz w:val="24"/>
    </w:rPr>
  </w:style>
  <w:style w:type="paragraph" w:customStyle="1" w:styleId="xl83">
    <w:name w:val="xl83"/>
    <w:basedOn w:val="a7"/>
    <w:qFormat/>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4">
    <w:name w:val="xl84"/>
    <w:basedOn w:val="a7"/>
    <w:qFormat/>
    <w:pPr>
      <w:pBdr>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5">
    <w:name w:val="xl85"/>
    <w:basedOn w:val="a7"/>
    <w:qFormat/>
    <w:pPr>
      <w:pBdr>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6">
    <w:name w:val="xl86"/>
    <w:basedOn w:val="a7"/>
    <w:pPr>
      <w:pBdr>
        <w:top w:val="single" w:sz="4" w:space="0" w:color="auto"/>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7">
    <w:name w:val="xl87"/>
    <w:basedOn w:val="a7"/>
    <w:pPr>
      <w:pBdr>
        <w:top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8">
    <w:name w:val="xl88"/>
    <w:basedOn w:val="a7"/>
    <w:qFormat/>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9">
    <w:name w:val="xl89"/>
    <w:basedOn w:val="a7"/>
    <w:pPr>
      <w:pBdr>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Unicode MS" w:hAnsi="Arial Unicode MS"/>
      <w:sz w:val="24"/>
      <w:szCs w:val="24"/>
    </w:rPr>
  </w:style>
  <w:style w:type="paragraph" w:customStyle="1" w:styleId="xl90">
    <w:name w:val="xl90"/>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1">
    <w:name w:val="xl91"/>
    <w:basedOn w:val="a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2">
    <w:name w:val="xl92"/>
    <w:basedOn w:val="a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93">
    <w:name w:val="xl93"/>
    <w:basedOn w:val="a7"/>
    <w:pPr>
      <w:pBdr>
        <w:left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4">
    <w:name w:val="xl94"/>
    <w:basedOn w:val="a7"/>
    <w:qFormat/>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5">
    <w:name w:val="xl95"/>
    <w:basedOn w:val="a7"/>
    <w:qFormat/>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96">
    <w:name w:val="xl96"/>
    <w:basedOn w:val="a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7">
    <w:name w:val="xl97"/>
    <w:basedOn w:val="a7"/>
    <w:qFormat/>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8">
    <w:name w:val="xl98"/>
    <w:basedOn w:val="a7"/>
    <w:qFormat/>
    <w:pPr>
      <w:pBdr>
        <w:top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9">
    <w:name w:val="xl99"/>
    <w:basedOn w:val="a7"/>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100">
    <w:name w:val="xl100"/>
    <w:basedOn w:val="a7"/>
    <w:qFormat/>
    <w:pPr>
      <w:pBdr>
        <w:left w:val="single" w:sz="4" w:space="0" w:color="auto"/>
        <w:right w:val="single" w:sz="4" w:space="0" w:color="auto"/>
      </w:pBdr>
      <w:spacing w:before="100" w:beforeAutospacing="1" w:after="100" w:afterAutospacing="1"/>
      <w:jc w:val="center"/>
      <w:textAlignment w:val="center"/>
    </w:pPr>
    <w:rPr>
      <w:rFonts w:ascii="宋体" w:hAnsi="宋体" w:hint="eastAsia"/>
      <w:sz w:val="24"/>
      <w:szCs w:val="24"/>
    </w:rPr>
  </w:style>
  <w:style w:type="paragraph" w:customStyle="1" w:styleId="xl101">
    <w:name w:val="xl101"/>
    <w:basedOn w:val="a7"/>
    <w:qFormat/>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2">
    <w:name w:val="xl102"/>
    <w:basedOn w:val="a7"/>
    <w:qFormat/>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16"/>
      <w:szCs w:val="16"/>
    </w:rPr>
  </w:style>
  <w:style w:type="paragraph" w:customStyle="1" w:styleId="xl103">
    <w:name w:val="xl103"/>
    <w:basedOn w:val="a7"/>
    <w:qFormat/>
    <w:pPr>
      <w:pBdr>
        <w:top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104">
    <w:name w:val="xl104"/>
    <w:basedOn w:val="a7"/>
    <w:qFormat/>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16"/>
      <w:szCs w:val="16"/>
    </w:rPr>
  </w:style>
  <w:style w:type="paragraph" w:customStyle="1" w:styleId="xl105">
    <w:name w:val="xl105"/>
    <w:basedOn w:val="a7"/>
    <w:qFormat/>
    <w:pPr>
      <w:pBdr>
        <w:top w:val="single" w:sz="4" w:space="0" w:color="auto"/>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6">
    <w:name w:val="xl106"/>
    <w:basedOn w:val="a7"/>
    <w:qFormat/>
    <w:pPr>
      <w:pBdr>
        <w:top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7">
    <w:name w:val="xl107"/>
    <w:basedOn w:val="a7"/>
    <w:pPr>
      <w:pBdr>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8">
    <w:name w:val="xl108"/>
    <w:basedOn w:val="a7"/>
    <w:pPr>
      <w:pBdr>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9">
    <w:name w:val="xl109"/>
    <w:basedOn w:val="a7"/>
    <w:pPr>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hint="eastAsia"/>
      <w:sz w:val="24"/>
      <w:szCs w:val="24"/>
    </w:rPr>
  </w:style>
  <w:style w:type="paragraph" w:customStyle="1" w:styleId="xl110">
    <w:name w:val="xl110"/>
    <w:basedOn w:val="a7"/>
    <w:qFormat/>
    <w:pPr>
      <w:pBdr>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1">
    <w:name w:val="xl111"/>
    <w:basedOn w:val="a7"/>
    <w:pPr>
      <w:pBdr>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2">
    <w:name w:val="xl112"/>
    <w:basedOn w:val="a7"/>
    <w:qFormat/>
    <w:pPr>
      <w:pBdr>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3">
    <w:name w:val="xl113"/>
    <w:basedOn w:val="a7"/>
    <w:pPr>
      <w:pBdr>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4">
    <w:name w:val="xl114"/>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5">
    <w:name w:val="xl115"/>
    <w:basedOn w:val="a7"/>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character" w:customStyle="1" w:styleId="HTML2">
    <w:name w:val="HTML 预设格式 字符"/>
    <w:basedOn w:val="a9"/>
    <w:link w:val="HTML1"/>
    <w:uiPriority w:val="99"/>
    <w:qFormat/>
    <w:rPr>
      <w:rFonts w:ascii="Arial Unicode MS" w:eastAsia="Arial Unicode MS" w:hAnsi="Arial Unicode MS"/>
      <w:color w:val="000000"/>
      <w:sz w:val="24"/>
    </w:rPr>
  </w:style>
  <w:style w:type="paragraph" w:customStyle="1" w:styleId="afffff1">
    <w:name w:val="附录标识"/>
    <w:basedOn w:val="affff4"/>
    <w:qFormat/>
    <w:pPr>
      <w:tabs>
        <w:tab w:val="left" w:pos="425"/>
        <w:tab w:val="left" w:pos="6405"/>
      </w:tabs>
      <w:spacing w:after="200"/>
      <w:ind w:left="425" w:hanging="425"/>
    </w:pPr>
    <w:rPr>
      <w:sz w:val="21"/>
    </w:rPr>
  </w:style>
  <w:style w:type="paragraph" w:customStyle="1" w:styleId="afffff2">
    <w:name w:val="附录章标题"/>
    <w:next w:val="affff5"/>
    <w:qFormat/>
    <w:pPr>
      <w:wordWrap w:val="0"/>
      <w:overflowPunct w:val="0"/>
      <w:autoSpaceDE w:val="0"/>
      <w:spacing w:beforeLines="50" w:afterLines="50"/>
      <w:ind w:left="1215"/>
      <w:jc w:val="both"/>
      <w:textAlignment w:val="baseline"/>
      <w:outlineLvl w:val="1"/>
    </w:pPr>
    <w:rPr>
      <w:rFonts w:ascii="黑体" w:eastAsia="黑体"/>
      <w:kern w:val="21"/>
      <w:sz w:val="21"/>
    </w:rPr>
  </w:style>
  <w:style w:type="paragraph" w:customStyle="1" w:styleId="afffff3">
    <w:name w:val="附录一级条标题"/>
    <w:basedOn w:val="afffff2"/>
    <w:next w:val="affff5"/>
    <w:pPr>
      <w:tabs>
        <w:tab w:val="left" w:pos="709"/>
        <w:tab w:val="left" w:pos="1570"/>
      </w:tabs>
      <w:autoSpaceDN w:val="0"/>
      <w:spacing w:beforeLines="0" w:afterLines="0"/>
      <w:ind w:left="709" w:hanging="709"/>
      <w:outlineLvl w:val="2"/>
    </w:pPr>
  </w:style>
  <w:style w:type="paragraph" w:customStyle="1" w:styleId="afffff4">
    <w:name w:val="附录二级条标题"/>
    <w:basedOn w:val="afffff3"/>
    <w:next w:val="affff5"/>
    <w:pPr>
      <w:tabs>
        <w:tab w:val="clear" w:pos="709"/>
        <w:tab w:val="left" w:pos="851"/>
        <w:tab w:val="left" w:pos="1140"/>
      </w:tabs>
      <w:ind w:left="851" w:hanging="851"/>
      <w:outlineLvl w:val="3"/>
    </w:pPr>
  </w:style>
  <w:style w:type="paragraph" w:customStyle="1" w:styleId="afffff5">
    <w:name w:val="附录三级条标题"/>
    <w:basedOn w:val="afffff4"/>
    <w:next w:val="affff5"/>
    <w:pPr>
      <w:tabs>
        <w:tab w:val="clear" w:pos="851"/>
        <w:tab w:val="left" w:pos="840"/>
        <w:tab w:val="left" w:pos="992"/>
      </w:tabs>
      <w:ind w:left="992" w:hanging="992"/>
      <w:outlineLvl w:val="4"/>
    </w:pPr>
  </w:style>
  <w:style w:type="paragraph" w:customStyle="1" w:styleId="afffff6">
    <w:name w:val="附录四级条标题"/>
    <w:basedOn w:val="afffff5"/>
    <w:next w:val="affff5"/>
    <w:qFormat/>
    <w:pPr>
      <w:tabs>
        <w:tab w:val="clear" w:pos="840"/>
        <w:tab w:val="clear" w:pos="1140"/>
        <w:tab w:val="left" w:pos="1134"/>
        <w:tab w:val="left" w:pos="1260"/>
      </w:tabs>
      <w:ind w:left="1134" w:hanging="1134"/>
      <w:outlineLvl w:val="5"/>
    </w:pPr>
  </w:style>
  <w:style w:type="paragraph" w:customStyle="1" w:styleId="afffff7">
    <w:name w:val="附录五级条标题"/>
    <w:basedOn w:val="afffff6"/>
    <w:next w:val="affff5"/>
    <w:qFormat/>
    <w:pPr>
      <w:tabs>
        <w:tab w:val="clear" w:pos="992"/>
        <w:tab w:val="clear" w:pos="1260"/>
        <w:tab w:val="left" w:pos="1276"/>
        <w:tab w:val="left" w:pos="1680"/>
      </w:tabs>
      <w:ind w:left="1276" w:hanging="1276"/>
      <w:outlineLvl w:val="6"/>
    </w:pPr>
  </w:style>
  <w:style w:type="paragraph" w:customStyle="1" w:styleId="afffff8">
    <w:name w:val="列项——"/>
    <w:pPr>
      <w:widowControl w:val="0"/>
      <w:tabs>
        <w:tab w:val="left" w:pos="854"/>
        <w:tab w:val="left" w:pos="2100"/>
      </w:tabs>
      <w:ind w:leftChars="200" w:left="840" w:hangingChars="200" w:hanging="420"/>
      <w:jc w:val="both"/>
    </w:pPr>
    <w:rPr>
      <w:rFonts w:ascii="宋体"/>
      <w:sz w:val="21"/>
    </w:rPr>
  </w:style>
  <w:style w:type="paragraph" w:customStyle="1" w:styleId="afffff9">
    <w:name w:val="列项·"/>
    <w:pPr>
      <w:tabs>
        <w:tab w:val="left" w:pos="840"/>
        <w:tab w:val="left" w:pos="2520"/>
      </w:tabs>
      <w:ind w:leftChars="200" w:left="840" w:hangingChars="200" w:hanging="420"/>
      <w:jc w:val="both"/>
    </w:pPr>
    <w:rPr>
      <w:rFonts w:ascii="宋体"/>
      <w:sz w:val="21"/>
    </w:rPr>
  </w:style>
  <w:style w:type="paragraph" w:customStyle="1" w:styleId="a6">
    <w:name w:val="三级无标题条"/>
    <w:basedOn w:val="a7"/>
    <w:qFormat/>
    <w:pPr>
      <w:widowControl w:val="0"/>
      <w:numPr>
        <w:numId w:val="19"/>
      </w:numPr>
      <w:tabs>
        <w:tab w:val="clear" w:pos="1140"/>
      </w:tabs>
      <w:ind w:left="0" w:firstLine="0"/>
      <w:jc w:val="both"/>
    </w:pPr>
    <w:rPr>
      <w:rFonts w:ascii="Times New Roman" w:hAnsi="Times New Roman"/>
      <w:kern w:val="2"/>
      <w:sz w:val="21"/>
      <w:szCs w:val="24"/>
    </w:rPr>
  </w:style>
  <w:style w:type="paragraph" w:customStyle="1" w:styleId="a2">
    <w:name w:val="示例"/>
    <w:next w:val="affff5"/>
    <w:pPr>
      <w:numPr>
        <w:numId w:val="20"/>
      </w:numPr>
      <w:tabs>
        <w:tab w:val="clear" w:pos="1140"/>
        <w:tab w:val="left" w:pos="816"/>
      </w:tabs>
      <w:ind w:left="0" w:firstLineChars="233" w:firstLine="419"/>
      <w:jc w:val="both"/>
    </w:pPr>
    <w:rPr>
      <w:rFonts w:ascii="宋体"/>
      <w:sz w:val="18"/>
    </w:rPr>
  </w:style>
  <w:style w:type="paragraph" w:customStyle="1" w:styleId="a0">
    <w:name w:val="四级无标题条"/>
    <w:basedOn w:val="a7"/>
    <w:pPr>
      <w:widowControl w:val="0"/>
      <w:numPr>
        <w:ilvl w:val="4"/>
        <w:numId w:val="21"/>
      </w:numPr>
      <w:jc w:val="both"/>
    </w:pPr>
    <w:rPr>
      <w:rFonts w:ascii="Times New Roman" w:hAnsi="Times New Roman"/>
      <w:kern w:val="2"/>
      <w:sz w:val="21"/>
      <w:szCs w:val="24"/>
    </w:rPr>
  </w:style>
  <w:style w:type="paragraph" w:customStyle="1" w:styleId="afffffa">
    <w:name w:val="五级无标题条"/>
    <w:basedOn w:val="a7"/>
    <w:pPr>
      <w:widowControl w:val="0"/>
      <w:ind w:left="1215"/>
      <w:jc w:val="both"/>
    </w:pPr>
    <w:rPr>
      <w:rFonts w:ascii="Times New Roman" w:hAnsi="Times New Roman"/>
      <w:kern w:val="2"/>
      <w:sz w:val="21"/>
      <w:szCs w:val="24"/>
    </w:rPr>
  </w:style>
  <w:style w:type="paragraph" w:customStyle="1" w:styleId="afffffb">
    <w:name w:val="一级无标题条"/>
    <w:basedOn w:val="a7"/>
    <w:pPr>
      <w:widowControl w:val="0"/>
      <w:ind w:left="1215"/>
      <w:jc w:val="both"/>
    </w:pPr>
    <w:rPr>
      <w:rFonts w:ascii="Times New Roman" w:hAnsi="Times New Roman"/>
      <w:kern w:val="2"/>
      <w:sz w:val="21"/>
      <w:szCs w:val="24"/>
    </w:rPr>
  </w:style>
  <w:style w:type="paragraph" w:customStyle="1" w:styleId="afffffc">
    <w:name w:val="正文图标题"/>
    <w:next w:val="affff5"/>
    <w:pPr>
      <w:ind w:left="1215"/>
      <w:jc w:val="center"/>
    </w:pPr>
    <w:rPr>
      <w:rFonts w:ascii="黑体" w:eastAsia="黑体"/>
      <w:sz w:val="21"/>
    </w:rPr>
  </w:style>
  <w:style w:type="paragraph" w:customStyle="1" w:styleId="afffffd">
    <w:name w:val="注："/>
    <w:next w:val="affff5"/>
    <w:qFormat/>
    <w:pPr>
      <w:widowControl w:val="0"/>
      <w:autoSpaceDE w:val="0"/>
      <w:autoSpaceDN w:val="0"/>
      <w:ind w:left="840" w:hanging="420"/>
      <w:jc w:val="both"/>
    </w:pPr>
    <w:rPr>
      <w:rFonts w:ascii="宋体"/>
      <w:sz w:val="18"/>
    </w:rPr>
  </w:style>
  <w:style w:type="paragraph" w:customStyle="1" w:styleId="a3">
    <w:name w:val="封面标准文稿编辑信息"/>
    <w:pPr>
      <w:numPr>
        <w:numId w:val="22"/>
      </w:numPr>
      <w:spacing w:before="180" w:line="180" w:lineRule="exact"/>
      <w:jc w:val="center"/>
    </w:pPr>
    <w:rPr>
      <w:rFonts w:ascii="宋体"/>
      <w:sz w:val="21"/>
    </w:rPr>
  </w:style>
  <w:style w:type="paragraph" w:customStyle="1" w:styleId="afffffe">
    <w:name w:val="二级无标题条"/>
    <w:basedOn w:val="a7"/>
    <w:pPr>
      <w:widowControl w:val="0"/>
      <w:jc w:val="both"/>
    </w:pPr>
    <w:rPr>
      <w:rFonts w:ascii="Times New Roman" w:hAnsi="Times New Roman"/>
      <w:kern w:val="2"/>
      <w:sz w:val="21"/>
      <w:szCs w:val="24"/>
    </w:rPr>
  </w:style>
  <w:style w:type="character" w:customStyle="1" w:styleId="Char4">
    <w:name w:val="段 Char"/>
    <w:rPr>
      <w:rFonts w:ascii="宋体"/>
      <w:sz w:val="21"/>
      <w:lang w:val="en-US" w:eastAsia="zh-CN"/>
    </w:rPr>
  </w:style>
  <w:style w:type="paragraph" w:customStyle="1" w:styleId="affffff">
    <w:name w:val="附录图标题"/>
    <w:next w:val="affff5"/>
    <w:pPr>
      <w:jc w:val="center"/>
    </w:pPr>
    <w:rPr>
      <w:rFonts w:ascii="黑体" w:eastAsia="黑体"/>
      <w:sz w:val="21"/>
    </w:rPr>
  </w:style>
  <w:style w:type="paragraph" w:customStyle="1" w:styleId="affffff0">
    <w:name w:val="封面一致性程度标识"/>
    <w:pPr>
      <w:spacing w:before="440" w:line="400" w:lineRule="exact"/>
      <w:jc w:val="center"/>
    </w:pPr>
    <w:rPr>
      <w:rFonts w:ascii="宋体"/>
      <w:sz w:val="28"/>
    </w:rPr>
  </w:style>
  <w:style w:type="paragraph" w:customStyle="1" w:styleId="affffff1">
    <w:name w:val="目次、索引正文"/>
    <w:pPr>
      <w:spacing w:line="320" w:lineRule="exact"/>
      <w:jc w:val="both"/>
    </w:pPr>
    <w:rPr>
      <w:rFonts w:ascii="宋体"/>
      <w:sz w:val="21"/>
    </w:rPr>
  </w:style>
  <w:style w:type="paragraph" w:customStyle="1" w:styleId="affffff2">
    <w:name w:val="其他发布部门"/>
    <w:basedOn w:val="affffff3"/>
    <w:qFormat/>
    <w:pPr>
      <w:spacing w:line="240" w:lineRule="atLeast"/>
    </w:pPr>
    <w:rPr>
      <w:rFonts w:ascii="黑体" w:eastAsia="黑体"/>
      <w:b w:val="0"/>
    </w:rPr>
  </w:style>
  <w:style w:type="paragraph" w:customStyle="1" w:styleId="affffff3">
    <w:name w:val="发布部门"/>
    <w:next w:val="affff5"/>
    <w:pPr>
      <w:jc w:val="center"/>
    </w:pPr>
    <w:rPr>
      <w:rFonts w:ascii="宋体"/>
      <w:b/>
      <w:spacing w:val="20"/>
      <w:w w:val="135"/>
      <w:sz w:val="36"/>
    </w:rPr>
  </w:style>
  <w:style w:type="paragraph" w:customStyle="1" w:styleId="affffff4">
    <w:name w:val="标准标志"/>
    <w:next w:val="a7"/>
    <w:pPr>
      <w:shd w:val="solid" w:color="FFFFFF" w:fill="FFFFFF"/>
      <w:spacing w:line="240" w:lineRule="atLeast"/>
      <w:jc w:val="right"/>
    </w:pPr>
    <w:rPr>
      <w:b/>
      <w:w w:val="130"/>
      <w:sz w:val="96"/>
    </w:rPr>
  </w:style>
  <w:style w:type="paragraph" w:customStyle="1" w:styleId="affffff5">
    <w:name w:val="实施日期"/>
    <w:basedOn w:val="affffff6"/>
    <w:qFormat/>
    <w:pPr>
      <w:jc w:val="right"/>
    </w:pPr>
  </w:style>
  <w:style w:type="paragraph" w:customStyle="1" w:styleId="affffff6">
    <w:name w:val="发布日期"/>
    <w:rPr>
      <w:rFonts w:eastAsia="黑体"/>
      <w:sz w:val="28"/>
    </w:rPr>
  </w:style>
  <w:style w:type="paragraph" w:customStyle="1" w:styleId="affffff7">
    <w:name w:val="标准书脚_奇数页"/>
    <w:pPr>
      <w:spacing w:before="120"/>
      <w:jc w:val="right"/>
    </w:pPr>
    <w:rPr>
      <w:sz w:val="18"/>
    </w:rPr>
  </w:style>
  <w:style w:type="paragraph" w:customStyle="1" w:styleId="affffff8">
    <w:name w:val="标准书眉一"/>
    <w:pPr>
      <w:jc w:val="both"/>
    </w:pPr>
  </w:style>
  <w:style w:type="paragraph" w:customStyle="1" w:styleId="unnamed2">
    <w:name w:val="unnamed2"/>
    <w:basedOn w:val="a7"/>
    <w:qFormat/>
    <w:pPr>
      <w:spacing w:before="100" w:beforeAutospacing="1" w:after="100" w:afterAutospacing="1"/>
    </w:pPr>
    <w:rPr>
      <w:rFonts w:ascii="宋体" w:hAnsi="宋体"/>
      <w:sz w:val="24"/>
    </w:rPr>
  </w:style>
  <w:style w:type="paragraph" w:customStyle="1" w:styleId="BodyTest">
    <w:name w:val="Body Test"/>
    <w:basedOn w:val="a7"/>
    <w:pPr>
      <w:spacing w:after="180"/>
      <w:jc w:val="both"/>
    </w:pPr>
    <w:rPr>
      <w:rFonts w:ascii="Times New Roman" w:hAnsi="Times New Roman"/>
      <w:color w:val="000000"/>
      <w:sz w:val="24"/>
      <w:lang w:eastAsia="en-US"/>
    </w:rPr>
  </w:style>
  <w:style w:type="paragraph" w:customStyle="1" w:styleId="affffff9">
    <w:name w:val="无标题条"/>
    <w:next w:val="affff5"/>
    <w:qFormat/>
    <w:pPr>
      <w:jc w:val="both"/>
    </w:pPr>
    <w:rPr>
      <w:sz w:val="21"/>
    </w:rPr>
  </w:style>
  <w:style w:type="paragraph" w:customStyle="1" w:styleId="affffffa">
    <w:name w:val="封面标准代替信息"/>
    <w:basedOn w:val="2c"/>
    <w:pPr>
      <w:spacing w:before="57"/>
    </w:pPr>
    <w:rPr>
      <w:rFonts w:ascii="宋体"/>
      <w:sz w:val="21"/>
    </w:rPr>
  </w:style>
  <w:style w:type="paragraph" w:customStyle="1" w:styleId="2c">
    <w:name w:val="封面标准号2"/>
    <w:basedOn w:val="15"/>
    <w:pPr>
      <w:adjustRightInd w:val="0"/>
      <w:spacing w:before="357" w:line="280" w:lineRule="exact"/>
    </w:pPr>
  </w:style>
  <w:style w:type="paragraph" w:customStyle="1" w:styleId="15">
    <w:name w:val="封面标准号1"/>
    <w:pPr>
      <w:widowControl w:val="0"/>
      <w:kinsoku w:val="0"/>
      <w:overflowPunct w:val="0"/>
      <w:autoSpaceDE w:val="0"/>
      <w:autoSpaceDN w:val="0"/>
      <w:spacing w:before="308"/>
      <w:jc w:val="right"/>
      <w:textAlignment w:val="center"/>
    </w:pPr>
    <w:rPr>
      <w:sz w:val="28"/>
    </w:rPr>
  </w:style>
  <w:style w:type="paragraph" w:customStyle="1" w:styleId="affffffb">
    <w:name w:val="目次、标准名称标题"/>
    <w:basedOn w:val="affff4"/>
    <w:next w:val="affff5"/>
    <w:pPr>
      <w:spacing w:line="460" w:lineRule="exact"/>
    </w:pPr>
  </w:style>
  <w:style w:type="paragraph" w:customStyle="1" w:styleId="affffffc">
    <w:name w:val="文献分类号"/>
    <w:pPr>
      <w:widowControl w:val="0"/>
      <w:textAlignment w:val="center"/>
    </w:pPr>
    <w:rPr>
      <w:rFonts w:eastAsia="黑体"/>
      <w:sz w:val="21"/>
    </w:rPr>
  </w:style>
  <w:style w:type="paragraph" w:customStyle="1" w:styleId="affffffd">
    <w:name w:val="封面标准文稿类别"/>
    <w:qFormat/>
    <w:pPr>
      <w:spacing w:before="440" w:line="400" w:lineRule="exact"/>
      <w:jc w:val="center"/>
    </w:pPr>
    <w:rPr>
      <w:rFonts w:ascii="宋体"/>
      <w:sz w:val="24"/>
    </w:rPr>
  </w:style>
  <w:style w:type="paragraph" w:customStyle="1" w:styleId="affffffe">
    <w:name w:val="标准书脚_偶数页"/>
    <w:qFormat/>
    <w:pPr>
      <w:spacing w:before="120"/>
    </w:pPr>
    <w:rPr>
      <w:sz w:val="18"/>
    </w:rPr>
  </w:style>
  <w:style w:type="paragraph" w:customStyle="1" w:styleId="afffffff">
    <w:name w:val="数字编号列项（二级）"/>
    <w:qFormat/>
    <w:pPr>
      <w:ind w:leftChars="400" w:left="1260" w:hangingChars="200" w:hanging="420"/>
      <w:jc w:val="both"/>
    </w:pPr>
    <w:rPr>
      <w:rFonts w:ascii="宋体"/>
      <w:sz w:val="21"/>
    </w:rPr>
  </w:style>
  <w:style w:type="paragraph" w:customStyle="1" w:styleId="afffffff0">
    <w:name w:val="封面标准英文名称"/>
    <w:qFormat/>
    <w:pPr>
      <w:widowControl w:val="0"/>
      <w:spacing w:before="370" w:line="400" w:lineRule="exact"/>
      <w:jc w:val="center"/>
    </w:pPr>
    <w:rPr>
      <w:sz w:val="28"/>
    </w:rPr>
  </w:style>
  <w:style w:type="paragraph" w:customStyle="1" w:styleId="afffffff1">
    <w:name w:val="参考文献、索引标题"/>
    <w:basedOn w:val="affff4"/>
    <w:next w:val="a7"/>
    <w:qFormat/>
    <w:pPr>
      <w:spacing w:after="200"/>
    </w:pPr>
    <w:rPr>
      <w:sz w:val="21"/>
    </w:rPr>
  </w:style>
  <w:style w:type="paragraph" w:customStyle="1" w:styleId="afffffff2">
    <w:name w:val="标准书眉_偶数页"/>
    <w:basedOn w:val="affff3"/>
    <w:next w:val="a7"/>
    <w:qFormat/>
    <w:pPr>
      <w:jc w:val="left"/>
    </w:pPr>
  </w:style>
  <w:style w:type="paragraph" w:customStyle="1" w:styleId="afffffff3">
    <w:name w:val="图表脚注"/>
    <w:next w:val="affff5"/>
    <w:qFormat/>
    <w:pPr>
      <w:ind w:leftChars="200" w:left="300" w:hangingChars="100" w:hanging="100"/>
      <w:jc w:val="both"/>
    </w:pPr>
    <w:rPr>
      <w:rFonts w:ascii="宋体"/>
      <w:sz w:val="18"/>
    </w:rPr>
  </w:style>
  <w:style w:type="character" w:customStyle="1" w:styleId="HTML0">
    <w:name w:val="HTML 地址 字符"/>
    <w:basedOn w:val="a9"/>
    <w:link w:val="HTML"/>
    <w:qFormat/>
    <w:rPr>
      <w:i/>
      <w:kern w:val="2"/>
      <w:sz w:val="21"/>
    </w:rPr>
  </w:style>
  <w:style w:type="paragraph" w:customStyle="1" w:styleId="afffffff4">
    <w:name w:val="封面正文"/>
    <w:qFormat/>
    <w:pPr>
      <w:jc w:val="both"/>
    </w:pPr>
  </w:style>
  <w:style w:type="paragraph" w:customStyle="1" w:styleId="afffffff5">
    <w:name w:val="条文脚注"/>
    <w:basedOn w:val="affa"/>
    <w:qFormat/>
    <w:pPr>
      <w:ind w:leftChars="200" w:left="780" w:hangingChars="200" w:hanging="360"/>
      <w:jc w:val="both"/>
    </w:pPr>
    <w:rPr>
      <w:rFonts w:ascii="宋体" w:eastAsia="宋体" w:hAnsi="Times New Roman"/>
      <w:kern w:val="2"/>
      <w:sz w:val="18"/>
      <w:szCs w:val="20"/>
      <w:lang w:eastAsia="zh-CN"/>
    </w:rPr>
  </w:style>
  <w:style w:type="paragraph" w:customStyle="1" w:styleId="afffffff6">
    <w:name w:val="其他标准称谓"/>
    <w:qFormat/>
    <w:pPr>
      <w:spacing w:line="240" w:lineRule="atLeast"/>
      <w:jc w:val="distribute"/>
    </w:pPr>
    <w:rPr>
      <w:rFonts w:ascii="黑体" w:eastAsia="黑体" w:hAnsi="宋体"/>
      <w:sz w:val="52"/>
    </w:rPr>
  </w:style>
  <w:style w:type="paragraph" w:customStyle="1" w:styleId="afffffff7">
    <w:name w:val="标准称谓"/>
    <w:next w:val="a7"/>
    <w:qFormat/>
    <w:pPr>
      <w:widowControl w:val="0"/>
      <w:kinsoku w:val="0"/>
      <w:overflowPunct w:val="0"/>
      <w:autoSpaceDE w:val="0"/>
      <w:autoSpaceDN w:val="0"/>
      <w:spacing w:line="240" w:lineRule="atLeast"/>
      <w:jc w:val="distribute"/>
    </w:pPr>
    <w:rPr>
      <w:rFonts w:ascii="宋体"/>
      <w:b/>
      <w:spacing w:val="20"/>
      <w:w w:val="148"/>
      <w:sz w:val="52"/>
    </w:rPr>
  </w:style>
  <w:style w:type="paragraph" w:customStyle="1" w:styleId="afffffff8">
    <w:name w:val="附录表标题"/>
    <w:next w:val="affff5"/>
    <w:qFormat/>
    <w:pPr>
      <w:jc w:val="center"/>
      <w:textAlignment w:val="baseline"/>
    </w:pPr>
    <w:rPr>
      <w:rFonts w:ascii="黑体" w:eastAsia="黑体"/>
      <w:kern w:val="21"/>
      <w:sz w:val="21"/>
    </w:rPr>
  </w:style>
  <w:style w:type="paragraph" w:customStyle="1" w:styleId="afffffff9">
    <w:name w:val="字母编号列项（一级）"/>
    <w:qFormat/>
    <w:pPr>
      <w:ind w:leftChars="200" w:left="840" w:hangingChars="200" w:hanging="420"/>
      <w:jc w:val="both"/>
    </w:pPr>
    <w:rPr>
      <w:rFonts w:ascii="宋体"/>
      <w:sz w:val="21"/>
    </w:rPr>
  </w:style>
  <w:style w:type="paragraph" w:customStyle="1" w:styleId="LV3">
    <w:name w:val="LV 3"/>
    <w:basedOn w:val="a7"/>
    <w:qFormat/>
    <w:pPr>
      <w:widowControl w:val="0"/>
      <w:ind w:leftChars="200" w:left="200"/>
      <w:jc w:val="both"/>
    </w:pPr>
    <w:rPr>
      <w:rFonts w:eastAsia="MS PGothic"/>
      <w:snapToGrid w:val="0"/>
      <w:kern w:val="2"/>
      <w:sz w:val="24"/>
      <w:szCs w:val="24"/>
      <w:lang w:eastAsia="ja-JP"/>
    </w:rPr>
  </w:style>
  <w:style w:type="paragraph" w:customStyle="1" w:styleId="outline1">
    <w:name w:val="outline (1)"/>
    <w:basedOn w:val="a7"/>
    <w:qFormat/>
    <w:pPr>
      <w:tabs>
        <w:tab w:val="left" w:pos="0"/>
        <w:tab w:val="left" w:pos="1296"/>
        <w:tab w:val="left" w:pos="1728"/>
        <w:tab w:val="left" w:pos="2160"/>
      </w:tabs>
      <w:ind w:left="960" w:hanging="480"/>
    </w:pPr>
    <w:rPr>
      <w:rFonts w:eastAsia="MS Mincho"/>
      <w:snapToGrid w:val="0"/>
      <w:sz w:val="24"/>
      <w:lang w:eastAsia="en-US"/>
    </w:rPr>
  </w:style>
  <w:style w:type="paragraph" w:customStyle="1" w:styleId="outlinea">
    <w:name w:val="outline (a)"/>
    <w:basedOn w:val="a7"/>
    <w:qFormat/>
    <w:pPr>
      <w:tabs>
        <w:tab w:val="left" w:pos="864"/>
        <w:tab w:val="left" w:pos="1728"/>
        <w:tab w:val="left" w:pos="2160"/>
      </w:tabs>
      <w:ind w:left="1440" w:hanging="480"/>
    </w:pPr>
    <w:rPr>
      <w:rFonts w:eastAsia="MS Mincho"/>
      <w:snapToGrid w:val="0"/>
      <w:sz w:val="24"/>
      <w:lang w:eastAsia="en-US"/>
    </w:rPr>
  </w:style>
  <w:style w:type="character" w:customStyle="1" w:styleId="StyleBlackUnderline">
    <w:name w:val="Style Black Underline"/>
    <w:qFormat/>
    <w:rPr>
      <w:color w:val="auto"/>
      <w:u w:val="single"/>
    </w:rPr>
  </w:style>
  <w:style w:type="character" w:customStyle="1" w:styleId="de">
    <w:name w:val="de"/>
    <w:basedOn w:val="a9"/>
    <w:qFormat/>
  </w:style>
  <w:style w:type="character" w:customStyle="1" w:styleId="16">
    <w:name w:val="明显强调1"/>
    <w:uiPriority w:val="21"/>
    <w:qFormat/>
    <w:rPr>
      <w:b/>
      <w:bCs/>
      <w:i/>
      <w:iCs/>
      <w:color w:val="4F81BD"/>
    </w:rPr>
  </w:style>
  <w:style w:type="paragraph" w:customStyle="1" w:styleId="afffffffa">
    <w:name w:val="小标题"/>
    <w:basedOn w:val="2b"/>
    <w:next w:val="2b"/>
    <w:link w:val="Char5"/>
    <w:qFormat/>
    <w:pPr>
      <w:ind w:firstLineChars="0" w:firstLine="0"/>
    </w:pPr>
    <w:rPr>
      <w:b/>
    </w:rPr>
  </w:style>
  <w:style w:type="paragraph" w:customStyle="1" w:styleId="afffffffb">
    <w:name w:val="自定义小标题"/>
    <w:next w:val="2b"/>
    <w:qFormat/>
    <w:pPr>
      <w:spacing w:line="300" w:lineRule="auto"/>
    </w:pPr>
    <w:rPr>
      <w:rFonts w:ascii="Arial" w:hAnsi="Arial"/>
      <w:b/>
      <w:lang w:eastAsia="en-US"/>
    </w:rPr>
  </w:style>
  <w:style w:type="character" w:customStyle="1" w:styleId="Char5">
    <w:name w:val="小标题 Char"/>
    <w:link w:val="afffffffa"/>
    <w:qFormat/>
    <w:rPr>
      <w:rFonts w:ascii="Arial" w:hAnsi="Arial" w:cs="HYb2gj"/>
      <w:b/>
      <w:color w:val="000000"/>
      <w:sz w:val="24"/>
    </w:rPr>
  </w:style>
  <w:style w:type="paragraph" w:customStyle="1" w:styleId="afffffffc">
    <w:name w:val="表格"/>
    <w:basedOn w:val="2b"/>
    <w:link w:val="Char6"/>
    <w:qFormat/>
    <w:pPr>
      <w:spacing w:beforeLines="25" w:before="60" w:after="0"/>
      <w:ind w:firstLineChars="0" w:firstLine="0"/>
    </w:pPr>
  </w:style>
  <w:style w:type="character" w:customStyle="1" w:styleId="Char6">
    <w:name w:val="表格 Char"/>
    <w:basedOn w:val="2Char"/>
    <w:link w:val="afffffffc"/>
    <w:qFormat/>
    <w:rPr>
      <w:rFonts w:ascii="Arial" w:hAnsi="Arial" w:cs="HYb2gj"/>
      <w:color w:val="000000"/>
      <w:sz w:val="24"/>
    </w:rPr>
  </w:style>
  <w:style w:type="paragraph" w:customStyle="1" w:styleId="DocBody">
    <w:name w:val="Doc_Body"/>
    <w:basedOn w:val="a7"/>
    <w:link w:val="DocBodyChar"/>
    <w:uiPriority w:val="99"/>
    <w:qFormat/>
    <w:pPr>
      <w:spacing w:line="360" w:lineRule="auto"/>
    </w:pPr>
    <w:rPr>
      <w:rFonts w:ascii="Times New Roman" w:eastAsia="Batang" w:hAnsi="Times New Roman"/>
      <w:sz w:val="22"/>
      <w:szCs w:val="22"/>
      <w:lang w:val="en-GB" w:eastAsia="en-US"/>
    </w:rPr>
  </w:style>
  <w:style w:type="character" w:customStyle="1" w:styleId="DocBodyChar">
    <w:name w:val="Doc_Body Char"/>
    <w:link w:val="DocBody"/>
    <w:uiPriority w:val="99"/>
    <w:qFormat/>
    <w:locked/>
    <w:rPr>
      <w:rFonts w:eastAsia="Batang"/>
      <w:sz w:val="22"/>
      <w:szCs w:val="22"/>
      <w:lang w:val="en-GB" w:eastAsia="en-US"/>
    </w:rPr>
  </w:style>
  <w:style w:type="character" w:customStyle="1" w:styleId="Italics">
    <w:name w:val="Italics"/>
    <w:qFormat/>
    <w:rPr>
      <w:i/>
    </w:rPr>
  </w:style>
  <w:style w:type="character" w:customStyle="1" w:styleId="Bold">
    <w:name w:val="Bold"/>
    <w:qFormat/>
    <w:rPr>
      <w:b/>
    </w:rPr>
  </w:style>
  <w:style w:type="character" w:customStyle="1" w:styleId="BoldItalics">
    <w:name w:val="Bold Italics"/>
    <w:qFormat/>
    <w:rPr>
      <w:b/>
      <w:i/>
    </w:rPr>
  </w:style>
  <w:style w:type="character" w:customStyle="1" w:styleId="FieldLabel">
    <w:name w:val="Field Label"/>
    <w:qFormat/>
    <w:rPr>
      <w:rFonts w:ascii="Times New Roman" w:eastAsia="Times New Roman" w:hAnsi="Times New Roman" w:cs="Times New Roman"/>
    </w:rPr>
  </w:style>
  <w:style w:type="character" w:customStyle="1" w:styleId="SSTemplateField">
    <w:name w:val="SSTemplateField"/>
    <w:qFormat/>
    <w:rPr>
      <w:rFonts w:ascii="Lucida Sans" w:eastAsia="Lucida Sans" w:hAnsi="Lucida Sans" w:cs="Lucida Sans"/>
      <w:b/>
      <w:color w:val="FFFFFF"/>
      <w:sz w:val="16"/>
      <w:szCs w:val="16"/>
      <w:shd w:val="clear" w:color="auto" w:fill="FF0000"/>
    </w:rPr>
  </w:style>
  <w:style w:type="character" w:customStyle="1" w:styleId="SSBookmark">
    <w:name w:val="SSBookmark"/>
    <w:qFormat/>
    <w:rPr>
      <w:rFonts w:ascii="Lucida Sans" w:eastAsia="Lucida Sans" w:hAnsi="Lucida Sans" w:cs="Lucida Sans"/>
      <w:b/>
      <w:color w:val="000000"/>
      <w:sz w:val="16"/>
      <w:szCs w:val="16"/>
      <w:shd w:val="clear" w:color="auto" w:fill="FFFF80"/>
    </w:rPr>
  </w:style>
  <w:style w:type="paragraph" w:customStyle="1" w:styleId="CoverHeading1">
    <w:name w:val="Cover Heading 1"/>
    <w:basedOn w:val="a7"/>
    <w:next w:val="a7"/>
    <w:qFormat/>
    <w:pPr>
      <w:jc w:val="right"/>
    </w:pPr>
    <w:rPr>
      <w:rFonts w:ascii="Calibri" w:eastAsia="Calibri" w:hAnsi="Calibri" w:cs="Calibri"/>
      <w:b/>
      <w:sz w:val="72"/>
      <w:szCs w:val="72"/>
    </w:rPr>
  </w:style>
  <w:style w:type="paragraph" w:customStyle="1" w:styleId="CoverHeading2">
    <w:name w:val="Cover Heading 2"/>
    <w:basedOn w:val="a7"/>
    <w:next w:val="a7"/>
    <w:qFormat/>
    <w:pPr>
      <w:jc w:val="right"/>
    </w:pPr>
    <w:rPr>
      <w:rFonts w:ascii="Calibri" w:eastAsia="Calibri" w:hAnsi="Calibri" w:cs="Calibri"/>
      <w:color w:val="800000"/>
      <w:sz w:val="60"/>
      <w:szCs w:val="60"/>
    </w:rPr>
  </w:style>
  <w:style w:type="paragraph" w:customStyle="1" w:styleId="CoverText1">
    <w:name w:val="Cover Text 1"/>
    <w:basedOn w:val="a7"/>
    <w:next w:val="a7"/>
    <w:qFormat/>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a7"/>
    <w:next w:val="a7"/>
    <w:qFormat/>
    <w:pPr>
      <w:jc w:val="right"/>
    </w:pPr>
    <w:rPr>
      <w:rFonts w:ascii="Liberation Sans Narrow" w:eastAsia="Liberation Sans Narrow" w:hAnsi="Liberation Sans Narrow" w:cs="Liberation Sans Narrow"/>
      <w:color w:val="7F7F7F"/>
      <w:sz w:val="24"/>
    </w:rPr>
  </w:style>
  <w:style w:type="paragraph" w:customStyle="1" w:styleId="Properties">
    <w:name w:val="Properties"/>
    <w:basedOn w:val="a7"/>
    <w:next w:val="a7"/>
    <w:qFormat/>
    <w:pPr>
      <w:jc w:val="right"/>
    </w:pPr>
    <w:rPr>
      <w:rFonts w:ascii="Times New Roman" w:eastAsia="Times New Roman" w:hAnsi="Times New Roman"/>
      <w:color w:val="5F5F5F"/>
      <w:sz w:val="24"/>
    </w:rPr>
  </w:style>
  <w:style w:type="paragraph" w:customStyle="1" w:styleId="Notes">
    <w:name w:val="Notes"/>
    <w:basedOn w:val="a7"/>
    <w:next w:val="a7"/>
    <w:qFormat/>
    <w:rPr>
      <w:rFonts w:ascii="Times New Roman" w:eastAsia="Times New Roman" w:hAnsi="Times New Roman"/>
      <w:sz w:val="24"/>
    </w:rPr>
  </w:style>
  <w:style w:type="paragraph" w:customStyle="1" w:styleId="DiagramImage">
    <w:name w:val="Diagram Image"/>
    <w:basedOn w:val="a7"/>
    <w:next w:val="a7"/>
    <w:qFormat/>
    <w:pPr>
      <w:jc w:val="center"/>
    </w:pPr>
    <w:rPr>
      <w:rFonts w:ascii="Times New Roman" w:eastAsia="Times New Roman" w:hAnsi="Times New Roman"/>
      <w:sz w:val="24"/>
      <w:szCs w:val="24"/>
    </w:rPr>
  </w:style>
  <w:style w:type="paragraph" w:customStyle="1" w:styleId="DiagramLabel">
    <w:name w:val="Diagram Label"/>
    <w:basedOn w:val="a7"/>
    <w:next w:val="a7"/>
    <w:qFormat/>
    <w:pPr>
      <w:numPr>
        <w:numId w:val="23"/>
      </w:numPr>
      <w:jc w:val="center"/>
      <w:outlineLvl w:val="0"/>
    </w:pPr>
    <w:rPr>
      <w:rFonts w:ascii="Times New Roman" w:eastAsia="Times New Roman" w:hAnsi="Times New Roman"/>
      <w:sz w:val="16"/>
      <w:szCs w:val="16"/>
    </w:rPr>
  </w:style>
  <w:style w:type="paragraph" w:customStyle="1" w:styleId="TableLabel">
    <w:name w:val="Table Label"/>
    <w:basedOn w:val="a7"/>
    <w:next w:val="a7"/>
    <w:qFormat/>
    <w:pPr>
      <w:numPr>
        <w:numId w:val="24"/>
      </w:numPr>
      <w:outlineLvl w:val="0"/>
    </w:pPr>
    <w:rPr>
      <w:rFonts w:ascii="Times New Roman" w:eastAsia="Times New Roman" w:hAnsi="Times New Roman"/>
      <w:sz w:val="16"/>
      <w:szCs w:val="16"/>
    </w:rPr>
  </w:style>
  <w:style w:type="paragraph" w:customStyle="1" w:styleId="TableHeading">
    <w:name w:val="Table Heading"/>
    <w:basedOn w:val="a7"/>
    <w:next w:val="a7"/>
    <w:qFormat/>
    <w:pPr>
      <w:spacing w:before="80" w:after="40"/>
      <w:ind w:left="90" w:right="90"/>
    </w:pPr>
    <w:rPr>
      <w:rFonts w:ascii="Times New Roman" w:eastAsia="Times New Roman" w:hAnsi="Times New Roman"/>
      <w:b/>
      <w:sz w:val="18"/>
      <w:szCs w:val="18"/>
    </w:rPr>
  </w:style>
  <w:style w:type="paragraph" w:customStyle="1" w:styleId="TableTitle0">
    <w:name w:val="Table Title 0"/>
    <w:basedOn w:val="a7"/>
    <w:next w:val="a7"/>
    <w:qFormat/>
    <w:pPr>
      <w:ind w:left="270" w:right="270"/>
    </w:pPr>
    <w:rPr>
      <w:rFonts w:ascii="Times New Roman" w:eastAsia="Times New Roman" w:hAnsi="Times New Roman"/>
      <w:b/>
      <w:sz w:val="22"/>
      <w:szCs w:val="22"/>
    </w:rPr>
  </w:style>
  <w:style w:type="paragraph" w:customStyle="1" w:styleId="TableTitle1">
    <w:name w:val="Table Title 1"/>
    <w:basedOn w:val="a7"/>
    <w:next w:val="a7"/>
    <w:qFormat/>
    <w:pPr>
      <w:spacing w:before="80" w:after="80"/>
      <w:ind w:left="180" w:right="270"/>
    </w:pPr>
    <w:rPr>
      <w:rFonts w:ascii="Times New Roman" w:eastAsia="Times New Roman" w:hAnsi="Times New Roman"/>
      <w:b/>
      <w:sz w:val="18"/>
      <w:szCs w:val="18"/>
      <w:u w:val="single" w:color="000000"/>
    </w:rPr>
  </w:style>
  <w:style w:type="paragraph" w:customStyle="1" w:styleId="TableTitle2">
    <w:name w:val="Table Title 2"/>
    <w:basedOn w:val="a7"/>
    <w:next w:val="a7"/>
    <w:qFormat/>
    <w:pPr>
      <w:spacing w:after="120"/>
      <w:ind w:left="270" w:right="270"/>
    </w:pPr>
    <w:rPr>
      <w:rFonts w:ascii="Times New Roman" w:eastAsia="Times New Roman" w:hAnsi="Times New Roman"/>
      <w:sz w:val="18"/>
      <w:szCs w:val="18"/>
      <w:u w:val="single" w:color="000000"/>
    </w:rPr>
  </w:style>
  <w:style w:type="paragraph" w:customStyle="1" w:styleId="TableTextNormal">
    <w:name w:val="Table Text Normal"/>
    <w:basedOn w:val="a7"/>
    <w:next w:val="a7"/>
    <w:qFormat/>
    <w:pPr>
      <w:ind w:left="270" w:right="270"/>
    </w:pPr>
    <w:rPr>
      <w:rFonts w:ascii="Times New Roman" w:eastAsia="Times New Roman" w:hAnsi="Times New Roman"/>
      <w:sz w:val="18"/>
      <w:szCs w:val="18"/>
    </w:rPr>
  </w:style>
  <w:style w:type="paragraph" w:customStyle="1" w:styleId="TableTextLight">
    <w:name w:val="Table Text Light"/>
    <w:basedOn w:val="a7"/>
    <w:next w:val="a7"/>
    <w:qFormat/>
    <w:pPr>
      <w:ind w:left="270" w:right="270"/>
    </w:pPr>
    <w:rPr>
      <w:rFonts w:ascii="Times New Roman" w:eastAsia="Times New Roman" w:hAnsi="Times New Roman"/>
      <w:color w:val="2F2F2F"/>
      <w:sz w:val="18"/>
      <w:szCs w:val="18"/>
    </w:rPr>
  </w:style>
  <w:style w:type="paragraph" w:customStyle="1" w:styleId="TableTextBold">
    <w:name w:val="Table Text Bold"/>
    <w:basedOn w:val="a7"/>
    <w:next w:val="a7"/>
    <w:qFormat/>
    <w:pPr>
      <w:ind w:left="270" w:right="270"/>
    </w:pPr>
    <w:rPr>
      <w:rFonts w:ascii="Times New Roman" w:eastAsia="Times New Roman" w:hAnsi="Times New Roman"/>
      <w:b/>
      <w:sz w:val="18"/>
      <w:szCs w:val="18"/>
    </w:rPr>
  </w:style>
  <w:style w:type="paragraph" w:customStyle="1" w:styleId="CoverText3">
    <w:name w:val="Cover Text 3"/>
    <w:basedOn w:val="a7"/>
    <w:next w:val="a7"/>
    <w:qFormat/>
    <w:pPr>
      <w:jc w:val="right"/>
    </w:pPr>
    <w:rPr>
      <w:rFonts w:ascii="Calibri" w:eastAsia="Calibri" w:hAnsi="Calibri" w:cs="Calibri"/>
      <w:b/>
      <w:color w:val="004080"/>
      <w:sz w:val="24"/>
    </w:rPr>
  </w:style>
  <w:style w:type="paragraph" w:customStyle="1" w:styleId="TitleSmall">
    <w:name w:val="Title Small"/>
    <w:basedOn w:val="a7"/>
    <w:next w:val="a7"/>
    <w:qFormat/>
    <w:pPr>
      <w:spacing w:before="60" w:after="60"/>
    </w:pPr>
    <w:rPr>
      <w:rFonts w:ascii="Calibri" w:eastAsia="Calibri" w:hAnsi="Calibri" w:cs="Calibri"/>
      <w:b/>
      <w:i/>
      <w:color w:val="3F3F3F"/>
      <w:sz w:val="24"/>
    </w:rPr>
  </w:style>
  <w:style w:type="paragraph" w:customStyle="1" w:styleId="TableTextCode">
    <w:name w:val="Table Text Code"/>
    <w:basedOn w:val="a7"/>
    <w:next w:val="a7"/>
    <w:qFormat/>
    <w:pPr>
      <w:ind w:left="90" w:right="90"/>
    </w:pPr>
    <w:rPr>
      <w:rFonts w:ascii="Courier New" w:eastAsia="Courier New" w:hAnsi="Courier New" w:cs="Courier New"/>
      <w:sz w:val="16"/>
      <w:szCs w:val="16"/>
    </w:rPr>
  </w:style>
  <w:style w:type="character" w:customStyle="1" w:styleId="Code">
    <w:name w:val="Code"/>
    <w:qFormat/>
    <w:rPr>
      <w:rFonts w:ascii="Courier New" w:eastAsia="Courier New" w:hAnsi="Courier New" w:cs="Courier New"/>
    </w:rPr>
  </w:style>
  <w:style w:type="paragraph" w:customStyle="1" w:styleId="Items">
    <w:name w:val="Items"/>
    <w:basedOn w:val="a7"/>
    <w:next w:val="a7"/>
    <w:rPr>
      <w:rFonts w:ascii="Times New Roman" w:eastAsia="Times New Roman" w:hAnsi="Times New Roman"/>
      <w:sz w:val="24"/>
    </w:rPr>
  </w:style>
  <w:style w:type="paragraph" w:customStyle="1" w:styleId="TableHeadingLight">
    <w:name w:val="Table Heading Light"/>
    <w:basedOn w:val="a7"/>
    <w:next w:val="a7"/>
    <w:qFormat/>
    <w:pPr>
      <w:spacing w:before="80" w:after="40"/>
      <w:ind w:left="90" w:right="90"/>
    </w:pPr>
    <w:rPr>
      <w:rFonts w:ascii="Times New Roman" w:eastAsia="Times New Roman" w:hAnsi="Times New Roman"/>
      <w:b/>
      <w:color w:val="4F4F4F"/>
      <w:sz w:val="18"/>
      <w:szCs w:val="18"/>
    </w:rPr>
  </w:style>
  <w:style w:type="character" w:customStyle="1" w:styleId="TableFieldLabel">
    <w:name w:val="Table Field Label"/>
    <w:qFormat/>
    <w:rPr>
      <w:rFonts w:ascii="Times New Roman" w:eastAsia="Times New Roman" w:hAnsi="Times New Roman" w:cs="Times New Roman"/>
      <w:color w:val="6F6F6F"/>
    </w:rPr>
  </w:style>
  <w:style w:type="paragraph" w:customStyle="1" w:styleId="DefaultStyle">
    <w:name w:val="Default Style"/>
    <w:basedOn w:val="a7"/>
    <w:next w:val="a7"/>
    <w:qFormat/>
    <w:rPr>
      <w:rFonts w:ascii="Times New Roman" w:eastAsia="Times New Roman" w:hAnsi="Times New Roman"/>
      <w:color w:val="000000"/>
      <w:sz w:val="24"/>
      <w:szCs w:val="24"/>
    </w:rPr>
  </w:style>
  <w:style w:type="paragraph" w:customStyle="1" w:styleId="TableContents">
    <w:name w:val="Table Contents"/>
    <w:basedOn w:val="a7"/>
    <w:next w:val="ContentsHeading"/>
    <w:qFormat/>
    <w:rPr>
      <w:rFonts w:eastAsia="Arial" w:cs="Arial"/>
      <w:sz w:val="24"/>
      <w:szCs w:val="24"/>
    </w:rPr>
  </w:style>
  <w:style w:type="paragraph" w:customStyle="1" w:styleId="ContentsHeading">
    <w:name w:val="Contents Heading"/>
    <w:basedOn w:val="a7"/>
    <w:next w:val="Example"/>
    <w:qFormat/>
    <w:pPr>
      <w:keepNext/>
      <w:spacing w:before="240" w:after="80"/>
    </w:pPr>
    <w:rPr>
      <w:rFonts w:ascii="Calibri" w:eastAsia="Calibri" w:hAnsi="Calibri" w:cs="Calibri"/>
      <w:b/>
      <w:color w:val="000000"/>
      <w:sz w:val="32"/>
      <w:szCs w:val="32"/>
    </w:rPr>
  </w:style>
  <w:style w:type="paragraph" w:customStyle="1" w:styleId="Contents9">
    <w:name w:val="Contents 9"/>
    <w:basedOn w:val="a7"/>
    <w:next w:val="Index"/>
    <w:qFormat/>
    <w:pPr>
      <w:spacing w:before="40" w:after="20"/>
      <w:ind w:left="1440" w:right="720"/>
    </w:pPr>
    <w:rPr>
      <w:rFonts w:ascii="Times New Roman" w:eastAsia="Times New Roman" w:hAnsi="Times New Roman"/>
      <w:color w:val="000000"/>
      <w:sz w:val="24"/>
    </w:rPr>
  </w:style>
  <w:style w:type="paragraph" w:customStyle="1" w:styleId="Index">
    <w:name w:val="Index"/>
    <w:basedOn w:val="a7"/>
    <w:qFormat/>
    <w:rPr>
      <w:rFonts w:ascii="Times New Roman" w:eastAsia="Times New Roman" w:hAnsi="Times New Roman"/>
      <w:sz w:val="24"/>
      <w:szCs w:val="24"/>
    </w:rPr>
  </w:style>
  <w:style w:type="paragraph" w:customStyle="1" w:styleId="Contents8">
    <w:name w:val="Contents 8"/>
    <w:basedOn w:val="a7"/>
    <w:next w:val="af1"/>
    <w:qFormat/>
    <w:pPr>
      <w:spacing w:before="40" w:after="20"/>
      <w:ind w:left="1260" w:right="720"/>
    </w:pPr>
    <w:rPr>
      <w:rFonts w:ascii="Times New Roman" w:eastAsia="Times New Roman" w:hAnsi="Times New Roman"/>
      <w:color w:val="000000"/>
      <w:sz w:val="24"/>
    </w:rPr>
  </w:style>
  <w:style w:type="paragraph" w:customStyle="1" w:styleId="Contents7">
    <w:name w:val="Contents 7"/>
    <w:basedOn w:val="a7"/>
    <w:next w:val="aff9"/>
    <w:qFormat/>
    <w:pPr>
      <w:spacing w:before="40" w:after="20"/>
      <w:ind w:left="1080" w:right="720"/>
    </w:pPr>
    <w:rPr>
      <w:rFonts w:ascii="Times New Roman" w:eastAsia="Times New Roman" w:hAnsi="Times New Roman"/>
      <w:color w:val="000000"/>
      <w:sz w:val="24"/>
    </w:rPr>
  </w:style>
  <w:style w:type="paragraph" w:customStyle="1" w:styleId="Contents6">
    <w:name w:val="Contents 6"/>
    <w:basedOn w:val="a7"/>
    <w:next w:val="TextBody"/>
    <w:qFormat/>
    <w:pPr>
      <w:spacing w:before="40" w:after="20"/>
      <w:ind w:left="900" w:right="720"/>
    </w:pPr>
    <w:rPr>
      <w:rFonts w:ascii="Times New Roman" w:eastAsia="Times New Roman" w:hAnsi="Times New Roman"/>
      <w:color w:val="000000"/>
      <w:sz w:val="24"/>
    </w:rPr>
  </w:style>
  <w:style w:type="paragraph" w:customStyle="1" w:styleId="TextBody">
    <w:name w:val="Text Body"/>
    <w:basedOn w:val="a7"/>
    <w:next w:val="a7"/>
    <w:qFormat/>
    <w:pPr>
      <w:spacing w:after="120"/>
    </w:pPr>
    <w:rPr>
      <w:rFonts w:eastAsia="Arial" w:cs="Arial"/>
      <w:sz w:val="24"/>
      <w:szCs w:val="24"/>
    </w:rPr>
  </w:style>
  <w:style w:type="paragraph" w:customStyle="1" w:styleId="Contents5">
    <w:name w:val="Contents 5"/>
    <w:basedOn w:val="a7"/>
    <w:next w:val="Heading"/>
    <w:qFormat/>
    <w:pPr>
      <w:spacing w:before="40" w:after="20"/>
      <w:ind w:left="720" w:right="720"/>
    </w:pPr>
    <w:rPr>
      <w:rFonts w:ascii="Times New Roman" w:eastAsia="Times New Roman" w:hAnsi="Times New Roman"/>
      <w:color w:val="000000"/>
      <w:sz w:val="24"/>
    </w:rPr>
  </w:style>
  <w:style w:type="paragraph" w:customStyle="1" w:styleId="Heading">
    <w:name w:val="Heading"/>
    <w:basedOn w:val="a7"/>
    <w:next w:val="a7"/>
    <w:qFormat/>
    <w:pPr>
      <w:keepNext/>
      <w:spacing w:before="240" w:after="120"/>
    </w:pPr>
    <w:rPr>
      <w:rFonts w:eastAsia="Arial" w:cs="Arial"/>
      <w:sz w:val="28"/>
      <w:szCs w:val="28"/>
    </w:rPr>
  </w:style>
  <w:style w:type="paragraph" w:customStyle="1" w:styleId="Contents4">
    <w:name w:val="Contents 4"/>
    <w:basedOn w:val="a7"/>
    <w:qFormat/>
    <w:pPr>
      <w:spacing w:before="40" w:after="20"/>
      <w:ind w:left="540" w:right="720"/>
    </w:pPr>
    <w:rPr>
      <w:rFonts w:ascii="Times New Roman" w:eastAsia="Times New Roman" w:hAnsi="Times New Roman"/>
      <w:color w:val="000000"/>
      <w:sz w:val="24"/>
    </w:rPr>
  </w:style>
  <w:style w:type="paragraph" w:customStyle="1" w:styleId="Contents3">
    <w:name w:val="Contents 3"/>
    <w:basedOn w:val="a7"/>
    <w:next w:val="ListofTables"/>
    <w:qFormat/>
    <w:pPr>
      <w:spacing w:before="40" w:after="20"/>
      <w:ind w:left="360" w:right="720"/>
    </w:pPr>
    <w:rPr>
      <w:rFonts w:ascii="Times New Roman" w:eastAsia="Times New Roman" w:hAnsi="Times New Roman"/>
      <w:color w:val="000000"/>
      <w:sz w:val="24"/>
    </w:rPr>
  </w:style>
  <w:style w:type="paragraph" w:customStyle="1" w:styleId="Contents2">
    <w:name w:val="Contents 2"/>
    <w:basedOn w:val="a7"/>
    <w:qFormat/>
    <w:pPr>
      <w:spacing w:before="40" w:after="20"/>
      <w:ind w:left="180" w:right="720"/>
    </w:pPr>
    <w:rPr>
      <w:rFonts w:ascii="Times New Roman" w:eastAsia="Times New Roman" w:hAnsi="Times New Roman"/>
      <w:color w:val="000000"/>
      <w:sz w:val="24"/>
    </w:rPr>
  </w:style>
  <w:style w:type="paragraph" w:customStyle="1" w:styleId="Contents1">
    <w:name w:val="Contents 1"/>
    <w:basedOn w:val="a7"/>
    <w:next w:val="TableCaption"/>
    <w:qFormat/>
    <w:pPr>
      <w:spacing w:before="120" w:after="40"/>
      <w:ind w:right="720"/>
    </w:pPr>
    <w:rPr>
      <w:rFonts w:ascii="Times New Roman" w:eastAsia="Times New Roman" w:hAnsi="Times New Roman"/>
      <w:b/>
      <w:color w:val="000000"/>
      <w:sz w:val="24"/>
    </w:rPr>
  </w:style>
  <w:style w:type="character" w:customStyle="1" w:styleId="AllCaps">
    <w:name w:val="All Caps"/>
    <w:qFormat/>
    <w:rPr>
      <w:caps/>
    </w:rPr>
  </w:style>
  <w:style w:type="character" w:customStyle="1" w:styleId="1Char">
    <w:name w:val="1 Char"/>
    <w:qFormat/>
    <w:rPr>
      <w:rFonts w:ascii="Calibri" w:eastAsia="Calibri" w:hAnsi="Calibri" w:cs="Calibri"/>
      <w:b/>
      <w:color w:val="365F91"/>
      <w:sz w:val="44"/>
      <w:szCs w:val="44"/>
    </w:rPr>
  </w:style>
  <w:style w:type="character" w:customStyle="1" w:styleId="2Char0">
    <w:name w:val="2 Char"/>
    <w:qFormat/>
    <w:rPr>
      <w:rFonts w:ascii="Calibri" w:eastAsia="Calibri" w:hAnsi="Calibri" w:cs="Calibri"/>
      <w:b/>
      <w:color w:val="4F81BC"/>
      <w:sz w:val="36"/>
      <w:szCs w:val="36"/>
    </w:rPr>
  </w:style>
  <w:style w:type="character" w:customStyle="1" w:styleId="3Char">
    <w:name w:val="3 Char"/>
    <w:qFormat/>
    <w:rPr>
      <w:rFonts w:ascii="Calibri" w:eastAsia="Calibri" w:hAnsi="Calibri" w:cs="Calibri"/>
      <w:b/>
      <w:color w:val="4F81BC"/>
      <w:sz w:val="32"/>
      <w:szCs w:val="32"/>
    </w:rPr>
  </w:style>
  <w:style w:type="character" w:customStyle="1" w:styleId="4Char">
    <w:name w:val="4 Char"/>
    <w:qFormat/>
    <w:rPr>
      <w:rFonts w:ascii="Calibri" w:eastAsia="Calibri" w:hAnsi="Calibri" w:cs="Calibri"/>
      <w:b/>
      <w:color w:val="4F81BC"/>
      <w:sz w:val="28"/>
      <w:szCs w:val="28"/>
    </w:rPr>
  </w:style>
  <w:style w:type="character" w:customStyle="1" w:styleId="5Char">
    <w:name w:val="5 Char"/>
    <w:qFormat/>
    <w:rPr>
      <w:rFonts w:ascii="Calibri" w:eastAsia="Calibri" w:hAnsi="Calibri" w:cs="Calibri"/>
      <w:b/>
      <w:color w:val="233E5F"/>
      <w:sz w:val="24"/>
      <w:szCs w:val="24"/>
    </w:rPr>
  </w:style>
  <w:style w:type="character" w:customStyle="1" w:styleId="6Char">
    <w:name w:val="6 Char"/>
    <w:qFormat/>
    <w:rPr>
      <w:rFonts w:ascii="Calibri" w:eastAsia="Calibri" w:hAnsi="Calibri" w:cs="Calibri"/>
      <w:b/>
      <w:color w:val="233E5F"/>
      <w:sz w:val="24"/>
      <w:szCs w:val="24"/>
    </w:rPr>
  </w:style>
  <w:style w:type="character" w:customStyle="1" w:styleId="7Char">
    <w:name w:val="7 Char"/>
    <w:qFormat/>
    <w:rPr>
      <w:rFonts w:ascii="Calibri" w:eastAsia="Calibri" w:hAnsi="Calibri" w:cs="Calibri"/>
      <w:b/>
      <w:color w:val="3F3F3F"/>
      <w:sz w:val="24"/>
      <w:szCs w:val="24"/>
    </w:rPr>
  </w:style>
  <w:style w:type="character" w:customStyle="1" w:styleId="8Char">
    <w:name w:val="8 Char"/>
    <w:qFormat/>
    <w:rPr>
      <w:rFonts w:ascii="Calibri" w:eastAsia="Calibri" w:hAnsi="Calibri" w:cs="Calibri"/>
      <w:b/>
      <w:color w:val="3F3F3F"/>
      <w:sz w:val="24"/>
      <w:szCs w:val="24"/>
    </w:rPr>
  </w:style>
  <w:style w:type="character" w:customStyle="1" w:styleId="9Char">
    <w:name w:val="9 Char"/>
    <w:qFormat/>
    <w:rPr>
      <w:rFonts w:ascii="Calibri" w:eastAsia="Calibri" w:hAnsi="Calibri" w:cs="Calibri"/>
      <w:b/>
      <w:color w:val="3F3F3F"/>
      <w:sz w:val="24"/>
      <w:szCs w:val="24"/>
    </w:rPr>
  </w:style>
  <w:style w:type="paragraph" w:customStyle="1" w:styleId="44">
    <w:name w:val="样式 标题 4"/>
    <w:basedOn w:val="affff9"/>
    <w:next w:val="a7"/>
    <w:link w:val="4Char0"/>
    <w:qFormat/>
    <w:pPr>
      <w:ind w:hanging="722"/>
      <w:jc w:val="both"/>
    </w:pPr>
    <w:rPr>
      <w:rFonts w:cs="宋体"/>
      <w:b/>
      <w:bCs/>
    </w:rPr>
  </w:style>
  <w:style w:type="character" w:customStyle="1" w:styleId="Char0">
    <w:name w:val="一级条标题 Char"/>
    <w:basedOn w:val="a9"/>
    <w:link w:val="affff7"/>
    <w:qFormat/>
    <w:rPr>
      <w:rFonts w:eastAsia="黑体"/>
      <w:sz w:val="21"/>
    </w:rPr>
  </w:style>
  <w:style w:type="character" w:customStyle="1" w:styleId="Char1">
    <w:name w:val="二级条标题 Char"/>
    <w:basedOn w:val="Char0"/>
    <w:link w:val="affff8"/>
    <w:qFormat/>
    <w:rPr>
      <w:rFonts w:eastAsia="黑体"/>
      <w:sz w:val="21"/>
    </w:rPr>
  </w:style>
  <w:style w:type="character" w:customStyle="1" w:styleId="Char2">
    <w:name w:val="三级条标题 Char"/>
    <w:basedOn w:val="Char1"/>
    <w:link w:val="affff9"/>
    <w:qFormat/>
    <w:rPr>
      <w:rFonts w:eastAsia="黑体"/>
      <w:sz w:val="21"/>
    </w:rPr>
  </w:style>
  <w:style w:type="character" w:customStyle="1" w:styleId="4Char0">
    <w:name w:val="样式 标题 4 Char"/>
    <w:basedOn w:val="Char2"/>
    <w:link w:val="44"/>
    <w:qFormat/>
    <w:rPr>
      <w:rFonts w:eastAsia="黑体" w:cs="宋体"/>
      <w:b/>
      <w:bCs/>
      <w:sz w:val="21"/>
    </w:rPr>
  </w:style>
  <w:style w:type="paragraph" w:customStyle="1" w:styleId="4Heading4Char1722">
    <w:name w:val="样式 标题 4Heading 4 Char1 + 悬挂缩进: 7.22 字符"/>
    <w:basedOn w:val="40"/>
    <w:next w:val="a7"/>
    <w:qFormat/>
    <w:pPr>
      <w:keepLines w:val="0"/>
      <w:numPr>
        <w:ilvl w:val="0"/>
        <w:numId w:val="25"/>
      </w:numPr>
      <w:spacing w:before="240" w:after="60" w:line="240" w:lineRule="auto"/>
      <w:ind w:right="57"/>
      <w:jc w:val="both"/>
    </w:pPr>
    <w:rPr>
      <w:rFonts w:cs="宋体"/>
      <w:iCs w:val="0"/>
      <w:sz w:val="24"/>
      <w:szCs w:val="20"/>
    </w:rPr>
  </w:style>
  <w:style w:type="paragraph" w:customStyle="1" w:styleId="TTEText2">
    <w:name w:val="样式 TTEText + 首行缩进:  2 字符"/>
    <w:basedOn w:val="a7"/>
    <w:uiPriority w:val="99"/>
    <w:qFormat/>
    <w:pPr>
      <w:tabs>
        <w:tab w:val="center" w:pos="4201"/>
        <w:tab w:val="right" w:leader="dot" w:pos="9298"/>
      </w:tabs>
      <w:autoSpaceDE w:val="0"/>
      <w:autoSpaceDN w:val="0"/>
      <w:spacing w:line="360" w:lineRule="exact"/>
      <w:ind w:firstLineChars="200" w:firstLine="420"/>
      <w:jc w:val="both"/>
    </w:pPr>
    <w:rPr>
      <w:rFonts w:ascii="宋体" w:eastAsia="Times New Roman" w:hAnsi="Times New Roman" w:cs="宋体"/>
      <w:sz w:val="21"/>
    </w:rPr>
  </w:style>
  <w:style w:type="paragraph" w:customStyle="1" w:styleId="a1">
    <w:name w:val="图表脚注说明"/>
    <w:basedOn w:val="a7"/>
    <w:qFormat/>
    <w:pPr>
      <w:widowControl w:val="0"/>
      <w:numPr>
        <w:numId w:val="26"/>
      </w:numPr>
      <w:jc w:val="both"/>
    </w:pPr>
    <w:rPr>
      <w:rFonts w:ascii="宋体" w:hAnsi="Times New Roman"/>
      <w:kern w:val="2"/>
      <w:sz w:val="18"/>
      <w:szCs w:val="18"/>
    </w:rPr>
  </w:style>
  <w:style w:type="paragraph" w:styleId="afffffffd">
    <w:name w:val="Quote"/>
    <w:basedOn w:val="a7"/>
    <w:next w:val="a7"/>
    <w:link w:val="afffffffe"/>
    <w:uiPriority w:val="29"/>
    <w:qFormat/>
    <w:pPr>
      <w:spacing w:after="200"/>
    </w:pPr>
    <w:rPr>
      <w:rFonts w:cstheme="minorBidi"/>
      <w:i/>
      <w:iCs/>
      <w:color w:val="425968"/>
      <w:szCs w:val="22"/>
      <w:lang w:eastAsia="en-US"/>
    </w:rPr>
  </w:style>
  <w:style w:type="character" w:customStyle="1" w:styleId="afffffffe">
    <w:name w:val="引用 字符"/>
    <w:basedOn w:val="a9"/>
    <w:link w:val="afffffffd"/>
    <w:uiPriority w:val="29"/>
    <w:qFormat/>
    <w:rPr>
      <w:rFonts w:ascii="Arial" w:hAnsi="Arial" w:cstheme="minorBidi"/>
      <w:i/>
      <w:iCs/>
      <w:color w:val="425968"/>
      <w:szCs w:val="22"/>
      <w:lang w:eastAsia="en-US"/>
    </w:rPr>
  </w:style>
  <w:style w:type="paragraph" w:customStyle="1" w:styleId="TableCategory">
    <w:name w:val="Table Category"/>
    <w:basedOn w:val="a7"/>
    <w:qFormat/>
    <w:pPr>
      <w:keepNext/>
    </w:pPr>
    <w:rPr>
      <w:rFonts w:cstheme="minorBidi"/>
      <w:b/>
      <w:color w:val="425968"/>
      <w:szCs w:val="22"/>
      <w:lang w:eastAsia="en-US"/>
    </w:rPr>
  </w:style>
  <w:style w:type="paragraph" w:customStyle="1" w:styleId="TOC10">
    <w:name w:val="TOC 标题1"/>
    <w:basedOn w:val="1"/>
    <w:next w:val="a7"/>
    <w:uiPriority w:val="39"/>
    <w:unhideWhenUsed/>
    <w:qFormat/>
    <w:pPr>
      <w:pageBreakBefore w:val="0"/>
      <w:numPr>
        <w:numId w:val="0"/>
      </w:numPr>
      <w:spacing w:before="480" w:after="0" w:line="276" w:lineRule="auto"/>
      <w:ind w:left="432" w:hanging="432"/>
      <w:outlineLvl w:val="9"/>
    </w:pPr>
    <w:rPr>
      <w:rFonts w:asciiTheme="majorHAnsi" w:eastAsiaTheme="majorEastAsia" w:hAnsiTheme="majorHAnsi" w:cstheme="majorBidi"/>
      <w:bCs/>
      <w:color w:val="003478"/>
      <w:sz w:val="28"/>
      <w:szCs w:val="28"/>
      <w:lang w:eastAsia="ja-JP"/>
    </w:rPr>
  </w:style>
  <w:style w:type="table" w:customStyle="1" w:styleId="310">
    <w:name w:val="无格式表格 31"/>
    <w:basedOn w:val="aa"/>
    <w:uiPriority w:val="43"/>
    <w:qFormat/>
    <w:rPr>
      <w:rFonts w:asciiTheme="minorHAnsi" w:hAnsiTheme="minorHAnsi" w:cstheme="minorBidi"/>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0">
    <w:name w:val="网格表 1 浅色1"/>
    <w:basedOn w:val="aa"/>
    <w:uiPriority w:val="46"/>
    <w:qFormat/>
    <w:rPr>
      <w:rFonts w:asciiTheme="minorHAnsi" w:hAnsiTheme="minorHAnsi" w:cstheme="minorBidi"/>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210">
    <w:name w:val="网格表 21"/>
    <w:basedOn w:val="aa"/>
    <w:uiPriority w:val="47"/>
    <w:qFormat/>
    <w:rPr>
      <w:rFonts w:asciiTheme="minorHAnsi" w:hAnsiTheme="minorHAnsi" w:cstheme="minorBidi"/>
    </w:r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11">
    <w:name w:val="网格表 31"/>
    <w:basedOn w:val="aa"/>
    <w:uiPriority w:val="48"/>
    <w:qFormat/>
    <w:rPr>
      <w:rFonts w:asciiTheme="minorHAnsi" w:hAnsiTheme="minorHAnsi" w:cstheme="minorBidi"/>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610">
    <w:name w:val="网格表 6 彩色1"/>
    <w:basedOn w:val="aa"/>
    <w:uiPriority w:val="51"/>
    <w:qFormat/>
    <w:rPr>
      <w:rFonts w:asciiTheme="minorHAnsi" w:hAnsiTheme="minorHAnsi" w:cstheme="minorBidi"/>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11">
    <w:name w:val="清单表 3 - 着色 11"/>
    <w:basedOn w:val="aa"/>
    <w:uiPriority w:val="48"/>
    <w:qFormat/>
    <w:rPr>
      <w:rFonts w:asciiTheme="minorHAnsi" w:hAnsiTheme="minorHAnsi" w:cstheme="minorBidi"/>
    </w:rPr>
    <w:tblP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4-11">
    <w:name w:val="网格表 4 - 着色 11"/>
    <w:basedOn w:val="aa"/>
    <w:uiPriority w:val="49"/>
    <w:qFormat/>
    <w:rPr>
      <w:rFonts w:asciiTheme="minorHAnsi" w:hAnsiTheme="minorHAnsi" w:cstheme="minorBidi"/>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11">
    <w:name w:val="网格表 2 - 着色 11"/>
    <w:basedOn w:val="aa"/>
    <w:uiPriority w:val="47"/>
    <w:qFormat/>
    <w:rPr>
      <w:rFonts w:asciiTheme="minorHAnsi" w:hAnsiTheme="minorHAnsi" w:cstheme="minorBidi"/>
    </w:rPr>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31">
    <w:name w:val="网格表 1 浅色 - 着色 31"/>
    <w:basedOn w:val="aa"/>
    <w:uiPriority w:val="46"/>
    <w:qFormat/>
    <w:rPr>
      <w:rFonts w:asciiTheme="minorHAnsi" w:hAnsiTheme="minorHAnsi" w:cstheme="minorBidi"/>
    </w:rPr>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1-41">
    <w:name w:val="网格表 1 浅色 - 着色 41"/>
    <w:basedOn w:val="aa"/>
    <w:uiPriority w:val="46"/>
    <w:qFormat/>
    <w:rPr>
      <w:rFonts w:asciiTheme="minorHAnsi" w:hAnsiTheme="minorHAnsi" w:cstheme="minorBidi"/>
    </w:rPr>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1-51">
    <w:name w:val="网格表 1 浅色 - 着色 51"/>
    <w:basedOn w:val="aa"/>
    <w:uiPriority w:val="46"/>
    <w:qFormat/>
    <w:rPr>
      <w:rFonts w:asciiTheme="minorHAnsi" w:hAnsiTheme="minorHAnsi" w:cstheme="minorBidi"/>
    </w:rPr>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1-11">
    <w:name w:val="网格表 1 浅色 - 着色 11"/>
    <w:basedOn w:val="aa"/>
    <w:uiPriority w:val="46"/>
    <w:qFormat/>
    <w:rPr>
      <w:rFonts w:asciiTheme="minorHAnsi" w:hAnsiTheme="minorHAnsi" w:cstheme="minorBidi"/>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2-51">
    <w:name w:val="网格表 2 - 着色 51"/>
    <w:basedOn w:val="aa"/>
    <w:uiPriority w:val="47"/>
    <w:qFormat/>
    <w:rPr>
      <w:rFonts w:asciiTheme="minorHAnsi" w:hAnsiTheme="minorHAnsi" w:cstheme="minorBidi"/>
    </w:rPr>
    <w:tblPr>
      <w:tbl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auto"/>
          <w:insideV w:val="single" w:sz="4" w:space="0" w:color="auto"/>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3-110">
    <w:name w:val="网格表 3 - 着色 11"/>
    <w:basedOn w:val="aa"/>
    <w:uiPriority w:val="48"/>
    <w:qFormat/>
    <w:rPr>
      <w:rFonts w:asciiTheme="minorHAnsi" w:hAnsiTheme="minorHAnsi" w:cstheme="minorBidi"/>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FordTable">
    <w:name w:val="Ford Table"/>
    <w:basedOn w:val="4-11"/>
    <w:uiPriority w:val="99"/>
    <w:qFormat/>
    <w:rPr>
      <w:rFonts w:ascii="Arial" w:hAnsi="Arial"/>
    </w:rP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Contrast">
    <w:name w:val="Body Contrast"/>
    <w:basedOn w:val="a7"/>
    <w:qFormat/>
    <w:rPr>
      <w:rFonts w:cstheme="minorBidi"/>
      <w:color w:val="FFFFFF" w:themeColor="background1"/>
      <w:szCs w:val="22"/>
      <w:lang w:eastAsia="en-US"/>
    </w:rPr>
  </w:style>
  <w:style w:type="table" w:customStyle="1" w:styleId="CodeListing">
    <w:name w:val="Code Listing"/>
    <w:basedOn w:val="aa"/>
    <w:uiPriority w:val="99"/>
    <w:qFormat/>
    <w:rPr>
      <w:rFonts w:asciiTheme="minorHAnsi" w:hAnsiTheme="minorHAnsi" w:cstheme="minorBidi"/>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blBorders>
    </w:tblPr>
    <w:tblStylePr w:type="firstRow">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64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29CABA-8CC8-4D31-A9C7-CFA2DA293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2020-04-29T08:45:00Z</dcterms:created>
  <dcterms:modified xsi:type="dcterms:W3CDTF">2020-04-29T08:49:00Z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