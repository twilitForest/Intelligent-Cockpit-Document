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5F48CC81"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19965BD" w:rsidR="002D3799" w:rsidRDefault="002D3799"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502A8697"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FBF176B" w:rsidR="002D3799" w:rsidRDefault="002D3799" w:rsidP="00C405A5">
            <w:pPr>
              <w:spacing w:line="276" w:lineRule="auto"/>
              <w:jc w:val="both"/>
              <w:rPr>
                <w:rFonts w:asciiTheme="minorEastAsia" w:eastAsiaTheme="minorEastAsia" w:hAnsiTheme="minorEastAsia" w:cs="Arial"/>
                <w:sz w:val="24"/>
                <w:szCs w:val="24"/>
              </w:rPr>
            </w:pPr>
            <w:r>
              <w:rPr>
                <w:rFonts w:hint="eastAsia"/>
                <w:sz w:val="22"/>
                <w:szCs w:val="22"/>
              </w:rPr>
              <w:t>末码重拨调用协议栈</w:t>
            </w:r>
            <w:r>
              <w:rPr>
                <w:rFonts w:hint="eastAsia"/>
                <w:sz w:val="22"/>
                <w:szCs w:val="22"/>
              </w:rPr>
              <w:t>redial</w:t>
            </w:r>
          </w:p>
        </w:tc>
      </w:tr>
      <w:tr w:rsidR="001C6100" w:rsidRPr="00AD704C" w14:paraId="7EE4543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1897E5" w14:textId="39DD1417" w:rsidR="001C6100" w:rsidRDefault="001C6100"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C880FC6" w14:textId="3E3A4739" w:rsidR="001C6100" w:rsidRDefault="001C6100"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2020-7-31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D1E1C3" w14:textId="77777777" w:rsidR="001C6100" w:rsidRDefault="001C6100" w:rsidP="00C405A5">
            <w:pPr>
              <w:spacing w:line="276" w:lineRule="auto"/>
              <w:jc w:val="both"/>
              <w:rPr>
                <w:rFonts w:asciiTheme="minorEastAsia" w:eastAsiaTheme="minorEastAsia" w:hAnsiTheme="minorEastAsia" w:cs="Arial"/>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CEF6F1" w14:textId="4FAE267A" w:rsidR="001C6100" w:rsidRDefault="0076698E" w:rsidP="00C405A5">
            <w:pPr>
              <w:spacing w:line="276" w:lineRule="auto"/>
              <w:jc w:val="both"/>
              <w:rPr>
                <w:sz w:val="22"/>
                <w:szCs w:val="22"/>
              </w:rPr>
            </w:pPr>
            <w:r>
              <w:rPr>
                <w:rFonts w:hint="eastAsia"/>
                <w:sz w:val="22"/>
                <w:szCs w:val="22"/>
              </w:rPr>
              <w:t>修改</w:t>
            </w:r>
            <w:r>
              <w:rPr>
                <w:rFonts w:hint="eastAsia"/>
                <w:sz w:val="22"/>
                <w:szCs w:val="22"/>
              </w:rPr>
              <w:t>test</w:t>
            </w:r>
            <w:r>
              <w:rPr>
                <w:sz w:val="22"/>
                <w:szCs w:val="22"/>
              </w:rPr>
              <w:t>case</w:t>
            </w:r>
          </w:p>
        </w:tc>
      </w:tr>
      <w:tr w:rsidR="0076698E" w:rsidRPr="00AD704C" w14:paraId="524C1A78"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F17361D" w14:textId="50C3095D" w:rsidR="0076698E" w:rsidRDefault="0076698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83DB17" w14:textId="781B005C" w:rsidR="0076698E" w:rsidRDefault="0076698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2020-9-21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0578D20F" w14:textId="7BB56FF6" w:rsidR="0076698E" w:rsidRDefault="0076698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71F2E9E" w14:textId="59FB6DE1" w:rsidR="0076698E" w:rsidRDefault="0076698E" w:rsidP="00C405A5">
            <w:pPr>
              <w:spacing w:line="276" w:lineRule="auto"/>
              <w:jc w:val="both"/>
              <w:rPr>
                <w:sz w:val="22"/>
                <w:szCs w:val="22"/>
              </w:rPr>
            </w:pPr>
            <w:r>
              <w:rPr>
                <w:rFonts w:hint="eastAsia"/>
                <w:sz w:val="22"/>
                <w:szCs w:val="22"/>
              </w:rPr>
              <w:t>删除</w:t>
            </w:r>
            <w:r>
              <w:rPr>
                <w:rFonts w:hint="eastAsia"/>
                <w:sz w:val="22"/>
                <w:szCs w:val="22"/>
              </w:rPr>
              <w:t>testcase</w:t>
            </w:r>
          </w:p>
        </w:tc>
      </w:tr>
      <w:tr w:rsidR="00852757" w:rsidRPr="00AD704C" w14:paraId="122416A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19A56A3" w14:textId="3D0F767D" w:rsidR="00852757" w:rsidRDefault="00852757"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8FA79E4" w14:textId="1712C6A6" w:rsidR="00852757" w:rsidRDefault="00852757"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2020-11-2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7C22EF06" w14:textId="1D02EA8F" w:rsidR="00852757" w:rsidRDefault="00852757"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338B928" w14:textId="77C7AC2B" w:rsidR="00852757" w:rsidRDefault="00852757" w:rsidP="00C405A5">
            <w:pPr>
              <w:spacing w:line="276" w:lineRule="auto"/>
              <w:jc w:val="both"/>
              <w:rPr>
                <w:sz w:val="22"/>
                <w:szCs w:val="22"/>
              </w:rPr>
            </w:pPr>
            <w:r w:rsidRPr="00852757">
              <w:rPr>
                <w:rFonts w:hint="eastAsia"/>
                <w:sz w:val="22"/>
                <w:szCs w:val="22"/>
              </w:rPr>
              <w:t>电话拨号中</w:t>
            </w:r>
            <w:r w:rsidRPr="00852757">
              <w:rPr>
                <w:rFonts w:hint="eastAsia"/>
                <w:sz w:val="22"/>
                <w:szCs w:val="22"/>
              </w:rPr>
              <w:t>/</w:t>
            </w:r>
            <w:r w:rsidRPr="00852757">
              <w:rPr>
                <w:rFonts w:hint="eastAsia"/>
                <w:sz w:val="22"/>
                <w:szCs w:val="22"/>
              </w:rPr>
              <w:t>通话中时，</w:t>
            </w:r>
            <w:r>
              <w:rPr>
                <w:rFonts w:hint="eastAsia"/>
                <w:sz w:val="22"/>
                <w:szCs w:val="22"/>
              </w:rPr>
              <w:t>铃声设置</w:t>
            </w:r>
            <w:r w:rsidRPr="00852757">
              <w:rPr>
                <w:rFonts w:hint="eastAsia"/>
                <w:sz w:val="22"/>
                <w:szCs w:val="22"/>
              </w:rPr>
              <w:t>入口被置灰禁用</w:t>
            </w:r>
          </w:p>
        </w:tc>
      </w:tr>
      <w:tr w:rsidR="006A54F2" w:rsidRPr="00AD704C" w14:paraId="2F39FB0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A4A34C1" w14:textId="20D85C17" w:rsidR="006A54F2" w:rsidRDefault="006A54F2" w:rsidP="00C405A5">
            <w:pPr>
              <w:spacing w:line="276" w:lineRule="auto"/>
              <w:jc w:val="both"/>
              <w:rPr>
                <w:rFonts w:asciiTheme="minorEastAsia" w:eastAsiaTheme="minorEastAsia" w:hAnsiTheme="minorEastAsia" w:cs="Arial" w:hint="eastAsia"/>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BD68B88" w14:textId="114E2E00" w:rsidR="006A54F2" w:rsidRDefault="006A54F2"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2020-11-30</w:t>
            </w:r>
          </w:p>
        </w:tc>
        <w:tc>
          <w:tcPr>
            <w:tcW w:w="1418" w:type="dxa"/>
            <w:tcBorders>
              <w:top w:val="single" w:sz="4" w:space="0" w:color="auto"/>
              <w:left w:val="nil"/>
              <w:bottom w:val="single" w:sz="4" w:space="0" w:color="auto"/>
              <w:right w:val="single" w:sz="4" w:space="0" w:color="auto"/>
            </w:tcBorders>
            <w:shd w:val="clear" w:color="auto" w:fill="auto"/>
            <w:vAlign w:val="center"/>
          </w:tcPr>
          <w:p w14:paraId="60B3BBD1" w14:textId="77777777" w:rsidR="006A54F2" w:rsidRDefault="006A54F2" w:rsidP="00C405A5">
            <w:pPr>
              <w:spacing w:line="276" w:lineRule="auto"/>
              <w:jc w:val="both"/>
              <w:rPr>
                <w:rFonts w:asciiTheme="minorEastAsia" w:eastAsiaTheme="minorEastAsia" w:hAnsiTheme="minorEastAsia" w:cs="Arial" w:hint="eastAsia"/>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CF8768B" w14:textId="4E76C84C" w:rsidR="006A54F2" w:rsidRDefault="00E13B67" w:rsidP="00C405A5">
            <w:pPr>
              <w:spacing w:line="276" w:lineRule="auto"/>
              <w:jc w:val="both"/>
              <w:rPr>
                <w:sz w:val="22"/>
                <w:szCs w:val="22"/>
              </w:rPr>
            </w:pPr>
            <w:r>
              <w:rPr>
                <w:rFonts w:hint="eastAsia"/>
                <w:sz w:val="22"/>
                <w:szCs w:val="22"/>
              </w:rPr>
              <w:t xml:space="preserve">1. </w:t>
            </w:r>
            <w:r w:rsidR="00342C0F" w:rsidRPr="00342C0F">
              <w:rPr>
                <w:rFonts w:hint="eastAsia"/>
                <w:sz w:val="22"/>
                <w:szCs w:val="22"/>
              </w:rPr>
              <w:t>删除</w:t>
            </w:r>
            <w:r w:rsidR="00342C0F" w:rsidRPr="00342C0F">
              <w:rPr>
                <w:rFonts w:hint="eastAsia"/>
                <w:sz w:val="22"/>
                <w:szCs w:val="22"/>
              </w:rPr>
              <w:t>呼叫中</w:t>
            </w:r>
            <w:r w:rsidR="00342C0F" w:rsidRPr="00342C0F">
              <w:rPr>
                <w:rFonts w:hint="eastAsia"/>
                <w:sz w:val="22"/>
                <w:szCs w:val="22"/>
              </w:rPr>
              <w:t>/</w:t>
            </w:r>
            <w:r w:rsidR="00342C0F" w:rsidRPr="00342C0F">
              <w:rPr>
                <w:rFonts w:hint="eastAsia"/>
                <w:sz w:val="22"/>
                <w:szCs w:val="22"/>
              </w:rPr>
              <w:t>通话中禁止用户主动拨打第二通电话。</w:t>
            </w:r>
          </w:p>
          <w:p w14:paraId="6A3931D7" w14:textId="2AA85FFD" w:rsidR="00E13B67" w:rsidRPr="00852757" w:rsidRDefault="00E13B67" w:rsidP="00C405A5">
            <w:pPr>
              <w:spacing w:line="276" w:lineRule="auto"/>
              <w:jc w:val="both"/>
              <w:rPr>
                <w:rFonts w:hint="eastAsia"/>
                <w:sz w:val="22"/>
                <w:szCs w:val="22"/>
              </w:rPr>
            </w:pPr>
            <w:r>
              <w:rPr>
                <w:rFonts w:hint="eastAsia"/>
                <w:sz w:val="22"/>
                <w:szCs w:val="22"/>
              </w:rPr>
              <w:t>2.</w:t>
            </w:r>
            <w:r>
              <w:rPr>
                <w:rFonts w:asciiTheme="minorEastAsia" w:eastAsiaTheme="minorEastAsia" w:hAnsiTheme="minorEastAsia" w:cs="MS Mincho" w:hint="eastAsia"/>
                <w:sz w:val="21"/>
              </w:rPr>
              <w:t xml:space="preserve"> </w:t>
            </w:r>
            <w:r>
              <w:rPr>
                <w:rFonts w:asciiTheme="minorEastAsia" w:eastAsiaTheme="minorEastAsia" w:hAnsiTheme="minorEastAsia" w:cs="MS Mincho"/>
                <w:sz w:val="21"/>
              </w:rPr>
              <w:t>2.3.3.1</w:t>
            </w:r>
            <w:r>
              <w:rPr>
                <w:rFonts w:asciiTheme="minorEastAsia" w:eastAsiaTheme="minorEastAsia" w:hAnsiTheme="minorEastAsia" w:cs="MS Mincho" w:hint="eastAsia"/>
                <w:sz w:val="21"/>
              </w:rPr>
              <w:t>拒接</w:t>
            </w:r>
            <w:r w:rsidRPr="00B7551B">
              <w:rPr>
                <w:rFonts w:asciiTheme="minorEastAsia" w:eastAsiaTheme="minorEastAsia" w:hAnsiTheme="minorEastAsia" w:cs="MS Mincho" w:hint="eastAsia"/>
                <w:sz w:val="21"/>
              </w:rPr>
              <w:t>与未接保持一致</w:t>
            </w:r>
          </w:p>
        </w:tc>
      </w:tr>
      <w:tr w:rsidR="009732FC" w:rsidRPr="00AD704C" w14:paraId="7733F95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1371AB" w14:textId="77777777" w:rsidR="009732FC" w:rsidRDefault="009732FC" w:rsidP="00C405A5">
            <w:pPr>
              <w:spacing w:line="276" w:lineRule="auto"/>
              <w:jc w:val="both"/>
              <w:rPr>
                <w:rFonts w:asciiTheme="minorEastAsia" w:eastAsiaTheme="minorEastAsia" w:hAnsiTheme="minorEastAsia" w:cs="Arial" w:hint="eastAsia"/>
                <w:sz w:val="24"/>
                <w:szCs w:val="24"/>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16FC7355" w14:textId="77777777" w:rsidR="009732FC" w:rsidRDefault="009732FC" w:rsidP="004972B3">
            <w:pPr>
              <w:spacing w:line="276" w:lineRule="auto"/>
              <w:jc w:val="both"/>
              <w:rPr>
                <w:rFonts w:asciiTheme="minorEastAsia" w:eastAsiaTheme="minorEastAsia" w:hAnsiTheme="minorEastAsia" w:cs="Arial" w:hint="eastAsia"/>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6DE13EEC" w14:textId="77777777" w:rsidR="009732FC" w:rsidRDefault="009732FC" w:rsidP="00C405A5">
            <w:pPr>
              <w:spacing w:line="276" w:lineRule="auto"/>
              <w:jc w:val="both"/>
              <w:rPr>
                <w:rFonts w:asciiTheme="minorEastAsia" w:eastAsiaTheme="minorEastAsia" w:hAnsiTheme="minorEastAsia" w:cs="Arial" w:hint="eastAsia"/>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537C2AA" w14:textId="77777777" w:rsidR="009732FC" w:rsidRPr="00342C0F" w:rsidRDefault="009732FC" w:rsidP="00C405A5">
            <w:pPr>
              <w:spacing w:line="276" w:lineRule="auto"/>
              <w:jc w:val="both"/>
              <w:rPr>
                <w:rFonts w:hint="eastAsia"/>
                <w:sz w:val="22"/>
                <w:szCs w:val="22"/>
              </w:rPr>
            </w:pP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7F503240" w14:textId="7927473B" w:rsidR="00543F8F"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51575281" w:history="1">
            <w:r w:rsidR="00543F8F" w:rsidRPr="00C63AC7">
              <w:rPr>
                <w:rStyle w:val="aff6"/>
                <w:noProof/>
              </w:rPr>
              <w:t>1</w:t>
            </w:r>
            <w:r w:rsidR="00543F8F">
              <w:rPr>
                <w:rFonts w:eastAsiaTheme="minorEastAsia" w:cstheme="minorBidi"/>
                <w:b w:val="0"/>
                <w:bCs w:val="0"/>
                <w:caps w:val="0"/>
                <w:noProof/>
                <w:kern w:val="2"/>
                <w:sz w:val="21"/>
                <w:szCs w:val="22"/>
              </w:rPr>
              <w:tab/>
            </w:r>
            <w:r w:rsidR="00543F8F" w:rsidRPr="00C63AC7">
              <w:rPr>
                <w:rStyle w:val="aff6"/>
                <w:noProof/>
              </w:rPr>
              <w:t>需求介绍</w:t>
            </w:r>
            <w:r w:rsidR="00543F8F">
              <w:rPr>
                <w:noProof/>
                <w:webHidden/>
              </w:rPr>
              <w:tab/>
            </w:r>
            <w:r w:rsidR="00543F8F">
              <w:rPr>
                <w:noProof/>
                <w:webHidden/>
              </w:rPr>
              <w:fldChar w:fldCharType="begin"/>
            </w:r>
            <w:r w:rsidR="00543F8F">
              <w:rPr>
                <w:noProof/>
                <w:webHidden/>
              </w:rPr>
              <w:instrText xml:space="preserve"> PAGEREF _Toc51575281 \h </w:instrText>
            </w:r>
            <w:r w:rsidR="00543F8F">
              <w:rPr>
                <w:noProof/>
                <w:webHidden/>
              </w:rPr>
            </w:r>
            <w:r w:rsidR="00543F8F">
              <w:rPr>
                <w:noProof/>
                <w:webHidden/>
              </w:rPr>
              <w:fldChar w:fldCharType="separate"/>
            </w:r>
            <w:r w:rsidR="00543F8F">
              <w:rPr>
                <w:noProof/>
                <w:webHidden/>
              </w:rPr>
              <w:t>6</w:t>
            </w:r>
            <w:r w:rsidR="00543F8F">
              <w:rPr>
                <w:noProof/>
                <w:webHidden/>
              </w:rPr>
              <w:fldChar w:fldCharType="end"/>
            </w:r>
          </w:hyperlink>
        </w:p>
        <w:p w14:paraId="42A4C3ED" w14:textId="597DEE20" w:rsidR="00543F8F" w:rsidRDefault="008204C4">
          <w:pPr>
            <w:pStyle w:val="11"/>
            <w:rPr>
              <w:rFonts w:eastAsiaTheme="minorEastAsia" w:cstheme="minorBidi"/>
              <w:b w:val="0"/>
              <w:bCs w:val="0"/>
              <w:caps w:val="0"/>
              <w:noProof/>
              <w:kern w:val="2"/>
              <w:sz w:val="21"/>
              <w:szCs w:val="22"/>
            </w:rPr>
          </w:pPr>
          <w:hyperlink w:anchor="_Toc51575282" w:history="1">
            <w:r w:rsidR="00543F8F" w:rsidRPr="00C63AC7">
              <w:rPr>
                <w:rStyle w:val="aff6"/>
                <w:noProof/>
              </w:rPr>
              <w:t>2</w:t>
            </w:r>
            <w:r w:rsidR="00543F8F">
              <w:rPr>
                <w:rFonts w:eastAsiaTheme="minorEastAsia" w:cstheme="minorBidi"/>
                <w:b w:val="0"/>
                <w:bCs w:val="0"/>
                <w:caps w:val="0"/>
                <w:noProof/>
                <w:kern w:val="2"/>
                <w:sz w:val="21"/>
                <w:szCs w:val="22"/>
              </w:rPr>
              <w:tab/>
            </w:r>
            <w:r w:rsidR="00543F8F" w:rsidRPr="00C63AC7">
              <w:rPr>
                <w:rStyle w:val="aff6"/>
                <w:noProof/>
              </w:rPr>
              <w:t>需求内容</w:t>
            </w:r>
            <w:r w:rsidR="00543F8F">
              <w:rPr>
                <w:noProof/>
                <w:webHidden/>
              </w:rPr>
              <w:tab/>
            </w:r>
            <w:r w:rsidR="00543F8F">
              <w:rPr>
                <w:noProof/>
                <w:webHidden/>
              </w:rPr>
              <w:fldChar w:fldCharType="begin"/>
            </w:r>
            <w:r w:rsidR="00543F8F">
              <w:rPr>
                <w:noProof/>
                <w:webHidden/>
              </w:rPr>
              <w:instrText xml:space="preserve"> PAGEREF _Toc51575282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45FD2C8B" w14:textId="34B28F77" w:rsidR="00543F8F" w:rsidRDefault="008204C4">
          <w:pPr>
            <w:pStyle w:val="23"/>
            <w:tabs>
              <w:tab w:val="left" w:pos="800"/>
              <w:tab w:val="right" w:leader="dot" w:pos="9890"/>
            </w:tabs>
            <w:rPr>
              <w:rFonts w:eastAsiaTheme="minorEastAsia" w:cstheme="minorBidi"/>
              <w:smallCaps w:val="0"/>
              <w:noProof/>
              <w:kern w:val="2"/>
              <w:sz w:val="21"/>
              <w:szCs w:val="22"/>
            </w:rPr>
          </w:pPr>
          <w:hyperlink w:anchor="_Toc51575283" w:history="1">
            <w:r w:rsidR="00543F8F" w:rsidRPr="00C63AC7">
              <w:rPr>
                <w:rStyle w:val="aff6"/>
                <w:rFonts w:eastAsia="微软雅黑" w:cs="Arial"/>
                <w:noProof/>
              </w:rPr>
              <w:t>2.1</w:t>
            </w:r>
            <w:r w:rsidR="00543F8F">
              <w:rPr>
                <w:rFonts w:eastAsiaTheme="minorEastAsia" w:cstheme="minorBidi"/>
                <w:smallCaps w:val="0"/>
                <w:noProof/>
                <w:kern w:val="2"/>
                <w:sz w:val="21"/>
                <w:szCs w:val="22"/>
              </w:rPr>
              <w:tab/>
            </w:r>
            <w:r w:rsidR="00543F8F" w:rsidRPr="00C63AC7">
              <w:rPr>
                <w:rStyle w:val="aff6"/>
                <w:rFonts w:eastAsia="微软雅黑" w:cs="Arial"/>
                <w:noProof/>
              </w:rPr>
              <w:t>车型配置及差异</w:t>
            </w:r>
            <w:r w:rsidR="00543F8F">
              <w:rPr>
                <w:noProof/>
                <w:webHidden/>
              </w:rPr>
              <w:tab/>
            </w:r>
            <w:r w:rsidR="00543F8F">
              <w:rPr>
                <w:noProof/>
                <w:webHidden/>
              </w:rPr>
              <w:fldChar w:fldCharType="begin"/>
            </w:r>
            <w:r w:rsidR="00543F8F">
              <w:rPr>
                <w:noProof/>
                <w:webHidden/>
              </w:rPr>
              <w:instrText xml:space="preserve"> PAGEREF _Toc51575283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1CA2BB59" w14:textId="40108BE2" w:rsidR="00543F8F" w:rsidRDefault="008204C4">
          <w:pPr>
            <w:pStyle w:val="23"/>
            <w:tabs>
              <w:tab w:val="left" w:pos="800"/>
              <w:tab w:val="right" w:leader="dot" w:pos="9890"/>
            </w:tabs>
            <w:rPr>
              <w:rFonts w:eastAsiaTheme="minorEastAsia" w:cstheme="minorBidi"/>
              <w:smallCaps w:val="0"/>
              <w:noProof/>
              <w:kern w:val="2"/>
              <w:sz w:val="21"/>
              <w:szCs w:val="22"/>
            </w:rPr>
          </w:pPr>
          <w:hyperlink w:anchor="_Toc51575284" w:history="1">
            <w:r w:rsidR="00543F8F" w:rsidRPr="00C63AC7">
              <w:rPr>
                <w:rStyle w:val="aff6"/>
                <w:rFonts w:eastAsia="微软雅黑" w:cs="Arial"/>
                <w:noProof/>
              </w:rPr>
              <w:t>2.2</w:t>
            </w:r>
            <w:r w:rsidR="00543F8F">
              <w:rPr>
                <w:rFonts w:eastAsiaTheme="minorEastAsia" w:cstheme="minorBidi"/>
                <w:smallCaps w:val="0"/>
                <w:noProof/>
                <w:kern w:val="2"/>
                <w:sz w:val="21"/>
                <w:szCs w:val="22"/>
              </w:rPr>
              <w:tab/>
            </w:r>
            <w:r w:rsidR="00543F8F" w:rsidRPr="00C63AC7">
              <w:rPr>
                <w:rStyle w:val="aff6"/>
                <w:rFonts w:eastAsia="微软雅黑"/>
                <w:noProof/>
              </w:rPr>
              <w:t>Openlist</w:t>
            </w:r>
            <w:r w:rsidR="00543F8F">
              <w:rPr>
                <w:noProof/>
                <w:webHidden/>
              </w:rPr>
              <w:tab/>
            </w:r>
            <w:r w:rsidR="00543F8F">
              <w:rPr>
                <w:noProof/>
                <w:webHidden/>
              </w:rPr>
              <w:fldChar w:fldCharType="begin"/>
            </w:r>
            <w:r w:rsidR="00543F8F">
              <w:rPr>
                <w:noProof/>
                <w:webHidden/>
              </w:rPr>
              <w:instrText xml:space="preserve"> PAGEREF _Toc51575284 \h </w:instrText>
            </w:r>
            <w:r w:rsidR="00543F8F">
              <w:rPr>
                <w:noProof/>
                <w:webHidden/>
              </w:rPr>
            </w:r>
            <w:r w:rsidR="00543F8F">
              <w:rPr>
                <w:noProof/>
                <w:webHidden/>
              </w:rPr>
              <w:fldChar w:fldCharType="separate"/>
            </w:r>
            <w:r w:rsidR="00543F8F">
              <w:rPr>
                <w:noProof/>
                <w:webHidden/>
              </w:rPr>
              <w:t>7</w:t>
            </w:r>
            <w:r w:rsidR="00543F8F">
              <w:rPr>
                <w:noProof/>
                <w:webHidden/>
              </w:rPr>
              <w:fldChar w:fldCharType="end"/>
            </w:r>
          </w:hyperlink>
        </w:p>
        <w:p w14:paraId="29F9F98F" w14:textId="7E2E1D33" w:rsidR="00543F8F" w:rsidRDefault="008204C4">
          <w:pPr>
            <w:pStyle w:val="23"/>
            <w:tabs>
              <w:tab w:val="left" w:pos="800"/>
              <w:tab w:val="right" w:leader="dot" w:pos="9890"/>
            </w:tabs>
            <w:rPr>
              <w:rFonts w:eastAsiaTheme="minorEastAsia" w:cstheme="minorBidi"/>
              <w:smallCaps w:val="0"/>
              <w:noProof/>
              <w:kern w:val="2"/>
              <w:sz w:val="21"/>
              <w:szCs w:val="22"/>
            </w:rPr>
          </w:pPr>
          <w:hyperlink w:anchor="_Toc51575285" w:history="1">
            <w:r w:rsidR="00543F8F" w:rsidRPr="00C63AC7">
              <w:rPr>
                <w:rStyle w:val="aff6"/>
                <w:rFonts w:eastAsia="微软雅黑" w:cs="Arial"/>
                <w:noProof/>
              </w:rPr>
              <w:t>2.3</w:t>
            </w:r>
            <w:r w:rsidR="00543F8F">
              <w:rPr>
                <w:rFonts w:eastAsiaTheme="minorEastAsia" w:cstheme="minorBidi"/>
                <w:smallCaps w:val="0"/>
                <w:noProof/>
                <w:kern w:val="2"/>
                <w:sz w:val="21"/>
                <w:szCs w:val="22"/>
              </w:rPr>
              <w:tab/>
            </w:r>
            <w:r w:rsidR="00543F8F" w:rsidRPr="00C63AC7">
              <w:rPr>
                <w:rStyle w:val="aff6"/>
                <w:rFonts w:eastAsia="微软雅黑" w:cs="Arial"/>
                <w:noProof/>
              </w:rPr>
              <w:t>蓝牙电话需求</w:t>
            </w:r>
            <w:r w:rsidR="00543F8F">
              <w:rPr>
                <w:noProof/>
                <w:webHidden/>
              </w:rPr>
              <w:tab/>
            </w:r>
            <w:r w:rsidR="00543F8F">
              <w:rPr>
                <w:noProof/>
                <w:webHidden/>
              </w:rPr>
              <w:fldChar w:fldCharType="begin"/>
            </w:r>
            <w:r w:rsidR="00543F8F">
              <w:rPr>
                <w:noProof/>
                <w:webHidden/>
              </w:rPr>
              <w:instrText xml:space="preserve"> PAGEREF _Toc51575285 \h </w:instrText>
            </w:r>
            <w:r w:rsidR="00543F8F">
              <w:rPr>
                <w:noProof/>
                <w:webHidden/>
              </w:rPr>
            </w:r>
            <w:r w:rsidR="00543F8F">
              <w:rPr>
                <w:noProof/>
                <w:webHidden/>
              </w:rPr>
              <w:fldChar w:fldCharType="separate"/>
            </w:r>
            <w:r w:rsidR="00543F8F">
              <w:rPr>
                <w:noProof/>
                <w:webHidden/>
              </w:rPr>
              <w:t>8</w:t>
            </w:r>
            <w:r w:rsidR="00543F8F">
              <w:rPr>
                <w:noProof/>
                <w:webHidden/>
              </w:rPr>
              <w:fldChar w:fldCharType="end"/>
            </w:r>
          </w:hyperlink>
        </w:p>
        <w:p w14:paraId="75E7AD93" w14:textId="622903A4"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86" w:history="1">
            <w:r w:rsidR="00543F8F" w:rsidRPr="00C63AC7">
              <w:rPr>
                <w:rStyle w:val="aff6"/>
                <w:noProof/>
                <w14:scene3d>
                  <w14:camera w14:prst="orthographicFront"/>
                  <w14:lightRig w14:rig="threePt" w14:dir="t">
                    <w14:rot w14:lat="0" w14:lon="0" w14:rev="0"/>
                  </w14:lightRig>
                </w14:scene3d>
              </w:rPr>
              <w:t>2.3.1</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电话通讯录入口</w:t>
            </w:r>
            <w:r w:rsidR="00543F8F">
              <w:rPr>
                <w:noProof/>
                <w:webHidden/>
              </w:rPr>
              <w:tab/>
            </w:r>
            <w:r w:rsidR="00543F8F">
              <w:rPr>
                <w:noProof/>
                <w:webHidden/>
              </w:rPr>
              <w:fldChar w:fldCharType="begin"/>
            </w:r>
            <w:r w:rsidR="00543F8F">
              <w:rPr>
                <w:noProof/>
                <w:webHidden/>
              </w:rPr>
              <w:instrText xml:space="preserve"> PAGEREF _Toc51575286 \h </w:instrText>
            </w:r>
            <w:r w:rsidR="00543F8F">
              <w:rPr>
                <w:noProof/>
                <w:webHidden/>
              </w:rPr>
            </w:r>
            <w:r w:rsidR="00543F8F">
              <w:rPr>
                <w:noProof/>
                <w:webHidden/>
              </w:rPr>
              <w:fldChar w:fldCharType="separate"/>
            </w:r>
            <w:r w:rsidR="00543F8F">
              <w:rPr>
                <w:noProof/>
                <w:webHidden/>
              </w:rPr>
              <w:t>8</w:t>
            </w:r>
            <w:r w:rsidR="00543F8F">
              <w:rPr>
                <w:noProof/>
                <w:webHidden/>
              </w:rPr>
              <w:fldChar w:fldCharType="end"/>
            </w:r>
          </w:hyperlink>
        </w:p>
        <w:p w14:paraId="53FADD4F" w14:textId="1D41BD17"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87" w:history="1">
            <w:r w:rsidR="00543F8F" w:rsidRPr="00C63AC7">
              <w:rPr>
                <w:rStyle w:val="aff6"/>
                <w:noProof/>
                <w14:scene3d>
                  <w14:camera w14:prst="orthographicFront"/>
                  <w14:lightRig w14:rig="threePt" w14:dir="t">
                    <w14:rot w14:lat="0" w14:lon="0" w14:rev="0"/>
                  </w14:lightRig>
                </w14:scene3d>
              </w:rPr>
              <w:t>2.3.2</w:t>
            </w:r>
            <w:r w:rsidR="00543F8F">
              <w:rPr>
                <w:rFonts w:eastAsiaTheme="minorEastAsia" w:cstheme="minorBidi"/>
                <w:i w:val="0"/>
                <w:iCs w:val="0"/>
                <w:noProof/>
                <w:kern w:val="2"/>
                <w:sz w:val="21"/>
                <w:szCs w:val="22"/>
              </w:rPr>
              <w:tab/>
            </w:r>
            <w:r w:rsidR="00543F8F" w:rsidRPr="00C63AC7">
              <w:rPr>
                <w:rStyle w:val="aff6"/>
                <w:noProof/>
              </w:rPr>
              <w:t>电话设备切换</w:t>
            </w:r>
            <w:r w:rsidR="00543F8F">
              <w:rPr>
                <w:noProof/>
                <w:webHidden/>
              </w:rPr>
              <w:tab/>
            </w:r>
            <w:r w:rsidR="00543F8F">
              <w:rPr>
                <w:noProof/>
                <w:webHidden/>
              </w:rPr>
              <w:fldChar w:fldCharType="begin"/>
            </w:r>
            <w:r w:rsidR="00543F8F">
              <w:rPr>
                <w:noProof/>
                <w:webHidden/>
              </w:rPr>
              <w:instrText xml:space="preserve"> PAGEREF _Toc51575287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5A08F1BF" w14:textId="488D1412"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88" w:history="1">
            <w:r w:rsidR="00543F8F" w:rsidRPr="00C63AC7">
              <w:rPr>
                <w:rStyle w:val="aff6"/>
                <w:rFonts w:eastAsia="微软雅黑"/>
                <w:noProof/>
                <w14:scene3d>
                  <w14:camera w14:prst="orthographicFront"/>
                  <w14:lightRig w14:rig="threePt" w14:dir="t">
                    <w14:rot w14:lat="0" w14:lon="0" w14:rev="0"/>
                  </w14:lightRig>
                </w14:scene3d>
              </w:rPr>
              <w:t>2.3.3</w:t>
            </w:r>
            <w:r w:rsidR="00543F8F">
              <w:rPr>
                <w:rFonts w:eastAsiaTheme="minorEastAsia" w:cstheme="minorBidi"/>
                <w:i w:val="0"/>
                <w:iCs w:val="0"/>
                <w:noProof/>
                <w:kern w:val="2"/>
                <w:sz w:val="21"/>
                <w:szCs w:val="22"/>
              </w:rPr>
              <w:tab/>
            </w:r>
            <w:r w:rsidR="00543F8F" w:rsidRPr="00C63AC7">
              <w:rPr>
                <w:rStyle w:val="aff6"/>
                <w:rFonts w:eastAsia="微软雅黑"/>
                <w:noProof/>
              </w:rPr>
              <w:t>电话连接</w:t>
            </w:r>
            <w:r w:rsidR="00543F8F" w:rsidRPr="00C63AC7">
              <w:rPr>
                <w:rStyle w:val="aff6"/>
                <w:rFonts w:eastAsia="微软雅黑"/>
                <w:noProof/>
              </w:rPr>
              <w:t>&amp;</w:t>
            </w:r>
            <w:r w:rsidR="00543F8F" w:rsidRPr="00C63AC7">
              <w:rPr>
                <w:rStyle w:val="aff6"/>
                <w:rFonts w:eastAsia="微软雅黑"/>
                <w:noProof/>
              </w:rPr>
              <w:t>通话记录</w:t>
            </w:r>
            <w:r w:rsidR="00543F8F" w:rsidRPr="00C63AC7">
              <w:rPr>
                <w:rStyle w:val="aff6"/>
                <w:rFonts w:eastAsia="微软雅黑"/>
                <w:noProof/>
              </w:rPr>
              <w:t>&amp;</w:t>
            </w:r>
            <w:r w:rsidR="00543F8F" w:rsidRPr="00C63AC7">
              <w:rPr>
                <w:rStyle w:val="aff6"/>
                <w:rFonts w:eastAsia="微软雅黑"/>
                <w:noProof/>
              </w:rPr>
              <w:t>通讯录同步</w:t>
            </w:r>
            <w:r w:rsidR="00543F8F">
              <w:rPr>
                <w:noProof/>
                <w:webHidden/>
              </w:rPr>
              <w:tab/>
            </w:r>
            <w:r w:rsidR="00543F8F">
              <w:rPr>
                <w:noProof/>
                <w:webHidden/>
              </w:rPr>
              <w:fldChar w:fldCharType="begin"/>
            </w:r>
            <w:r w:rsidR="00543F8F">
              <w:rPr>
                <w:noProof/>
                <w:webHidden/>
              </w:rPr>
              <w:instrText xml:space="preserve"> PAGEREF _Toc51575288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242F0242" w14:textId="290F9A85" w:rsidR="00543F8F" w:rsidRDefault="008204C4">
          <w:pPr>
            <w:pStyle w:val="42"/>
            <w:tabs>
              <w:tab w:val="left" w:pos="1400"/>
              <w:tab w:val="right" w:leader="dot" w:pos="9890"/>
            </w:tabs>
            <w:rPr>
              <w:rFonts w:eastAsiaTheme="minorEastAsia" w:cstheme="minorBidi"/>
              <w:noProof/>
              <w:kern w:val="2"/>
              <w:sz w:val="21"/>
              <w:szCs w:val="22"/>
            </w:rPr>
          </w:pPr>
          <w:hyperlink w:anchor="_Toc51575289" w:history="1">
            <w:r w:rsidR="00543F8F" w:rsidRPr="00C63AC7">
              <w:rPr>
                <w:rStyle w:val="aff6"/>
                <w:noProof/>
              </w:rPr>
              <w:t>2.3.3.1</w:t>
            </w:r>
            <w:r w:rsidR="00543F8F">
              <w:rPr>
                <w:rFonts w:eastAsiaTheme="minorEastAsia" w:cstheme="minorBidi"/>
                <w:noProof/>
                <w:kern w:val="2"/>
                <w:sz w:val="21"/>
                <w:szCs w:val="22"/>
              </w:rPr>
              <w:tab/>
            </w:r>
            <w:r w:rsidR="00543F8F" w:rsidRPr="00C63AC7">
              <w:rPr>
                <w:rStyle w:val="aff6"/>
                <w:noProof/>
              </w:rPr>
              <w:t>电话连接</w:t>
            </w:r>
            <w:r w:rsidR="00543F8F">
              <w:rPr>
                <w:noProof/>
                <w:webHidden/>
              </w:rPr>
              <w:tab/>
            </w:r>
            <w:r w:rsidR="00543F8F">
              <w:rPr>
                <w:noProof/>
                <w:webHidden/>
              </w:rPr>
              <w:fldChar w:fldCharType="begin"/>
            </w:r>
            <w:r w:rsidR="00543F8F">
              <w:rPr>
                <w:noProof/>
                <w:webHidden/>
              </w:rPr>
              <w:instrText xml:space="preserve"> PAGEREF _Toc51575289 \h </w:instrText>
            </w:r>
            <w:r w:rsidR="00543F8F">
              <w:rPr>
                <w:noProof/>
                <w:webHidden/>
              </w:rPr>
            </w:r>
            <w:r w:rsidR="00543F8F">
              <w:rPr>
                <w:noProof/>
                <w:webHidden/>
              </w:rPr>
              <w:fldChar w:fldCharType="separate"/>
            </w:r>
            <w:r w:rsidR="00543F8F">
              <w:rPr>
                <w:noProof/>
                <w:webHidden/>
              </w:rPr>
              <w:t>9</w:t>
            </w:r>
            <w:r w:rsidR="00543F8F">
              <w:rPr>
                <w:noProof/>
                <w:webHidden/>
              </w:rPr>
              <w:fldChar w:fldCharType="end"/>
            </w:r>
          </w:hyperlink>
        </w:p>
        <w:p w14:paraId="3A765799" w14:textId="67AB1424" w:rsidR="00543F8F" w:rsidRDefault="008204C4">
          <w:pPr>
            <w:pStyle w:val="42"/>
            <w:tabs>
              <w:tab w:val="left" w:pos="1400"/>
              <w:tab w:val="right" w:leader="dot" w:pos="9890"/>
            </w:tabs>
            <w:rPr>
              <w:rFonts w:eastAsiaTheme="minorEastAsia" w:cstheme="minorBidi"/>
              <w:noProof/>
              <w:kern w:val="2"/>
              <w:sz w:val="21"/>
              <w:szCs w:val="22"/>
            </w:rPr>
          </w:pPr>
          <w:hyperlink w:anchor="_Toc51575290" w:history="1">
            <w:r w:rsidR="00543F8F" w:rsidRPr="00C63AC7">
              <w:rPr>
                <w:rStyle w:val="aff6"/>
                <w:noProof/>
              </w:rPr>
              <w:t>2.3.3.2</w:t>
            </w:r>
            <w:r w:rsidR="00543F8F">
              <w:rPr>
                <w:rFonts w:eastAsiaTheme="minorEastAsia" w:cstheme="minorBidi"/>
                <w:noProof/>
                <w:kern w:val="2"/>
                <w:sz w:val="21"/>
                <w:szCs w:val="22"/>
              </w:rPr>
              <w:tab/>
            </w:r>
            <w:r w:rsidR="00543F8F" w:rsidRPr="00C63AC7">
              <w:rPr>
                <w:rStyle w:val="aff6"/>
                <w:noProof/>
              </w:rPr>
              <w:t>通话记录页面</w:t>
            </w:r>
            <w:r w:rsidR="00543F8F">
              <w:rPr>
                <w:noProof/>
                <w:webHidden/>
              </w:rPr>
              <w:tab/>
            </w:r>
            <w:r w:rsidR="00543F8F">
              <w:rPr>
                <w:noProof/>
                <w:webHidden/>
              </w:rPr>
              <w:fldChar w:fldCharType="begin"/>
            </w:r>
            <w:r w:rsidR="00543F8F">
              <w:rPr>
                <w:noProof/>
                <w:webHidden/>
              </w:rPr>
              <w:instrText xml:space="preserve"> PAGEREF _Toc51575290 \h </w:instrText>
            </w:r>
            <w:r w:rsidR="00543F8F">
              <w:rPr>
                <w:noProof/>
                <w:webHidden/>
              </w:rPr>
            </w:r>
            <w:r w:rsidR="00543F8F">
              <w:rPr>
                <w:noProof/>
                <w:webHidden/>
              </w:rPr>
              <w:fldChar w:fldCharType="separate"/>
            </w:r>
            <w:r w:rsidR="00543F8F">
              <w:rPr>
                <w:noProof/>
                <w:webHidden/>
              </w:rPr>
              <w:t>11</w:t>
            </w:r>
            <w:r w:rsidR="00543F8F">
              <w:rPr>
                <w:noProof/>
                <w:webHidden/>
              </w:rPr>
              <w:fldChar w:fldCharType="end"/>
            </w:r>
          </w:hyperlink>
        </w:p>
        <w:p w14:paraId="690B5635" w14:textId="4000B9D0" w:rsidR="00543F8F" w:rsidRDefault="008204C4">
          <w:pPr>
            <w:pStyle w:val="42"/>
            <w:tabs>
              <w:tab w:val="left" w:pos="1400"/>
              <w:tab w:val="right" w:leader="dot" w:pos="9890"/>
            </w:tabs>
            <w:rPr>
              <w:rFonts w:eastAsiaTheme="minorEastAsia" w:cstheme="minorBidi"/>
              <w:noProof/>
              <w:kern w:val="2"/>
              <w:sz w:val="21"/>
              <w:szCs w:val="22"/>
            </w:rPr>
          </w:pPr>
          <w:hyperlink w:anchor="_Toc51575291" w:history="1">
            <w:r w:rsidR="00543F8F" w:rsidRPr="00C63AC7">
              <w:rPr>
                <w:rStyle w:val="aff6"/>
                <w:noProof/>
              </w:rPr>
              <w:t>2.3.3.3</w:t>
            </w:r>
            <w:r w:rsidR="00543F8F">
              <w:rPr>
                <w:rFonts w:eastAsiaTheme="minorEastAsia" w:cstheme="minorBidi"/>
                <w:noProof/>
                <w:kern w:val="2"/>
                <w:sz w:val="21"/>
                <w:szCs w:val="22"/>
              </w:rPr>
              <w:tab/>
            </w:r>
            <w:r w:rsidR="00543F8F" w:rsidRPr="00C63AC7">
              <w:rPr>
                <w:rStyle w:val="aff6"/>
                <w:noProof/>
              </w:rPr>
              <w:t>通讯录同步</w:t>
            </w:r>
            <w:r w:rsidR="00543F8F">
              <w:rPr>
                <w:noProof/>
                <w:webHidden/>
              </w:rPr>
              <w:tab/>
            </w:r>
            <w:r w:rsidR="00543F8F">
              <w:rPr>
                <w:noProof/>
                <w:webHidden/>
              </w:rPr>
              <w:fldChar w:fldCharType="begin"/>
            </w:r>
            <w:r w:rsidR="00543F8F">
              <w:rPr>
                <w:noProof/>
                <w:webHidden/>
              </w:rPr>
              <w:instrText xml:space="preserve"> PAGEREF _Toc51575291 \h </w:instrText>
            </w:r>
            <w:r w:rsidR="00543F8F">
              <w:rPr>
                <w:noProof/>
                <w:webHidden/>
              </w:rPr>
            </w:r>
            <w:r w:rsidR="00543F8F">
              <w:rPr>
                <w:noProof/>
                <w:webHidden/>
              </w:rPr>
              <w:fldChar w:fldCharType="separate"/>
            </w:r>
            <w:r w:rsidR="00543F8F">
              <w:rPr>
                <w:noProof/>
                <w:webHidden/>
              </w:rPr>
              <w:t>13</w:t>
            </w:r>
            <w:r w:rsidR="00543F8F">
              <w:rPr>
                <w:noProof/>
                <w:webHidden/>
              </w:rPr>
              <w:fldChar w:fldCharType="end"/>
            </w:r>
          </w:hyperlink>
        </w:p>
        <w:p w14:paraId="72F70FFC" w14:textId="2690B24C" w:rsidR="00543F8F" w:rsidRDefault="008204C4">
          <w:pPr>
            <w:pStyle w:val="42"/>
            <w:tabs>
              <w:tab w:val="left" w:pos="1400"/>
              <w:tab w:val="right" w:leader="dot" w:pos="9890"/>
            </w:tabs>
            <w:rPr>
              <w:rFonts w:eastAsiaTheme="minorEastAsia" w:cstheme="minorBidi"/>
              <w:noProof/>
              <w:kern w:val="2"/>
              <w:sz w:val="21"/>
              <w:szCs w:val="22"/>
            </w:rPr>
          </w:pPr>
          <w:hyperlink w:anchor="_Toc51575292" w:history="1">
            <w:r w:rsidR="00543F8F" w:rsidRPr="00C63AC7">
              <w:rPr>
                <w:rStyle w:val="aff6"/>
                <w:noProof/>
              </w:rPr>
              <w:t>2.3.3.4</w:t>
            </w:r>
            <w:r w:rsidR="00543F8F">
              <w:rPr>
                <w:rFonts w:eastAsiaTheme="minorEastAsia" w:cstheme="minorBidi"/>
                <w:noProof/>
                <w:kern w:val="2"/>
                <w:sz w:val="21"/>
                <w:szCs w:val="22"/>
              </w:rPr>
              <w:tab/>
            </w:r>
            <w:r w:rsidR="00543F8F" w:rsidRPr="00C63AC7">
              <w:rPr>
                <w:rStyle w:val="aff6"/>
                <w:noProof/>
              </w:rPr>
              <w:t>下载通讯录性能要求</w:t>
            </w:r>
            <w:r w:rsidR="00543F8F">
              <w:rPr>
                <w:noProof/>
                <w:webHidden/>
              </w:rPr>
              <w:tab/>
            </w:r>
            <w:r w:rsidR="00543F8F">
              <w:rPr>
                <w:noProof/>
                <w:webHidden/>
              </w:rPr>
              <w:fldChar w:fldCharType="begin"/>
            </w:r>
            <w:r w:rsidR="00543F8F">
              <w:rPr>
                <w:noProof/>
                <w:webHidden/>
              </w:rPr>
              <w:instrText xml:space="preserve"> PAGEREF _Toc51575292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0B2D237F" w14:textId="61C11739"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3" w:history="1">
            <w:r w:rsidR="00543F8F" w:rsidRPr="00C63AC7">
              <w:rPr>
                <w:rStyle w:val="aff6"/>
                <w:rFonts w:eastAsia="微软雅黑"/>
                <w:noProof/>
                <w14:scene3d>
                  <w14:camera w14:prst="orthographicFront"/>
                  <w14:lightRig w14:rig="threePt" w14:dir="t">
                    <w14:rot w14:lat="0" w14:lon="0" w14:rev="0"/>
                  </w14:lightRig>
                </w14:scene3d>
              </w:rPr>
              <w:t>2.3.4</w:t>
            </w:r>
            <w:r w:rsidR="00543F8F">
              <w:rPr>
                <w:rFonts w:eastAsiaTheme="minorEastAsia" w:cstheme="minorBidi"/>
                <w:i w:val="0"/>
                <w:iCs w:val="0"/>
                <w:noProof/>
                <w:kern w:val="2"/>
                <w:sz w:val="21"/>
                <w:szCs w:val="22"/>
              </w:rPr>
              <w:tab/>
            </w:r>
            <w:r w:rsidR="00543F8F" w:rsidRPr="00C63AC7">
              <w:rPr>
                <w:rStyle w:val="aff6"/>
                <w:rFonts w:eastAsia="微软雅黑"/>
                <w:noProof/>
              </w:rPr>
              <w:t>电话拨打页面</w:t>
            </w:r>
            <w:r w:rsidR="00543F8F">
              <w:rPr>
                <w:noProof/>
                <w:webHidden/>
              </w:rPr>
              <w:tab/>
            </w:r>
            <w:r w:rsidR="00543F8F">
              <w:rPr>
                <w:noProof/>
                <w:webHidden/>
              </w:rPr>
              <w:fldChar w:fldCharType="begin"/>
            </w:r>
            <w:r w:rsidR="00543F8F">
              <w:rPr>
                <w:noProof/>
                <w:webHidden/>
              </w:rPr>
              <w:instrText xml:space="preserve"> PAGEREF _Toc51575293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5DB776CF" w14:textId="4367A2ED"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4" w:history="1">
            <w:r w:rsidR="00543F8F" w:rsidRPr="00C63AC7">
              <w:rPr>
                <w:rStyle w:val="aff6"/>
                <w:rFonts w:eastAsia="微软雅黑"/>
                <w:noProof/>
                <w14:scene3d>
                  <w14:camera w14:prst="orthographicFront"/>
                  <w14:lightRig w14:rig="threePt" w14:dir="t">
                    <w14:rot w14:lat="0" w14:lon="0" w14:rev="0"/>
                  </w14:lightRig>
                </w14:scene3d>
              </w:rPr>
              <w:t>2.3.5</w:t>
            </w:r>
            <w:r w:rsidR="00543F8F">
              <w:rPr>
                <w:rFonts w:eastAsiaTheme="minorEastAsia" w:cstheme="minorBidi"/>
                <w:i w:val="0"/>
                <w:iCs w:val="0"/>
                <w:noProof/>
                <w:kern w:val="2"/>
                <w:sz w:val="21"/>
                <w:szCs w:val="22"/>
              </w:rPr>
              <w:tab/>
            </w:r>
            <w:r w:rsidR="00543F8F" w:rsidRPr="00C63AC7">
              <w:rPr>
                <w:rStyle w:val="aff6"/>
                <w:rFonts w:eastAsia="微软雅黑"/>
                <w:noProof/>
              </w:rPr>
              <w:t>方向盘拨号、接听、挂断，仪表盘交互</w:t>
            </w:r>
            <w:r w:rsidR="00543F8F">
              <w:rPr>
                <w:noProof/>
                <w:webHidden/>
              </w:rPr>
              <w:tab/>
            </w:r>
            <w:r w:rsidR="00543F8F">
              <w:rPr>
                <w:noProof/>
                <w:webHidden/>
              </w:rPr>
              <w:fldChar w:fldCharType="begin"/>
            </w:r>
            <w:r w:rsidR="00543F8F">
              <w:rPr>
                <w:noProof/>
                <w:webHidden/>
              </w:rPr>
              <w:instrText xml:space="preserve"> PAGEREF _Toc51575294 \h </w:instrText>
            </w:r>
            <w:r w:rsidR="00543F8F">
              <w:rPr>
                <w:noProof/>
                <w:webHidden/>
              </w:rPr>
            </w:r>
            <w:r w:rsidR="00543F8F">
              <w:rPr>
                <w:noProof/>
                <w:webHidden/>
              </w:rPr>
              <w:fldChar w:fldCharType="separate"/>
            </w:r>
            <w:r w:rsidR="00543F8F">
              <w:rPr>
                <w:noProof/>
                <w:webHidden/>
              </w:rPr>
              <w:t>15</w:t>
            </w:r>
            <w:r w:rsidR="00543F8F">
              <w:rPr>
                <w:noProof/>
                <w:webHidden/>
              </w:rPr>
              <w:fldChar w:fldCharType="end"/>
            </w:r>
          </w:hyperlink>
        </w:p>
        <w:p w14:paraId="6255BB77" w14:textId="775D18B0"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5" w:history="1">
            <w:r w:rsidR="00543F8F" w:rsidRPr="00C63AC7">
              <w:rPr>
                <w:rStyle w:val="aff6"/>
                <w:rFonts w:eastAsia="微软雅黑"/>
                <w:noProof/>
                <w14:scene3d>
                  <w14:camera w14:prst="orthographicFront"/>
                  <w14:lightRig w14:rig="threePt" w14:dir="t">
                    <w14:rot w14:lat="0" w14:lon="0" w14:rev="0"/>
                  </w14:lightRig>
                </w14:scene3d>
              </w:rPr>
              <w:t>2.3.6</w:t>
            </w:r>
            <w:r w:rsidR="00543F8F">
              <w:rPr>
                <w:rFonts w:eastAsiaTheme="minorEastAsia" w:cstheme="minorBidi"/>
                <w:i w:val="0"/>
                <w:iCs w:val="0"/>
                <w:noProof/>
                <w:kern w:val="2"/>
                <w:sz w:val="21"/>
                <w:szCs w:val="22"/>
              </w:rPr>
              <w:tab/>
            </w:r>
            <w:r w:rsidR="00543F8F" w:rsidRPr="00C63AC7">
              <w:rPr>
                <w:rStyle w:val="aff6"/>
                <w:rFonts w:eastAsia="微软雅黑"/>
                <w:noProof/>
              </w:rPr>
              <w:t>私密模式</w:t>
            </w:r>
            <w:r w:rsidR="00543F8F">
              <w:rPr>
                <w:noProof/>
                <w:webHidden/>
              </w:rPr>
              <w:tab/>
            </w:r>
            <w:r w:rsidR="00543F8F">
              <w:rPr>
                <w:noProof/>
                <w:webHidden/>
              </w:rPr>
              <w:fldChar w:fldCharType="begin"/>
            </w:r>
            <w:r w:rsidR="00543F8F">
              <w:rPr>
                <w:noProof/>
                <w:webHidden/>
              </w:rPr>
              <w:instrText xml:space="preserve"> PAGEREF _Toc51575295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0E059D06" w14:textId="4BC3D04B"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6" w:history="1">
            <w:r w:rsidR="00543F8F" w:rsidRPr="00C63AC7">
              <w:rPr>
                <w:rStyle w:val="aff6"/>
                <w:rFonts w:eastAsia="微软雅黑"/>
                <w:noProof/>
                <w14:scene3d>
                  <w14:camera w14:prst="orthographicFront"/>
                  <w14:lightRig w14:rig="threePt" w14:dir="t">
                    <w14:rot w14:lat="0" w14:lon="0" w14:rev="0"/>
                  </w14:lightRig>
                </w14:scene3d>
              </w:rPr>
              <w:t>2.3.7</w:t>
            </w:r>
            <w:r w:rsidR="00543F8F">
              <w:rPr>
                <w:rFonts w:eastAsiaTheme="minorEastAsia" w:cstheme="minorBidi"/>
                <w:i w:val="0"/>
                <w:iCs w:val="0"/>
                <w:noProof/>
                <w:kern w:val="2"/>
                <w:sz w:val="21"/>
                <w:szCs w:val="22"/>
              </w:rPr>
              <w:tab/>
            </w:r>
            <w:r w:rsidR="00543F8F" w:rsidRPr="00C63AC7">
              <w:rPr>
                <w:rStyle w:val="aff6"/>
                <w:rFonts w:eastAsia="微软雅黑"/>
                <w:noProof/>
              </w:rPr>
              <w:t>末码重拨</w:t>
            </w:r>
            <w:r w:rsidR="00543F8F">
              <w:rPr>
                <w:noProof/>
                <w:webHidden/>
              </w:rPr>
              <w:tab/>
            </w:r>
            <w:r w:rsidR="00543F8F">
              <w:rPr>
                <w:noProof/>
                <w:webHidden/>
              </w:rPr>
              <w:fldChar w:fldCharType="begin"/>
            </w:r>
            <w:r w:rsidR="00543F8F">
              <w:rPr>
                <w:noProof/>
                <w:webHidden/>
              </w:rPr>
              <w:instrText xml:space="preserve"> PAGEREF _Toc51575296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0865AC06" w14:textId="35EEEAE6"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7" w:history="1">
            <w:r w:rsidR="00543F8F" w:rsidRPr="00C63AC7">
              <w:rPr>
                <w:rStyle w:val="aff6"/>
                <w:rFonts w:ascii="微软雅黑" w:eastAsia="微软雅黑" w:hAnsi="微软雅黑"/>
                <w:noProof/>
                <w14:scene3d>
                  <w14:camera w14:prst="orthographicFront"/>
                  <w14:lightRig w14:rig="threePt" w14:dir="t">
                    <w14:rot w14:lat="0" w14:lon="0" w14:rev="0"/>
                  </w14:lightRig>
                </w14:scene3d>
              </w:rPr>
              <w:t>2.3.8</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noProof/>
              </w:rPr>
              <w:t>电话优先级</w:t>
            </w:r>
            <w:r w:rsidR="00543F8F">
              <w:rPr>
                <w:noProof/>
                <w:webHidden/>
              </w:rPr>
              <w:tab/>
            </w:r>
            <w:r w:rsidR="00543F8F">
              <w:rPr>
                <w:noProof/>
                <w:webHidden/>
              </w:rPr>
              <w:fldChar w:fldCharType="begin"/>
            </w:r>
            <w:r w:rsidR="00543F8F">
              <w:rPr>
                <w:noProof/>
                <w:webHidden/>
              </w:rPr>
              <w:instrText xml:space="preserve"> PAGEREF _Toc51575297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3F85288A" w14:textId="42710767"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8" w:history="1">
            <w:r w:rsidR="00543F8F" w:rsidRPr="00C63AC7">
              <w:rPr>
                <w:rStyle w:val="aff6"/>
                <w:rFonts w:ascii="微软雅黑" w:eastAsia="微软雅黑" w:hAnsi="微软雅黑" w:cs="微软雅黑"/>
                <w:noProof/>
                <w14:scene3d>
                  <w14:camera w14:prst="orthographicFront"/>
                  <w14:lightRig w14:rig="threePt" w14:dir="t">
                    <w14:rot w14:lat="0" w14:lon="0" w14:rev="0"/>
                  </w14:lightRig>
                </w14:scene3d>
              </w:rPr>
              <w:t>2.3.9</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紧急救援电话</w:t>
            </w:r>
            <w:r w:rsidR="00543F8F">
              <w:rPr>
                <w:noProof/>
                <w:webHidden/>
              </w:rPr>
              <w:tab/>
            </w:r>
            <w:r w:rsidR="00543F8F">
              <w:rPr>
                <w:noProof/>
                <w:webHidden/>
              </w:rPr>
              <w:fldChar w:fldCharType="begin"/>
            </w:r>
            <w:r w:rsidR="00543F8F">
              <w:rPr>
                <w:noProof/>
                <w:webHidden/>
              </w:rPr>
              <w:instrText xml:space="preserve"> PAGEREF _Toc51575298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7270FF1C" w14:textId="3EDA36D0"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299" w:history="1">
            <w:r w:rsidR="00543F8F" w:rsidRPr="00C63AC7">
              <w:rPr>
                <w:rStyle w:val="aff6"/>
                <w:rFonts w:eastAsia="微软雅黑"/>
                <w:noProof/>
                <w14:scene3d>
                  <w14:camera w14:prst="orthographicFront"/>
                  <w14:lightRig w14:rig="threePt" w14:dir="t">
                    <w14:rot w14:lat="0" w14:lon="0" w14:rev="0"/>
                  </w14:lightRig>
                </w14:scene3d>
              </w:rPr>
              <w:t>2.3.10</w:t>
            </w:r>
            <w:r w:rsidR="00543F8F">
              <w:rPr>
                <w:rFonts w:eastAsiaTheme="minorEastAsia" w:cstheme="minorBidi"/>
                <w:i w:val="0"/>
                <w:iCs w:val="0"/>
                <w:noProof/>
                <w:kern w:val="2"/>
                <w:sz w:val="21"/>
                <w:szCs w:val="22"/>
              </w:rPr>
              <w:tab/>
            </w:r>
            <w:r w:rsidR="00543F8F" w:rsidRPr="00C63AC7">
              <w:rPr>
                <w:rStyle w:val="aff6"/>
                <w:rFonts w:eastAsia="微软雅黑"/>
                <w:noProof/>
              </w:rPr>
              <w:t>拨号中</w:t>
            </w:r>
            <w:r w:rsidR="00543F8F">
              <w:rPr>
                <w:noProof/>
                <w:webHidden/>
              </w:rPr>
              <w:tab/>
            </w:r>
            <w:r w:rsidR="00543F8F">
              <w:rPr>
                <w:noProof/>
                <w:webHidden/>
              </w:rPr>
              <w:fldChar w:fldCharType="begin"/>
            </w:r>
            <w:r w:rsidR="00543F8F">
              <w:rPr>
                <w:noProof/>
                <w:webHidden/>
              </w:rPr>
              <w:instrText xml:space="preserve"> PAGEREF _Toc51575299 \h </w:instrText>
            </w:r>
            <w:r w:rsidR="00543F8F">
              <w:rPr>
                <w:noProof/>
                <w:webHidden/>
              </w:rPr>
            </w:r>
            <w:r w:rsidR="00543F8F">
              <w:rPr>
                <w:noProof/>
                <w:webHidden/>
              </w:rPr>
              <w:fldChar w:fldCharType="separate"/>
            </w:r>
            <w:r w:rsidR="00543F8F">
              <w:rPr>
                <w:noProof/>
                <w:webHidden/>
              </w:rPr>
              <w:t>16</w:t>
            </w:r>
            <w:r w:rsidR="00543F8F">
              <w:rPr>
                <w:noProof/>
                <w:webHidden/>
              </w:rPr>
              <w:fldChar w:fldCharType="end"/>
            </w:r>
          </w:hyperlink>
        </w:p>
        <w:p w14:paraId="73F7D239" w14:textId="63457090"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0" w:history="1">
            <w:r w:rsidR="00543F8F" w:rsidRPr="00C63AC7">
              <w:rPr>
                <w:rStyle w:val="aff6"/>
                <w:rFonts w:eastAsia="微软雅黑"/>
                <w:noProof/>
                <w14:scene3d>
                  <w14:camera w14:prst="orthographicFront"/>
                  <w14:lightRig w14:rig="threePt" w14:dir="t">
                    <w14:rot w14:lat="0" w14:lon="0" w14:rev="0"/>
                  </w14:lightRig>
                </w14:scene3d>
              </w:rPr>
              <w:t>2.3.11</w:t>
            </w:r>
            <w:r w:rsidR="00543F8F">
              <w:rPr>
                <w:rFonts w:eastAsiaTheme="minorEastAsia" w:cstheme="minorBidi"/>
                <w:i w:val="0"/>
                <w:iCs w:val="0"/>
                <w:noProof/>
                <w:kern w:val="2"/>
                <w:sz w:val="21"/>
                <w:szCs w:val="22"/>
              </w:rPr>
              <w:tab/>
            </w:r>
            <w:r w:rsidR="00543F8F" w:rsidRPr="00C63AC7">
              <w:rPr>
                <w:rStyle w:val="aff6"/>
                <w:rFonts w:eastAsia="微软雅黑"/>
                <w:noProof/>
              </w:rPr>
              <w:t>呼叫失败</w:t>
            </w:r>
            <w:r w:rsidR="00543F8F">
              <w:rPr>
                <w:noProof/>
                <w:webHidden/>
              </w:rPr>
              <w:tab/>
            </w:r>
            <w:r w:rsidR="00543F8F">
              <w:rPr>
                <w:noProof/>
                <w:webHidden/>
              </w:rPr>
              <w:fldChar w:fldCharType="begin"/>
            </w:r>
            <w:r w:rsidR="00543F8F">
              <w:rPr>
                <w:noProof/>
                <w:webHidden/>
              </w:rPr>
              <w:instrText xml:space="preserve"> PAGEREF _Toc51575300 \h </w:instrText>
            </w:r>
            <w:r w:rsidR="00543F8F">
              <w:rPr>
                <w:noProof/>
                <w:webHidden/>
              </w:rPr>
            </w:r>
            <w:r w:rsidR="00543F8F">
              <w:rPr>
                <w:noProof/>
                <w:webHidden/>
              </w:rPr>
              <w:fldChar w:fldCharType="separate"/>
            </w:r>
            <w:r w:rsidR="00543F8F">
              <w:rPr>
                <w:noProof/>
                <w:webHidden/>
              </w:rPr>
              <w:t>17</w:t>
            </w:r>
            <w:r w:rsidR="00543F8F">
              <w:rPr>
                <w:noProof/>
                <w:webHidden/>
              </w:rPr>
              <w:fldChar w:fldCharType="end"/>
            </w:r>
          </w:hyperlink>
        </w:p>
        <w:p w14:paraId="0548DB0F" w14:textId="7DF9825A"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1" w:history="1">
            <w:r w:rsidR="00543F8F" w:rsidRPr="00C63AC7">
              <w:rPr>
                <w:rStyle w:val="aff6"/>
                <w:rFonts w:eastAsia="微软雅黑"/>
                <w:noProof/>
                <w14:scene3d>
                  <w14:camera w14:prst="orthographicFront"/>
                  <w14:lightRig w14:rig="threePt" w14:dir="t">
                    <w14:rot w14:lat="0" w14:lon="0" w14:rev="0"/>
                  </w14:lightRig>
                </w14:scene3d>
              </w:rPr>
              <w:t>2.3.12</w:t>
            </w:r>
            <w:r w:rsidR="00543F8F">
              <w:rPr>
                <w:rFonts w:eastAsiaTheme="minorEastAsia" w:cstheme="minorBidi"/>
                <w:i w:val="0"/>
                <w:iCs w:val="0"/>
                <w:noProof/>
                <w:kern w:val="2"/>
                <w:sz w:val="21"/>
                <w:szCs w:val="22"/>
              </w:rPr>
              <w:tab/>
            </w:r>
            <w:r w:rsidR="00543F8F" w:rsidRPr="00C63AC7">
              <w:rPr>
                <w:rStyle w:val="aff6"/>
                <w:rFonts w:eastAsia="微软雅黑"/>
                <w:noProof/>
              </w:rPr>
              <w:t>通话中</w:t>
            </w:r>
            <w:r w:rsidR="00543F8F">
              <w:rPr>
                <w:noProof/>
                <w:webHidden/>
              </w:rPr>
              <w:tab/>
            </w:r>
            <w:r w:rsidR="00543F8F">
              <w:rPr>
                <w:noProof/>
                <w:webHidden/>
              </w:rPr>
              <w:fldChar w:fldCharType="begin"/>
            </w:r>
            <w:r w:rsidR="00543F8F">
              <w:rPr>
                <w:noProof/>
                <w:webHidden/>
              </w:rPr>
              <w:instrText xml:space="preserve"> PAGEREF _Toc51575301 \h </w:instrText>
            </w:r>
            <w:r w:rsidR="00543F8F">
              <w:rPr>
                <w:noProof/>
                <w:webHidden/>
              </w:rPr>
            </w:r>
            <w:r w:rsidR="00543F8F">
              <w:rPr>
                <w:noProof/>
                <w:webHidden/>
              </w:rPr>
              <w:fldChar w:fldCharType="separate"/>
            </w:r>
            <w:r w:rsidR="00543F8F">
              <w:rPr>
                <w:noProof/>
                <w:webHidden/>
              </w:rPr>
              <w:t>18</w:t>
            </w:r>
            <w:r w:rsidR="00543F8F">
              <w:rPr>
                <w:noProof/>
                <w:webHidden/>
              </w:rPr>
              <w:fldChar w:fldCharType="end"/>
            </w:r>
          </w:hyperlink>
        </w:p>
        <w:p w14:paraId="570875C9" w14:textId="228A268B"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2" w:history="1">
            <w:r w:rsidR="00543F8F" w:rsidRPr="00C63AC7">
              <w:rPr>
                <w:rStyle w:val="aff6"/>
                <w:rFonts w:eastAsia="微软雅黑"/>
                <w:noProof/>
                <w14:scene3d>
                  <w14:camera w14:prst="orthographicFront"/>
                  <w14:lightRig w14:rig="threePt" w14:dir="t">
                    <w14:rot w14:lat="0" w14:lon="0" w14:rev="0"/>
                  </w14:lightRig>
                </w14:scene3d>
              </w:rPr>
              <w:t>2.3.13</w:t>
            </w:r>
            <w:r w:rsidR="00543F8F">
              <w:rPr>
                <w:rFonts w:eastAsiaTheme="minorEastAsia" w:cstheme="minorBidi"/>
                <w:i w:val="0"/>
                <w:iCs w:val="0"/>
                <w:noProof/>
                <w:kern w:val="2"/>
                <w:sz w:val="21"/>
                <w:szCs w:val="22"/>
              </w:rPr>
              <w:tab/>
            </w:r>
            <w:r w:rsidR="00543F8F" w:rsidRPr="00C63AC7">
              <w:rPr>
                <w:rStyle w:val="aff6"/>
                <w:rFonts w:eastAsia="微软雅黑"/>
                <w:noProof/>
              </w:rPr>
              <w:t>通话结束</w:t>
            </w:r>
            <w:r w:rsidR="00543F8F">
              <w:rPr>
                <w:noProof/>
                <w:webHidden/>
              </w:rPr>
              <w:tab/>
            </w:r>
            <w:r w:rsidR="00543F8F">
              <w:rPr>
                <w:noProof/>
                <w:webHidden/>
              </w:rPr>
              <w:fldChar w:fldCharType="begin"/>
            </w:r>
            <w:r w:rsidR="00543F8F">
              <w:rPr>
                <w:noProof/>
                <w:webHidden/>
              </w:rPr>
              <w:instrText xml:space="preserve"> PAGEREF _Toc51575302 \h </w:instrText>
            </w:r>
            <w:r w:rsidR="00543F8F">
              <w:rPr>
                <w:noProof/>
                <w:webHidden/>
              </w:rPr>
            </w:r>
            <w:r w:rsidR="00543F8F">
              <w:rPr>
                <w:noProof/>
                <w:webHidden/>
              </w:rPr>
              <w:fldChar w:fldCharType="separate"/>
            </w:r>
            <w:r w:rsidR="00543F8F">
              <w:rPr>
                <w:noProof/>
                <w:webHidden/>
              </w:rPr>
              <w:t>20</w:t>
            </w:r>
            <w:r w:rsidR="00543F8F">
              <w:rPr>
                <w:noProof/>
                <w:webHidden/>
              </w:rPr>
              <w:fldChar w:fldCharType="end"/>
            </w:r>
          </w:hyperlink>
        </w:p>
        <w:p w14:paraId="7A9B87B8" w14:textId="46FC9392"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3" w:history="1">
            <w:r w:rsidR="00543F8F" w:rsidRPr="00C63AC7">
              <w:rPr>
                <w:rStyle w:val="aff6"/>
                <w:rFonts w:eastAsia="微软雅黑"/>
                <w:noProof/>
                <w14:scene3d>
                  <w14:camera w14:prst="orthographicFront"/>
                  <w14:lightRig w14:rig="threePt" w14:dir="t">
                    <w14:rot w14:lat="0" w14:lon="0" w14:rev="0"/>
                  </w14:lightRig>
                </w14:scene3d>
              </w:rPr>
              <w:t>2.3.14</w:t>
            </w:r>
            <w:r w:rsidR="00543F8F">
              <w:rPr>
                <w:rFonts w:eastAsiaTheme="minorEastAsia" w:cstheme="minorBidi"/>
                <w:i w:val="0"/>
                <w:iCs w:val="0"/>
                <w:noProof/>
                <w:kern w:val="2"/>
                <w:sz w:val="21"/>
                <w:szCs w:val="22"/>
              </w:rPr>
              <w:tab/>
            </w:r>
            <w:r w:rsidR="00543F8F" w:rsidRPr="00C63AC7">
              <w:rPr>
                <w:rStyle w:val="aff6"/>
                <w:rFonts w:eastAsia="微软雅黑"/>
                <w:noProof/>
              </w:rPr>
              <w:t>仅有一路电话来电显示</w:t>
            </w:r>
            <w:r w:rsidR="00543F8F">
              <w:rPr>
                <w:noProof/>
                <w:webHidden/>
              </w:rPr>
              <w:tab/>
            </w:r>
            <w:r w:rsidR="00543F8F">
              <w:rPr>
                <w:noProof/>
                <w:webHidden/>
              </w:rPr>
              <w:fldChar w:fldCharType="begin"/>
            </w:r>
            <w:r w:rsidR="00543F8F">
              <w:rPr>
                <w:noProof/>
                <w:webHidden/>
              </w:rPr>
              <w:instrText xml:space="preserve"> PAGEREF _Toc51575303 \h </w:instrText>
            </w:r>
            <w:r w:rsidR="00543F8F">
              <w:rPr>
                <w:noProof/>
                <w:webHidden/>
              </w:rPr>
            </w:r>
            <w:r w:rsidR="00543F8F">
              <w:rPr>
                <w:noProof/>
                <w:webHidden/>
              </w:rPr>
              <w:fldChar w:fldCharType="separate"/>
            </w:r>
            <w:r w:rsidR="00543F8F">
              <w:rPr>
                <w:noProof/>
                <w:webHidden/>
              </w:rPr>
              <w:t>21</w:t>
            </w:r>
            <w:r w:rsidR="00543F8F">
              <w:rPr>
                <w:noProof/>
                <w:webHidden/>
              </w:rPr>
              <w:fldChar w:fldCharType="end"/>
            </w:r>
          </w:hyperlink>
        </w:p>
        <w:p w14:paraId="3BB286AB" w14:textId="0DD2D7E9"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4" w:history="1">
            <w:r w:rsidR="00543F8F" w:rsidRPr="00C63AC7">
              <w:rPr>
                <w:rStyle w:val="aff6"/>
                <w:rFonts w:eastAsia="微软雅黑"/>
                <w:noProof/>
                <w14:scene3d>
                  <w14:camera w14:prst="orthographicFront"/>
                  <w14:lightRig w14:rig="threePt" w14:dir="t">
                    <w14:rot w14:lat="0" w14:lon="0" w14:rev="0"/>
                  </w14:lightRig>
                </w14:scene3d>
              </w:rPr>
              <w:t>2.3.15</w:t>
            </w:r>
            <w:r w:rsidR="00543F8F">
              <w:rPr>
                <w:rFonts w:eastAsiaTheme="minorEastAsia" w:cstheme="minorBidi"/>
                <w:i w:val="0"/>
                <w:iCs w:val="0"/>
                <w:noProof/>
                <w:kern w:val="2"/>
                <w:sz w:val="21"/>
                <w:szCs w:val="22"/>
              </w:rPr>
              <w:tab/>
            </w:r>
            <w:r w:rsidR="00543F8F" w:rsidRPr="00C63AC7">
              <w:rPr>
                <w:rStyle w:val="aff6"/>
                <w:rFonts w:eastAsia="微软雅黑"/>
                <w:noProof/>
              </w:rPr>
              <w:t>三方通话（需运营商支持）</w:t>
            </w:r>
            <w:r w:rsidR="00543F8F">
              <w:rPr>
                <w:noProof/>
                <w:webHidden/>
              </w:rPr>
              <w:tab/>
            </w:r>
            <w:r w:rsidR="00543F8F">
              <w:rPr>
                <w:noProof/>
                <w:webHidden/>
              </w:rPr>
              <w:fldChar w:fldCharType="begin"/>
            </w:r>
            <w:r w:rsidR="00543F8F">
              <w:rPr>
                <w:noProof/>
                <w:webHidden/>
              </w:rPr>
              <w:instrText xml:space="preserve"> PAGEREF _Toc51575304 \h </w:instrText>
            </w:r>
            <w:r w:rsidR="00543F8F">
              <w:rPr>
                <w:noProof/>
                <w:webHidden/>
              </w:rPr>
            </w:r>
            <w:r w:rsidR="00543F8F">
              <w:rPr>
                <w:noProof/>
                <w:webHidden/>
              </w:rPr>
              <w:fldChar w:fldCharType="separate"/>
            </w:r>
            <w:r w:rsidR="00543F8F">
              <w:rPr>
                <w:noProof/>
                <w:webHidden/>
              </w:rPr>
              <w:t>21</w:t>
            </w:r>
            <w:r w:rsidR="00543F8F">
              <w:rPr>
                <w:noProof/>
                <w:webHidden/>
              </w:rPr>
              <w:fldChar w:fldCharType="end"/>
            </w:r>
          </w:hyperlink>
        </w:p>
        <w:p w14:paraId="4AE52C75" w14:textId="38026030"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5" w:history="1">
            <w:r w:rsidR="00543F8F" w:rsidRPr="00C63AC7">
              <w:rPr>
                <w:rStyle w:val="aff6"/>
                <w:rFonts w:eastAsia="微软雅黑"/>
                <w:noProof/>
                <w14:scene3d>
                  <w14:camera w14:prst="orthographicFront"/>
                  <w14:lightRig w14:rig="threePt" w14:dir="t">
                    <w14:rot w14:lat="0" w14:lon="0" w14:rev="0"/>
                  </w14:lightRig>
                </w14:scene3d>
              </w:rPr>
              <w:t>2.3.16</w:t>
            </w:r>
            <w:r w:rsidR="00543F8F">
              <w:rPr>
                <w:rFonts w:eastAsiaTheme="minorEastAsia" w:cstheme="minorBidi"/>
                <w:i w:val="0"/>
                <w:iCs w:val="0"/>
                <w:noProof/>
                <w:kern w:val="2"/>
                <w:sz w:val="21"/>
                <w:szCs w:val="22"/>
              </w:rPr>
              <w:tab/>
            </w:r>
            <w:r w:rsidR="00543F8F" w:rsidRPr="00C63AC7">
              <w:rPr>
                <w:rStyle w:val="aff6"/>
                <w:rFonts w:eastAsia="微软雅黑"/>
                <w:noProof/>
              </w:rPr>
              <w:t>多路</w:t>
            </w:r>
            <w:r w:rsidR="00543F8F" w:rsidRPr="00C63AC7">
              <w:rPr>
                <w:rStyle w:val="aff6"/>
                <w:rFonts w:eastAsia="微软雅黑"/>
                <w:noProof/>
              </w:rPr>
              <w:t>HFP</w:t>
            </w:r>
            <w:r w:rsidR="00543F8F">
              <w:rPr>
                <w:noProof/>
                <w:webHidden/>
              </w:rPr>
              <w:tab/>
            </w:r>
            <w:r w:rsidR="00543F8F">
              <w:rPr>
                <w:noProof/>
                <w:webHidden/>
              </w:rPr>
              <w:fldChar w:fldCharType="begin"/>
            </w:r>
            <w:r w:rsidR="00543F8F">
              <w:rPr>
                <w:noProof/>
                <w:webHidden/>
              </w:rPr>
              <w:instrText xml:space="preserve"> PAGEREF _Toc51575305 \h </w:instrText>
            </w:r>
            <w:r w:rsidR="00543F8F">
              <w:rPr>
                <w:noProof/>
                <w:webHidden/>
              </w:rPr>
            </w:r>
            <w:r w:rsidR="00543F8F">
              <w:rPr>
                <w:noProof/>
                <w:webHidden/>
              </w:rPr>
              <w:fldChar w:fldCharType="separate"/>
            </w:r>
            <w:r w:rsidR="00543F8F">
              <w:rPr>
                <w:noProof/>
                <w:webHidden/>
              </w:rPr>
              <w:t>22</w:t>
            </w:r>
            <w:r w:rsidR="00543F8F">
              <w:rPr>
                <w:noProof/>
                <w:webHidden/>
              </w:rPr>
              <w:fldChar w:fldCharType="end"/>
            </w:r>
          </w:hyperlink>
        </w:p>
        <w:p w14:paraId="54E75247" w14:textId="0DE3E437" w:rsidR="00543F8F" w:rsidRDefault="008204C4">
          <w:pPr>
            <w:pStyle w:val="42"/>
            <w:tabs>
              <w:tab w:val="left" w:pos="1600"/>
              <w:tab w:val="right" w:leader="dot" w:pos="9890"/>
            </w:tabs>
            <w:rPr>
              <w:rFonts w:eastAsiaTheme="minorEastAsia" w:cstheme="minorBidi"/>
              <w:noProof/>
              <w:kern w:val="2"/>
              <w:sz w:val="21"/>
              <w:szCs w:val="22"/>
            </w:rPr>
          </w:pPr>
          <w:hyperlink w:anchor="_Toc51575306" w:history="1">
            <w:r w:rsidR="00543F8F" w:rsidRPr="00C63AC7">
              <w:rPr>
                <w:rStyle w:val="aff6"/>
                <w:noProof/>
              </w:rPr>
              <w:t>2.3.16.1</w:t>
            </w:r>
            <w:r w:rsidR="00543F8F">
              <w:rPr>
                <w:rFonts w:eastAsiaTheme="minorEastAsia" w:cstheme="minorBidi"/>
                <w:noProof/>
                <w:kern w:val="2"/>
                <w:sz w:val="21"/>
                <w:szCs w:val="22"/>
              </w:rPr>
              <w:tab/>
            </w:r>
            <w:r w:rsidR="00543F8F" w:rsidRPr="00C63AC7">
              <w:rPr>
                <w:rStyle w:val="aff6"/>
                <w:noProof/>
              </w:rPr>
              <w:t>同一个</w:t>
            </w:r>
            <w:r w:rsidR="00543F8F" w:rsidRPr="00C63AC7">
              <w:rPr>
                <w:rStyle w:val="aff6"/>
                <w:noProof/>
              </w:rPr>
              <w:t>HFP</w:t>
            </w:r>
            <w:r w:rsidR="00543F8F" w:rsidRPr="00C63AC7">
              <w:rPr>
                <w:rStyle w:val="aff6"/>
                <w:noProof/>
              </w:rPr>
              <w:t>多路电话（参考三方通话）</w:t>
            </w:r>
            <w:r w:rsidR="00543F8F">
              <w:rPr>
                <w:noProof/>
                <w:webHidden/>
              </w:rPr>
              <w:tab/>
            </w:r>
            <w:r w:rsidR="00543F8F">
              <w:rPr>
                <w:noProof/>
                <w:webHidden/>
              </w:rPr>
              <w:fldChar w:fldCharType="begin"/>
            </w:r>
            <w:r w:rsidR="00543F8F">
              <w:rPr>
                <w:noProof/>
                <w:webHidden/>
              </w:rPr>
              <w:instrText xml:space="preserve"> PAGEREF _Toc51575306 \h </w:instrText>
            </w:r>
            <w:r w:rsidR="00543F8F">
              <w:rPr>
                <w:noProof/>
                <w:webHidden/>
              </w:rPr>
            </w:r>
            <w:r w:rsidR="00543F8F">
              <w:rPr>
                <w:noProof/>
                <w:webHidden/>
              </w:rPr>
              <w:fldChar w:fldCharType="separate"/>
            </w:r>
            <w:r w:rsidR="00543F8F">
              <w:rPr>
                <w:noProof/>
                <w:webHidden/>
              </w:rPr>
              <w:t>22</w:t>
            </w:r>
            <w:r w:rsidR="00543F8F">
              <w:rPr>
                <w:noProof/>
                <w:webHidden/>
              </w:rPr>
              <w:fldChar w:fldCharType="end"/>
            </w:r>
          </w:hyperlink>
        </w:p>
        <w:p w14:paraId="494C5C76" w14:textId="3558D877" w:rsidR="00543F8F" w:rsidRDefault="008204C4">
          <w:pPr>
            <w:pStyle w:val="42"/>
            <w:tabs>
              <w:tab w:val="left" w:pos="1600"/>
              <w:tab w:val="right" w:leader="dot" w:pos="9890"/>
            </w:tabs>
            <w:rPr>
              <w:rFonts w:eastAsiaTheme="minorEastAsia" w:cstheme="minorBidi"/>
              <w:noProof/>
              <w:kern w:val="2"/>
              <w:sz w:val="21"/>
              <w:szCs w:val="22"/>
            </w:rPr>
          </w:pPr>
          <w:hyperlink w:anchor="_Toc51575307" w:history="1">
            <w:r w:rsidR="00543F8F" w:rsidRPr="00C63AC7">
              <w:rPr>
                <w:rStyle w:val="aff6"/>
                <w:noProof/>
              </w:rPr>
              <w:t>2.3.16.2</w:t>
            </w:r>
            <w:r w:rsidR="00543F8F">
              <w:rPr>
                <w:rFonts w:eastAsiaTheme="minorEastAsia" w:cstheme="minorBidi"/>
                <w:noProof/>
                <w:kern w:val="2"/>
                <w:sz w:val="21"/>
                <w:szCs w:val="22"/>
              </w:rPr>
              <w:tab/>
            </w:r>
            <w:r w:rsidR="00543F8F" w:rsidRPr="00C63AC7">
              <w:rPr>
                <w:rStyle w:val="aff6"/>
                <w:noProof/>
              </w:rPr>
              <w:t>不同蓝牙设备的多路通话</w:t>
            </w:r>
            <w:r w:rsidR="00543F8F">
              <w:rPr>
                <w:noProof/>
                <w:webHidden/>
              </w:rPr>
              <w:tab/>
            </w:r>
            <w:r w:rsidR="00543F8F">
              <w:rPr>
                <w:noProof/>
                <w:webHidden/>
              </w:rPr>
              <w:fldChar w:fldCharType="begin"/>
            </w:r>
            <w:r w:rsidR="00543F8F">
              <w:rPr>
                <w:noProof/>
                <w:webHidden/>
              </w:rPr>
              <w:instrText xml:space="preserve"> PAGEREF _Toc51575307 \h </w:instrText>
            </w:r>
            <w:r w:rsidR="00543F8F">
              <w:rPr>
                <w:noProof/>
                <w:webHidden/>
              </w:rPr>
            </w:r>
            <w:r w:rsidR="00543F8F">
              <w:rPr>
                <w:noProof/>
                <w:webHidden/>
              </w:rPr>
              <w:fldChar w:fldCharType="separate"/>
            </w:r>
            <w:r w:rsidR="00543F8F">
              <w:rPr>
                <w:noProof/>
                <w:webHidden/>
              </w:rPr>
              <w:t>23</w:t>
            </w:r>
            <w:r w:rsidR="00543F8F">
              <w:rPr>
                <w:noProof/>
                <w:webHidden/>
              </w:rPr>
              <w:fldChar w:fldCharType="end"/>
            </w:r>
          </w:hyperlink>
        </w:p>
        <w:p w14:paraId="1183FF93" w14:textId="7AA9F801"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8" w:history="1">
            <w:r w:rsidR="00543F8F" w:rsidRPr="00C63AC7">
              <w:rPr>
                <w:rStyle w:val="aff6"/>
                <w:noProof/>
                <w14:scene3d>
                  <w14:camera w14:prst="orthographicFront"/>
                  <w14:lightRig w14:rig="threePt" w14:dir="t">
                    <w14:rot w14:lat="0" w14:lon="0" w14:rev="0"/>
                  </w14:lightRig>
                </w14:scene3d>
              </w:rPr>
              <w:t>2.3.17</w:t>
            </w:r>
            <w:r w:rsidR="00543F8F">
              <w:rPr>
                <w:rFonts w:eastAsiaTheme="minorEastAsia" w:cstheme="minorBidi"/>
                <w:i w:val="0"/>
                <w:iCs w:val="0"/>
                <w:noProof/>
                <w:kern w:val="2"/>
                <w:sz w:val="21"/>
                <w:szCs w:val="22"/>
              </w:rPr>
              <w:tab/>
            </w:r>
            <w:r w:rsidR="00543F8F" w:rsidRPr="00C63AC7">
              <w:rPr>
                <w:rStyle w:val="aff6"/>
                <w:rFonts w:ascii="微软雅黑" w:eastAsia="微软雅黑" w:hAnsi="微软雅黑" w:cs="微软雅黑"/>
                <w:noProof/>
              </w:rPr>
              <w:t>手机端已有通话，发起蓝牙连接</w:t>
            </w:r>
            <w:r w:rsidR="00543F8F">
              <w:rPr>
                <w:noProof/>
                <w:webHidden/>
              </w:rPr>
              <w:tab/>
            </w:r>
            <w:r w:rsidR="00543F8F">
              <w:rPr>
                <w:noProof/>
                <w:webHidden/>
              </w:rPr>
              <w:fldChar w:fldCharType="begin"/>
            </w:r>
            <w:r w:rsidR="00543F8F">
              <w:rPr>
                <w:noProof/>
                <w:webHidden/>
              </w:rPr>
              <w:instrText xml:space="preserve"> PAGEREF _Toc51575308 \h </w:instrText>
            </w:r>
            <w:r w:rsidR="00543F8F">
              <w:rPr>
                <w:noProof/>
                <w:webHidden/>
              </w:rPr>
            </w:r>
            <w:r w:rsidR="00543F8F">
              <w:rPr>
                <w:noProof/>
                <w:webHidden/>
              </w:rPr>
              <w:fldChar w:fldCharType="separate"/>
            </w:r>
            <w:r w:rsidR="00543F8F">
              <w:rPr>
                <w:noProof/>
                <w:webHidden/>
              </w:rPr>
              <w:t>24</w:t>
            </w:r>
            <w:r w:rsidR="00543F8F">
              <w:rPr>
                <w:noProof/>
                <w:webHidden/>
              </w:rPr>
              <w:fldChar w:fldCharType="end"/>
            </w:r>
          </w:hyperlink>
        </w:p>
        <w:p w14:paraId="0FF062AD" w14:textId="387C2A32"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09" w:history="1">
            <w:r w:rsidR="00543F8F" w:rsidRPr="00C63AC7">
              <w:rPr>
                <w:rStyle w:val="aff6"/>
                <w:rFonts w:eastAsia="微软雅黑"/>
                <w:noProof/>
                <w:highlight w:val="yellow"/>
                <w14:scene3d>
                  <w14:camera w14:prst="orthographicFront"/>
                  <w14:lightRig w14:rig="threePt" w14:dir="t">
                    <w14:rot w14:lat="0" w14:lon="0" w14:rev="0"/>
                  </w14:lightRig>
                </w14:scene3d>
              </w:rPr>
              <w:t>2.3.18</w:t>
            </w:r>
            <w:r w:rsidR="00543F8F">
              <w:rPr>
                <w:rFonts w:eastAsiaTheme="minorEastAsia" w:cstheme="minorBidi"/>
                <w:i w:val="0"/>
                <w:iCs w:val="0"/>
                <w:noProof/>
                <w:kern w:val="2"/>
                <w:sz w:val="21"/>
                <w:szCs w:val="22"/>
              </w:rPr>
              <w:tab/>
            </w:r>
            <w:r w:rsidR="00543F8F" w:rsidRPr="00C63AC7">
              <w:rPr>
                <w:rStyle w:val="aff6"/>
                <w:rFonts w:eastAsia="微软雅黑"/>
                <w:noProof/>
                <w:highlight w:val="yellow"/>
              </w:rPr>
              <w:t>异常处理</w:t>
            </w:r>
            <w:r w:rsidR="00543F8F" w:rsidRPr="00C63AC7">
              <w:rPr>
                <w:rStyle w:val="aff6"/>
                <w:rFonts w:eastAsia="微软雅黑"/>
                <w:noProof/>
                <w:highlight w:val="yellow"/>
              </w:rPr>
              <w:t>&amp;</w:t>
            </w:r>
            <w:r w:rsidR="00543F8F" w:rsidRPr="00C63AC7">
              <w:rPr>
                <w:rStyle w:val="aff6"/>
                <w:rFonts w:eastAsia="微软雅黑"/>
                <w:noProof/>
                <w:highlight w:val="yellow"/>
              </w:rPr>
              <w:t>连接失败</w:t>
            </w:r>
            <w:r w:rsidR="00543F8F">
              <w:rPr>
                <w:noProof/>
                <w:webHidden/>
              </w:rPr>
              <w:tab/>
            </w:r>
            <w:r w:rsidR="00543F8F">
              <w:rPr>
                <w:noProof/>
                <w:webHidden/>
              </w:rPr>
              <w:fldChar w:fldCharType="begin"/>
            </w:r>
            <w:r w:rsidR="00543F8F">
              <w:rPr>
                <w:noProof/>
                <w:webHidden/>
              </w:rPr>
              <w:instrText xml:space="preserve"> PAGEREF _Toc51575309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14064A23" w14:textId="3A862E78" w:rsidR="00543F8F" w:rsidRDefault="008204C4">
          <w:pPr>
            <w:pStyle w:val="42"/>
            <w:tabs>
              <w:tab w:val="left" w:pos="1600"/>
              <w:tab w:val="right" w:leader="dot" w:pos="9890"/>
            </w:tabs>
            <w:rPr>
              <w:rFonts w:eastAsiaTheme="minorEastAsia" w:cstheme="minorBidi"/>
              <w:noProof/>
              <w:kern w:val="2"/>
              <w:sz w:val="21"/>
              <w:szCs w:val="22"/>
            </w:rPr>
          </w:pPr>
          <w:hyperlink w:anchor="_Toc51575310" w:history="1">
            <w:r w:rsidR="00543F8F" w:rsidRPr="00C63AC7">
              <w:rPr>
                <w:rStyle w:val="aff6"/>
                <w:noProof/>
              </w:rPr>
              <w:t>2.3.18.1</w:t>
            </w:r>
            <w:r w:rsidR="00543F8F">
              <w:rPr>
                <w:rFonts w:eastAsiaTheme="minorEastAsia" w:cstheme="minorBidi"/>
                <w:noProof/>
                <w:kern w:val="2"/>
                <w:sz w:val="21"/>
                <w:szCs w:val="22"/>
              </w:rPr>
              <w:tab/>
            </w:r>
            <w:r w:rsidR="00543F8F" w:rsidRPr="00C63AC7">
              <w:rPr>
                <w:rStyle w:val="aff6"/>
                <w:noProof/>
              </w:rPr>
              <w:t>连接异</w:t>
            </w:r>
            <w:r w:rsidR="00543F8F" w:rsidRPr="00C63AC7">
              <w:rPr>
                <w:rStyle w:val="aff6"/>
                <w:rFonts w:cs="MS Mincho"/>
                <w:noProof/>
              </w:rPr>
              <w:t>常</w:t>
            </w:r>
            <w:r w:rsidR="00543F8F">
              <w:rPr>
                <w:noProof/>
                <w:webHidden/>
              </w:rPr>
              <w:tab/>
            </w:r>
            <w:r w:rsidR="00543F8F">
              <w:rPr>
                <w:noProof/>
                <w:webHidden/>
              </w:rPr>
              <w:fldChar w:fldCharType="begin"/>
            </w:r>
            <w:r w:rsidR="00543F8F">
              <w:rPr>
                <w:noProof/>
                <w:webHidden/>
              </w:rPr>
              <w:instrText xml:space="preserve"> PAGEREF _Toc51575310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5056D889" w14:textId="1D150E22" w:rsidR="00543F8F" w:rsidRDefault="008204C4">
          <w:pPr>
            <w:pStyle w:val="42"/>
            <w:tabs>
              <w:tab w:val="left" w:pos="1600"/>
              <w:tab w:val="right" w:leader="dot" w:pos="9890"/>
            </w:tabs>
            <w:rPr>
              <w:rFonts w:eastAsiaTheme="minorEastAsia" w:cstheme="minorBidi"/>
              <w:noProof/>
              <w:kern w:val="2"/>
              <w:sz w:val="21"/>
              <w:szCs w:val="22"/>
            </w:rPr>
          </w:pPr>
          <w:hyperlink w:anchor="_Toc51575311" w:history="1">
            <w:r w:rsidR="00543F8F" w:rsidRPr="00C63AC7">
              <w:rPr>
                <w:rStyle w:val="aff6"/>
                <w:noProof/>
              </w:rPr>
              <w:t>2.3.18.2</w:t>
            </w:r>
            <w:r w:rsidR="00543F8F">
              <w:rPr>
                <w:rFonts w:eastAsiaTheme="minorEastAsia" w:cstheme="minorBidi"/>
                <w:noProof/>
                <w:kern w:val="2"/>
                <w:sz w:val="21"/>
                <w:szCs w:val="22"/>
              </w:rPr>
              <w:tab/>
            </w:r>
            <w:r w:rsidR="00543F8F" w:rsidRPr="00C63AC7">
              <w:rPr>
                <w:rStyle w:val="aff6"/>
                <w:noProof/>
              </w:rPr>
              <w:t>蓝牙单连接断开</w:t>
            </w:r>
            <w:r w:rsidR="00543F8F">
              <w:rPr>
                <w:noProof/>
                <w:webHidden/>
              </w:rPr>
              <w:tab/>
            </w:r>
            <w:r w:rsidR="00543F8F">
              <w:rPr>
                <w:noProof/>
                <w:webHidden/>
              </w:rPr>
              <w:fldChar w:fldCharType="begin"/>
            </w:r>
            <w:r w:rsidR="00543F8F">
              <w:rPr>
                <w:noProof/>
                <w:webHidden/>
              </w:rPr>
              <w:instrText xml:space="preserve"> PAGEREF _Toc51575311 \h </w:instrText>
            </w:r>
            <w:r w:rsidR="00543F8F">
              <w:rPr>
                <w:noProof/>
                <w:webHidden/>
              </w:rPr>
            </w:r>
            <w:r w:rsidR="00543F8F">
              <w:rPr>
                <w:noProof/>
                <w:webHidden/>
              </w:rPr>
              <w:fldChar w:fldCharType="separate"/>
            </w:r>
            <w:r w:rsidR="00543F8F">
              <w:rPr>
                <w:noProof/>
                <w:webHidden/>
              </w:rPr>
              <w:t>25</w:t>
            </w:r>
            <w:r w:rsidR="00543F8F">
              <w:rPr>
                <w:noProof/>
                <w:webHidden/>
              </w:rPr>
              <w:fldChar w:fldCharType="end"/>
            </w:r>
          </w:hyperlink>
        </w:p>
        <w:p w14:paraId="2EBDE5F9" w14:textId="1D9C8065" w:rsidR="00543F8F" w:rsidRDefault="008204C4">
          <w:pPr>
            <w:pStyle w:val="42"/>
            <w:tabs>
              <w:tab w:val="left" w:pos="1600"/>
              <w:tab w:val="right" w:leader="dot" w:pos="9890"/>
            </w:tabs>
            <w:rPr>
              <w:rFonts w:eastAsiaTheme="minorEastAsia" w:cstheme="minorBidi"/>
              <w:noProof/>
              <w:kern w:val="2"/>
              <w:sz w:val="21"/>
              <w:szCs w:val="22"/>
            </w:rPr>
          </w:pPr>
          <w:hyperlink w:anchor="_Toc51575312" w:history="1">
            <w:r w:rsidR="00543F8F" w:rsidRPr="00C63AC7">
              <w:rPr>
                <w:rStyle w:val="aff6"/>
                <w:noProof/>
              </w:rPr>
              <w:t>2.3.18.3</w:t>
            </w:r>
            <w:r w:rsidR="00543F8F">
              <w:rPr>
                <w:rFonts w:eastAsiaTheme="minorEastAsia" w:cstheme="minorBidi"/>
                <w:noProof/>
                <w:kern w:val="2"/>
                <w:sz w:val="21"/>
                <w:szCs w:val="22"/>
              </w:rPr>
              <w:tab/>
            </w:r>
            <w:r w:rsidR="00543F8F" w:rsidRPr="00C63AC7">
              <w:rPr>
                <w:rStyle w:val="aff6"/>
                <w:noProof/>
              </w:rPr>
              <w:t>多路连接的连接断开</w:t>
            </w:r>
            <w:r w:rsidR="00543F8F">
              <w:rPr>
                <w:noProof/>
                <w:webHidden/>
              </w:rPr>
              <w:tab/>
            </w:r>
            <w:r w:rsidR="00543F8F">
              <w:rPr>
                <w:noProof/>
                <w:webHidden/>
              </w:rPr>
              <w:fldChar w:fldCharType="begin"/>
            </w:r>
            <w:r w:rsidR="00543F8F">
              <w:rPr>
                <w:noProof/>
                <w:webHidden/>
              </w:rPr>
              <w:instrText xml:space="preserve"> PAGEREF _Toc51575312 \h </w:instrText>
            </w:r>
            <w:r w:rsidR="00543F8F">
              <w:rPr>
                <w:noProof/>
                <w:webHidden/>
              </w:rPr>
            </w:r>
            <w:r w:rsidR="00543F8F">
              <w:rPr>
                <w:noProof/>
                <w:webHidden/>
              </w:rPr>
              <w:fldChar w:fldCharType="separate"/>
            </w:r>
            <w:r w:rsidR="00543F8F">
              <w:rPr>
                <w:noProof/>
                <w:webHidden/>
              </w:rPr>
              <w:t>27</w:t>
            </w:r>
            <w:r w:rsidR="00543F8F">
              <w:rPr>
                <w:noProof/>
                <w:webHidden/>
              </w:rPr>
              <w:fldChar w:fldCharType="end"/>
            </w:r>
          </w:hyperlink>
        </w:p>
        <w:p w14:paraId="462C5201" w14:textId="67A7742A" w:rsidR="00543F8F" w:rsidRDefault="008204C4">
          <w:pPr>
            <w:pStyle w:val="42"/>
            <w:tabs>
              <w:tab w:val="left" w:pos="1600"/>
              <w:tab w:val="right" w:leader="dot" w:pos="9890"/>
            </w:tabs>
            <w:rPr>
              <w:rFonts w:eastAsiaTheme="minorEastAsia" w:cstheme="minorBidi"/>
              <w:noProof/>
              <w:kern w:val="2"/>
              <w:sz w:val="21"/>
              <w:szCs w:val="22"/>
            </w:rPr>
          </w:pPr>
          <w:hyperlink w:anchor="_Toc51575313" w:history="1">
            <w:r w:rsidR="00543F8F" w:rsidRPr="00C63AC7">
              <w:rPr>
                <w:rStyle w:val="aff6"/>
                <w:noProof/>
                <w:highlight w:val="yellow"/>
              </w:rPr>
              <w:t>2.3.18.4</w:t>
            </w:r>
            <w:r w:rsidR="00543F8F">
              <w:rPr>
                <w:rFonts w:eastAsiaTheme="minorEastAsia" w:cstheme="minorBidi"/>
                <w:noProof/>
                <w:kern w:val="2"/>
                <w:sz w:val="21"/>
                <w:szCs w:val="22"/>
              </w:rPr>
              <w:tab/>
            </w:r>
            <w:r w:rsidR="00543F8F" w:rsidRPr="00C63AC7">
              <w:rPr>
                <w:rStyle w:val="aff6"/>
                <w:noProof/>
                <w:highlight w:val="yellow"/>
              </w:rPr>
              <w:t>多个电话设备都断开，自动的连接顺序</w:t>
            </w:r>
            <w:r w:rsidR="00543F8F">
              <w:rPr>
                <w:noProof/>
                <w:webHidden/>
              </w:rPr>
              <w:tab/>
            </w:r>
            <w:r w:rsidR="00543F8F">
              <w:rPr>
                <w:noProof/>
                <w:webHidden/>
              </w:rPr>
              <w:fldChar w:fldCharType="begin"/>
            </w:r>
            <w:r w:rsidR="00543F8F">
              <w:rPr>
                <w:noProof/>
                <w:webHidden/>
              </w:rPr>
              <w:instrText xml:space="preserve"> PAGEREF _Toc51575313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2D52D452" w14:textId="695148EA" w:rsidR="00543F8F" w:rsidRDefault="008204C4">
          <w:pPr>
            <w:pStyle w:val="42"/>
            <w:tabs>
              <w:tab w:val="left" w:pos="1600"/>
              <w:tab w:val="right" w:leader="dot" w:pos="9890"/>
            </w:tabs>
            <w:rPr>
              <w:rFonts w:eastAsiaTheme="minorEastAsia" w:cstheme="minorBidi"/>
              <w:noProof/>
              <w:kern w:val="2"/>
              <w:sz w:val="21"/>
              <w:szCs w:val="22"/>
            </w:rPr>
          </w:pPr>
          <w:hyperlink w:anchor="_Toc51575314" w:history="1">
            <w:r w:rsidR="00543F8F" w:rsidRPr="00C63AC7">
              <w:rPr>
                <w:rStyle w:val="aff6"/>
                <w:noProof/>
              </w:rPr>
              <w:t>2.3.18.5</w:t>
            </w:r>
            <w:r w:rsidR="00543F8F">
              <w:rPr>
                <w:rFonts w:eastAsiaTheme="minorEastAsia" w:cstheme="minorBidi"/>
                <w:noProof/>
                <w:kern w:val="2"/>
                <w:sz w:val="21"/>
                <w:szCs w:val="22"/>
              </w:rPr>
              <w:tab/>
            </w:r>
            <w:r w:rsidR="00543F8F" w:rsidRPr="00C63AC7">
              <w:rPr>
                <w:rStyle w:val="aff6"/>
                <w:noProof/>
              </w:rPr>
              <w:t>通讯录同步失败</w:t>
            </w:r>
            <w:r w:rsidR="00543F8F">
              <w:rPr>
                <w:noProof/>
                <w:webHidden/>
              </w:rPr>
              <w:tab/>
            </w:r>
            <w:r w:rsidR="00543F8F">
              <w:rPr>
                <w:noProof/>
                <w:webHidden/>
              </w:rPr>
              <w:fldChar w:fldCharType="begin"/>
            </w:r>
            <w:r w:rsidR="00543F8F">
              <w:rPr>
                <w:noProof/>
                <w:webHidden/>
              </w:rPr>
              <w:instrText xml:space="preserve"> PAGEREF _Toc51575314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5DA80D1A" w14:textId="4423C9FF" w:rsidR="00543F8F" w:rsidRDefault="008204C4">
          <w:pPr>
            <w:pStyle w:val="42"/>
            <w:tabs>
              <w:tab w:val="left" w:pos="1600"/>
              <w:tab w:val="right" w:leader="dot" w:pos="9890"/>
            </w:tabs>
            <w:rPr>
              <w:rFonts w:eastAsiaTheme="minorEastAsia" w:cstheme="minorBidi"/>
              <w:noProof/>
              <w:kern w:val="2"/>
              <w:sz w:val="21"/>
              <w:szCs w:val="22"/>
            </w:rPr>
          </w:pPr>
          <w:hyperlink w:anchor="_Toc51575315" w:history="1">
            <w:r w:rsidR="00543F8F" w:rsidRPr="00C63AC7">
              <w:rPr>
                <w:rStyle w:val="aff6"/>
                <w:noProof/>
              </w:rPr>
              <w:t>2.3.18.6</w:t>
            </w:r>
            <w:r w:rsidR="00543F8F">
              <w:rPr>
                <w:rFonts w:eastAsiaTheme="minorEastAsia" w:cstheme="minorBidi"/>
                <w:noProof/>
                <w:kern w:val="2"/>
                <w:sz w:val="21"/>
                <w:szCs w:val="22"/>
              </w:rPr>
              <w:tab/>
            </w:r>
            <w:r w:rsidR="00543F8F" w:rsidRPr="00C63AC7">
              <w:rPr>
                <w:rStyle w:val="aff6"/>
                <w:noProof/>
              </w:rPr>
              <w:t>异常通知</w:t>
            </w:r>
            <w:r w:rsidR="00543F8F">
              <w:rPr>
                <w:noProof/>
                <w:webHidden/>
              </w:rPr>
              <w:tab/>
            </w:r>
            <w:r w:rsidR="00543F8F">
              <w:rPr>
                <w:noProof/>
                <w:webHidden/>
              </w:rPr>
              <w:fldChar w:fldCharType="begin"/>
            </w:r>
            <w:r w:rsidR="00543F8F">
              <w:rPr>
                <w:noProof/>
                <w:webHidden/>
              </w:rPr>
              <w:instrText xml:space="preserve"> PAGEREF _Toc51575315 \h </w:instrText>
            </w:r>
            <w:r w:rsidR="00543F8F">
              <w:rPr>
                <w:noProof/>
                <w:webHidden/>
              </w:rPr>
            </w:r>
            <w:r w:rsidR="00543F8F">
              <w:rPr>
                <w:noProof/>
                <w:webHidden/>
              </w:rPr>
              <w:fldChar w:fldCharType="separate"/>
            </w:r>
            <w:r w:rsidR="00543F8F">
              <w:rPr>
                <w:noProof/>
                <w:webHidden/>
              </w:rPr>
              <w:t>28</w:t>
            </w:r>
            <w:r w:rsidR="00543F8F">
              <w:rPr>
                <w:noProof/>
                <w:webHidden/>
              </w:rPr>
              <w:fldChar w:fldCharType="end"/>
            </w:r>
          </w:hyperlink>
        </w:p>
        <w:p w14:paraId="130B8AF2" w14:textId="1B7BDEA4"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16" w:history="1">
            <w:r w:rsidR="00543F8F" w:rsidRPr="00C63AC7">
              <w:rPr>
                <w:rStyle w:val="aff6"/>
                <w:rFonts w:eastAsia="微软雅黑"/>
                <w:noProof/>
                <w14:scene3d>
                  <w14:camera w14:prst="orthographicFront"/>
                  <w14:lightRig w14:rig="threePt" w14:dir="t">
                    <w14:rot w14:lat="0" w14:lon="0" w14:rev="0"/>
                  </w14:lightRig>
                </w14:scene3d>
              </w:rPr>
              <w:t>2.3.19</w:t>
            </w:r>
            <w:r w:rsidR="00543F8F">
              <w:rPr>
                <w:rFonts w:eastAsiaTheme="minorEastAsia" w:cstheme="minorBidi"/>
                <w:i w:val="0"/>
                <w:iCs w:val="0"/>
                <w:noProof/>
                <w:kern w:val="2"/>
                <w:sz w:val="21"/>
                <w:szCs w:val="22"/>
              </w:rPr>
              <w:tab/>
            </w:r>
            <w:r w:rsidR="00543F8F" w:rsidRPr="00C63AC7">
              <w:rPr>
                <w:rStyle w:val="aff6"/>
                <w:rFonts w:eastAsia="微软雅黑"/>
                <w:noProof/>
              </w:rPr>
              <w:t>语音控制</w:t>
            </w:r>
            <w:r w:rsidR="00543F8F">
              <w:rPr>
                <w:noProof/>
                <w:webHidden/>
              </w:rPr>
              <w:tab/>
            </w:r>
            <w:r w:rsidR="00543F8F">
              <w:rPr>
                <w:noProof/>
                <w:webHidden/>
              </w:rPr>
              <w:fldChar w:fldCharType="begin"/>
            </w:r>
            <w:r w:rsidR="00543F8F">
              <w:rPr>
                <w:noProof/>
                <w:webHidden/>
              </w:rPr>
              <w:instrText xml:space="preserve"> PAGEREF _Toc51575316 \h </w:instrText>
            </w:r>
            <w:r w:rsidR="00543F8F">
              <w:rPr>
                <w:noProof/>
                <w:webHidden/>
              </w:rPr>
            </w:r>
            <w:r w:rsidR="00543F8F">
              <w:rPr>
                <w:noProof/>
                <w:webHidden/>
              </w:rPr>
              <w:fldChar w:fldCharType="separate"/>
            </w:r>
            <w:r w:rsidR="00543F8F">
              <w:rPr>
                <w:noProof/>
                <w:webHidden/>
              </w:rPr>
              <w:t>29</w:t>
            </w:r>
            <w:r w:rsidR="00543F8F">
              <w:rPr>
                <w:noProof/>
                <w:webHidden/>
              </w:rPr>
              <w:fldChar w:fldCharType="end"/>
            </w:r>
          </w:hyperlink>
        </w:p>
        <w:p w14:paraId="3CDE19FD" w14:textId="7AE56555"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17" w:history="1">
            <w:r w:rsidR="00543F8F" w:rsidRPr="00C63AC7">
              <w:rPr>
                <w:rStyle w:val="aff6"/>
                <w:rFonts w:eastAsia="微软雅黑"/>
                <w:noProof/>
                <w14:scene3d>
                  <w14:camera w14:prst="orthographicFront"/>
                  <w14:lightRig w14:rig="threePt" w14:dir="t">
                    <w14:rot w14:lat="0" w14:lon="0" w14:rev="0"/>
                  </w14:lightRig>
                </w14:scene3d>
              </w:rPr>
              <w:t>2.3.20</w:t>
            </w:r>
            <w:r w:rsidR="00543F8F">
              <w:rPr>
                <w:rFonts w:eastAsiaTheme="minorEastAsia" w:cstheme="minorBidi"/>
                <w:i w:val="0"/>
                <w:iCs w:val="0"/>
                <w:noProof/>
                <w:kern w:val="2"/>
                <w:sz w:val="21"/>
                <w:szCs w:val="22"/>
              </w:rPr>
              <w:tab/>
            </w:r>
            <w:r w:rsidR="00543F8F" w:rsidRPr="00C63AC7">
              <w:rPr>
                <w:rStyle w:val="aff6"/>
                <w:rFonts w:eastAsia="微软雅黑"/>
                <w:noProof/>
              </w:rPr>
              <w:t>音源交互</w:t>
            </w:r>
            <w:r w:rsidR="00543F8F">
              <w:rPr>
                <w:noProof/>
                <w:webHidden/>
              </w:rPr>
              <w:tab/>
            </w:r>
            <w:r w:rsidR="00543F8F">
              <w:rPr>
                <w:noProof/>
                <w:webHidden/>
              </w:rPr>
              <w:fldChar w:fldCharType="begin"/>
            </w:r>
            <w:r w:rsidR="00543F8F">
              <w:rPr>
                <w:noProof/>
                <w:webHidden/>
              </w:rPr>
              <w:instrText xml:space="preserve"> PAGEREF _Toc51575317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2F97E1F7" w14:textId="759713CD"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18" w:history="1">
            <w:r w:rsidR="00543F8F" w:rsidRPr="00C63AC7">
              <w:rPr>
                <w:rStyle w:val="aff6"/>
                <w:noProof/>
                <w14:scene3d>
                  <w14:camera w14:prst="orthographicFront"/>
                  <w14:lightRig w14:rig="threePt" w14:dir="t">
                    <w14:rot w14:lat="0" w14:lon="0" w14:rev="0"/>
                  </w14:lightRig>
                </w14:scene3d>
              </w:rPr>
              <w:t>2.3.21</w:t>
            </w:r>
            <w:r w:rsidR="00543F8F">
              <w:rPr>
                <w:rFonts w:eastAsiaTheme="minorEastAsia" w:cstheme="minorBidi"/>
                <w:i w:val="0"/>
                <w:iCs w:val="0"/>
                <w:noProof/>
                <w:kern w:val="2"/>
                <w:sz w:val="21"/>
                <w:szCs w:val="22"/>
              </w:rPr>
              <w:tab/>
            </w:r>
            <w:r w:rsidR="00543F8F" w:rsidRPr="00C63AC7">
              <w:rPr>
                <w:rStyle w:val="aff6"/>
                <w:noProof/>
              </w:rPr>
              <w:t>微信电话</w:t>
            </w:r>
            <w:r w:rsidR="00543F8F">
              <w:rPr>
                <w:noProof/>
                <w:webHidden/>
              </w:rPr>
              <w:tab/>
            </w:r>
            <w:r w:rsidR="00543F8F">
              <w:rPr>
                <w:noProof/>
                <w:webHidden/>
              </w:rPr>
              <w:fldChar w:fldCharType="begin"/>
            </w:r>
            <w:r w:rsidR="00543F8F">
              <w:rPr>
                <w:noProof/>
                <w:webHidden/>
              </w:rPr>
              <w:instrText xml:space="preserve"> PAGEREF _Toc51575318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70C49F83" w14:textId="38DE2A63" w:rsidR="00543F8F" w:rsidRDefault="008204C4">
          <w:pPr>
            <w:pStyle w:val="33"/>
            <w:tabs>
              <w:tab w:val="left" w:pos="1200"/>
              <w:tab w:val="right" w:leader="dot" w:pos="9890"/>
            </w:tabs>
            <w:rPr>
              <w:rFonts w:eastAsiaTheme="minorEastAsia" w:cstheme="minorBidi"/>
              <w:i w:val="0"/>
              <w:iCs w:val="0"/>
              <w:noProof/>
              <w:kern w:val="2"/>
              <w:sz w:val="21"/>
              <w:szCs w:val="22"/>
            </w:rPr>
          </w:pPr>
          <w:hyperlink w:anchor="_Toc51575319" w:history="1">
            <w:r w:rsidR="00543F8F" w:rsidRPr="00C63AC7">
              <w:rPr>
                <w:rStyle w:val="aff6"/>
                <w:noProof/>
                <w14:scene3d>
                  <w14:camera w14:prst="orthographicFront"/>
                  <w14:lightRig w14:rig="threePt" w14:dir="t">
                    <w14:rot w14:lat="0" w14:lon="0" w14:rev="0"/>
                  </w14:lightRig>
                </w14:scene3d>
              </w:rPr>
              <w:t>2.3.22</w:t>
            </w:r>
            <w:r w:rsidR="00543F8F">
              <w:rPr>
                <w:rFonts w:eastAsiaTheme="minorEastAsia" w:cstheme="minorBidi"/>
                <w:i w:val="0"/>
                <w:iCs w:val="0"/>
                <w:noProof/>
                <w:kern w:val="2"/>
                <w:sz w:val="21"/>
                <w:szCs w:val="22"/>
              </w:rPr>
              <w:tab/>
            </w:r>
            <w:r w:rsidR="00543F8F" w:rsidRPr="00C63AC7">
              <w:rPr>
                <w:rStyle w:val="aff6"/>
                <w:noProof/>
              </w:rPr>
              <w:t>蓝牙兼容性测试报告</w:t>
            </w:r>
            <w:r w:rsidR="00543F8F">
              <w:rPr>
                <w:noProof/>
                <w:webHidden/>
              </w:rPr>
              <w:tab/>
            </w:r>
            <w:r w:rsidR="00543F8F">
              <w:rPr>
                <w:noProof/>
                <w:webHidden/>
              </w:rPr>
              <w:fldChar w:fldCharType="begin"/>
            </w:r>
            <w:r w:rsidR="00543F8F">
              <w:rPr>
                <w:noProof/>
                <w:webHidden/>
              </w:rPr>
              <w:instrText xml:space="preserve"> PAGEREF _Toc51575319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42285C2D" w14:textId="45D82B76" w:rsidR="00543F8F" w:rsidRDefault="008204C4">
          <w:pPr>
            <w:pStyle w:val="23"/>
            <w:tabs>
              <w:tab w:val="left" w:pos="800"/>
              <w:tab w:val="right" w:leader="dot" w:pos="9890"/>
            </w:tabs>
            <w:rPr>
              <w:rFonts w:eastAsiaTheme="minorEastAsia" w:cstheme="minorBidi"/>
              <w:smallCaps w:val="0"/>
              <w:noProof/>
              <w:kern w:val="2"/>
              <w:sz w:val="21"/>
              <w:szCs w:val="22"/>
            </w:rPr>
          </w:pPr>
          <w:hyperlink w:anchor="_Toc51575320" w:history="1">
            <w:r w:rsidR="00543F8F" w:rsidRPr="00C63AC7">
              <w:rPr>
                <w:rStyle w:val="aff6"/>
                <w:rFonts w:eastAsia="微软雅黑" w:cs="Arial"/>
                <w:noProof/>
              </w:rPr>
              <w:t>2.4</w:t>
            </w:r>
            <w:r w:rsidR="00543F8F">
              <w:rPr>
                <w:rFonts w:eastAsiaTheme="minorEastAsia" w:cstheme="minorBidi"/>
                <w:smallCaps w:val="0"/>
                <w:noProof/>
                <w:kern w:val="2"/>
                <w:sz w:val="21"/>
                <w:szCs w:val="22"/>
              </w:rPr>
              <w:tab/>
            </w:r>
            <w:r w:rsidR="00543F8F" w:rsidRPr="00C63AC7">
              <w:rPr>
                <w:rStyle w:val="aff6"/>
                <w:rFonts w:eastAsia="微软雅黑" w:cs="Arial"/>
                <w:noProof/>
              </w:rPr>
              <w:t>蓝牙电话功能描述</w:t>
            </w:r>
            <w:r w:rsidR="00543F8F">
              <w:rPr>
                <w:noProof/>
                <w:webHidden/>
              </w:rPr>
              <w:tab/>
            </w:r>
            <w:r w:rsidR="00543F8F">
              <w:rPr>
                <w:noProof/>
                <w:webHidden/>
              </w:rPr>
              <w:fldChar w:fldCharType="begin"/>
            </w:r>
            <w:r w:rsidR="00543F8F">
              <w:rPr>
                <w:noProof/>
                <w:webHidden/>
              </w:rPr>
              <w:instrText xml:space="preserve"> PAGEREF _Toc51575320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2165004B" w14:textId="02B34270" w:rsidR="00543F8F" w:rsidRDefault="008204C4">
          <w:pPr>
            <w:pStyle w:val="42"/>
            <w:tabs>
              <w:tab w:val="left" w:pos="1400"/>
              <w:tab w:val="right" w:leader="dot" w:pos="9890"/>
            </w:tabs>
            <w:rPr>
              <w:rFonts w:eastAsiaTheme="minorEastAsia" w:cstheme="minorBidi"/>
              <w:noProof/>
              <w:kern w:val="2"/>
              <w:sz w:val="21"/>
              <w:szCs w:val="22"/>
            </w:rPr>
          </w:pPr>
          <w:hyperlink w:anchor="_Toc51575321" w:history="1">
            <w:r w:rsidR="00543F8F" w:rsidRPr="00C63AC7">
              <w:rPr>
                <w:rStyle w:val="aff6"/>
                <w:noProof/>
              </w:rPr>
              <w:t>2.4.1.1</w:t>
            </w:r>
            <w:r w:rsidR="00543F8F">
              <w:rPr>
                <w:rFonts w:eastAsiaTheme="minorEastAsia" w:cstheme="minorBidi"/>
                <w:noProof/>
                <w:kern w:val="2"/>
                <w:sz w:val="21"/>
                <w:szCs w:val="22"/>
              </w:rPr>
              <w:tab/>
            </w:r>
            <w:r w:rsidR="00543F8F" w:rsidRPr="00C63AC7">
              <w:rPr>
                <w:rStyle w:val="aff6"/>
                <w:noProof/>
              </w:rPr>
              <w:t>不同蓝牙设备的多路电话</w:t>
            </w:r>
            <w:r w:rsidR="00543F8F">
              <w:rPr>
                <w:noProof/>
                <w:webHidden/>
              </w:rPr>
              <w:tab/>
            </w:r>
            <w:r w:rsidR="00543F8F">
              <w:rPr>
                <w:noProof/>
                <w:webHidden/>
              </w:rPr>
              <w:fldChar w:fldCharType="begin"/>
            </w:r>
            <w:r w:rsidR="00543F8F">
              <w:rPr>
                <w:noProof/>
                <w:webHidden/>
              </w:rPr>
              <w:instrText xml:space="preserve"> PAGEREF _Toc51575321 \h </w:instrText>
            </w:r>
            <w:r w:rsidR="00543F8F">
              <w:rPr>
                <w:noProof/>
                <w:webHidden/>
              </w:rPr>
            </w:r>
            <w:r w:rsidR="00543F8F">
              <w:rPr>
                <w:noProof/>
                <w:webHidden/>
              </w:rPr>
              <w:fldChar w:fldCharType="separate"/>
            </w:r>
            <w:r w:rsidR="00543F8F">
              <w:rPr>
                <w:noProof/>
                <w:webHidden/>
              </w:rPr>
              <w:t>30</w:t>
            </w:r>
            <w:r w:rsidR="00543F8F">
              <w:rPr>
                <w:noProof/>
                <w:webHidden/>
              </w:rPr>
              <w:fldChar w:fldCharType="end"/>
            </w:r>
          </w:hyperlink>
        </w:p>
        <w:p w14:paraId="3AC8FDD6" w14:textId="41B39D35" w:rsidR="00543F8F" w:rsidRDefault="008204C4">
          <w:pPr>
            <w:pStyle w:val="11"/>
            <w:rPr>
              <w:rFonts w:eastAsiaTheme="minorEastAsia" w:cstheme="minorBidi"/>
              <w:b w:val="0"/>
              <w:bCs w:val="0"/>
              <w:caps w:val="0"/>
              <w:noProof/>
              <w:kern w:val="2"/>
              <w:sz w:val="21"/>
              <w:szCs w:val="22"/>
            </w:rPr>
          </w:pPr>
          <w:hyperlink w:anchor="_Toc51575322" w:history="1">
            <w:r w:rsidR="00543F8F" w:rsidRPr="00C63AC7">
              <w:rPr>
                <w:rStyle w:val="aff6"/>
                <w:noProof/>
              </w:rPr>
              <w:t>3</w:t>
            </w:r>
            <w:r w:rsidR="00543F8F">
              <w:rPr>
                <w:rFonts w:eastAsiaTheme="minorEastAsia" w:cstheme="minorBidi"/>
                <w:b w:val="0"/>
                <w:bCs w:val="0"/>
                <w:caps w:val="0"/>
                <w:noProof/>
                <w:kern w:val="2"/>
                <w:sz w:val="21"/>
                <w:szCs w:val="22"/>
              </w:rPr>
              <w:tab/>
            </w:r>
            <w:r w:rsidR="00543F8F" w:rsidRPr="00C63AC7">
              <w:rPr>
                <w:rStyle w:val="aff6"/>
                <w:noProof/>
              </w:rPr>
              <w:t>系统边界</w:t>
            </w:r>
            <w:r w:rsidR="00543F8F">
              <w:rPr>
                <w:noProof/>
                <w:webHidden/>
              </w:rPr>
              <w:tab/>
            </w:r>
            <w:r w:rsidR="00543F8F">
              <w:rPr>
                <w:noProof/>
                <w:webHidden/>
              </w:rPr>
              <w:fldChar w:fldCharType="begin"/>
            </w:r>
            <w:r w:rsidR="00543F8F">
              <w:rPr>
                <w:noProof/>
                <w:webHidden/>
              </w:rPr>
              <w:instrText xml:space="preserve"> PAGEREF _Toc51575322 \h </w:instrText>
            </w:r>
            <w:r w:rsidR="00543F8F">
              <w:rPr>
                <w:noProof/>
                <w:webHidden/>
              </w:rPr>
            </w:r>
            <w:r w:rsidR="00543F8F">
              <w:rPr>
                <w:noProof/>
                <w:webHidden/>
              </w:rPr>
              <w:fldChar w:fldCharType="separate"/>
            </w:r>
            <w:r w:rsidR="00543F8F">
              <w:rPr>
                <w:noProof/>
                <w:webHidden/>
              </w:rPr>
              <w:t>32</w:t>
            </w:r>
            <w:r w:rsidR="00543F8F">
              <w:rPr>
                <w:noProof/>
                <w:webHidden/>
              </w:rPr>
              <w:fldChar w:fldCharType="end"/>
            </w:r>
          </w:hyperlink>
        </w:p>
        <w:p w14:paraId="53531E2E" w14:textId="2C34C401"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51575281"/>
      <w:bookmarkEnd w:id="0"/>
      <w:r>
        <w:rPr>
          <w:rFonts w:eastAsia="微软雅黑" w:cs="Arial" w:hint="eastAsia"/>
          <w:lang w:eastAsia="zh-CN"/>
        </w:rPr>
        <w:lastRenderedPageBreak/>
        <w:t>需求介绍</w:t>
      </w:r>
      <w:bookmarkEnd w:id="1"/>
      <w:bookmarkEnd w:id="2"/>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3" w:name="_Toc25323955"/>
      <w:bookmarkStart w:id="4" w:name="_Toc51575282"/>
      <w:r>
        <w:rPr>
          <w:rFonts w:eastAsia="微软雅黑" w:cs="Arial" w:hint="eastAsia"/>
          <w:lang w:eastAsia="zh-CN"/>
        </w:rPr>
        <w:lastRenderedPageBreak/>
        <w:t>需求内容</w:t>
      </w:r>
      <w:bookmarkEnd w:id="3"/>
      <w:bookmarkEnd w:id="4"/>
    </w:p>
    <w:p w14:paraId="2580E832" w14:textId="77777777" w:rsidR="000E61D9" w:rsidRDefault="005C3A02">
      <w:pPr>
        <w:pStyle w:val="21"/>
        <w:keepLines w:val="0"/>
        <w:spacing w:before="240" w:after="60" w:line="240" w:lineRule="auto"/>
        <w:rPr>
          <w:rFonts w:eastAsia="微软雅黑" w:cs="Arial"/>
          <w:lang w:eastAsia="zh-CN"/>
        </w:rPr>
      </w:pPr>
      <w:bookmarkStart w:id="5" w:name="_Toc25323956"/>
      <w:bookmarkStart w:id="6" w:name="_Toc51575283"/>
      <w:r>
        <w:rPr>
          <w:rFonts w:eastAsia="微软雅黑" w:cs="Arial" w:hint="eastAsia"/>
          <w:lang w:eastAsia="zh-CN"/>
        </w:rPr>
        <w:t>车型配置及差异</w:t>
      </w:r>
      <w:bookmarkEnd w:id="5"/>
      <w:bookmarkEnd w:id="6"/>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7" w:name="_Toc51575284"/>
      <w:r>
        <w:rPr>
          <w:rFonts w:eastAsia="微软雅黑"/>
          <w:lang w:eastAsia="zh-CN"/>
        </w:rPr>
        <w:t>O</w:t>
      </w:r>
      <w:r w:rsidR="005C3A02">
        <w:rPr>
          <w:rFonts w:eastAsia="微软雅黑" w:hint="eastAsia"/>
          <w:lang w:eastAsia="zh-CN"/>
        </w:rPr>
        <w:t>penlist</w:t>
      </w:r>
      <w:bookmarkEnd w:id="7"/>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8" w:name="_Toc51575285"/>
      <w:r>
        <w:rPr>
          <w:rFonts w:eastAsia="微软雅黑" w:cs="Arial" w:hint="eastAsia"/>
          <w:lang w:eastAsia="zh-CN"/>
        </w:rPr>
        <w:lastRenderedPageBreak/>
        <w:t>蓝牙电话</w:t>
      </w:r>
      <w:r w:rsidR="00E20BCE">
        <w:rPr>
          <w:rFonts w:eastAsia="微软雅黑" w:cs="Arial" w:hint="eastAsia"/>
          <w:lang w:eastAsia="zh-CN"/>
        </w:rPr>
        <w:t>需求</w:t>
      </w:r>
      <w:bookmarkEnd w:id="8"/>
    </w:p>
    <w:p w14:paraId="0FE4F39E" w14:textId="77777777" w:rsidR="000E61D9" w:rsidRDefault="005C3A02">
      <w:pPr>
        <w:pStyle w:val="31"/>
        <w:rPr>
          <w:lang w:eastAsia="zh-CN"/>
        </w:rPr>
      </w:pPr>
      <w:bookmarkStart w:id="9" w:name="_Toc51575286"/>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9"/>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0" w:name="_Toc51575287"/>
      <w:r>
        <w:rPr>
          <w:rFonts w:eastAsia="宋体" w:hint="eastAsia"/>
        </w:rPr>
        <w:t>电话设备切换</w:t>
      </w:r>
      <w:bookmarkEnd w:id="10"/>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1" w:name="_Toc532161444"/>
      <w:bookmarkStart w:id="12" w:name="_Toc51575288"/>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1"/>
      <w:r>
        <w:rPr>
          <w:rFonts w:eastAsia="微软雅黑" w:hint="eastAsia"/>
          <w:lang w:eastAsia="zh-CN"/>
        </w:rPr>
        <w:t>同步</w:t>
      </w:r>
      <w:bookmarkEnd w:id="12"/>
    </w:p>
    <w:p w14:paraId="79F21D02" w14:textId="77777777" w:rsidR="00E724B2" w:rsidRPr="00CE67C6" w:rsidRDefault="00E724B2" w:rsidP="00E724B2">
      <w:pPr>
        <w:pStyle w:val="40"/>
        <w:rPr>
          <w:sz w:val="24"/>
        </w:rPr>
      </w:pPr>
      <w:bookmarkStart w:id="13" w:name="_Toc51575289"/>
      <w:r w:rsidRPr="00CE67C6">
        <w:rPr>
          <w:rFonts w:hint="eastAsia"/>
          <w:sz w:val="24"/>
        </w:rPr>
        <w:t>电话连接</w:t>
      </w:r>
      <w:bookmarkEnd w:id="13"/>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2ADD4BD4"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w:t>
      </w:r>
      <w:r w:rsidR="00E13B67">
        <w:rPr>
          <w:rFonts w:asciiTheme="minorEastAsia" w:eastAsiaTheme="minorEastAsia" w:hAnsiTheme="minorEastAsia" w:cs="MS Mincho" w:hint="eastAsia"/>
          <w:sz w:val="21"/>
          <w:lang w:eastAsia="zh-CN"/>
        </w:rPr>
        <w:t>拒接</w:t>
      </w:r>
      <w:r w:rsidRPr="00B7551B">
        <w:rPr>
          <w:rFonts w:asciiTheme="minorEastAsia" w:eastAsiaTheme="minorEastAsia" w:hAnsiTheme="minorEastAsia" w:cs="MS Mincho" w:hint="eastAsia"/>
          <w:sz w:val="21"/>
          <w:lang w:eastAsia="zh-CN"/>
        </w:rPr>
        <w:t>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w:t>
      </w:r>
      <w:bookmarkStart w:id="14" w:name="_GoBack"/>
      <w:bookmarkEnd w:id="14"/>
      <w:r w:rsidRPr="00B7551B">
        <w:rPr>
          <w:rFonts w:asciiTheme="minorEastAsia" w:eastAsiaTheme="minorEastAsia" w:hAnsiTheme="minorEastAsia" w:cs="MS Mincho" w:hint="eastAsia"/>
          <w:color w:val="000000" w:themeColor="text1"/>
          <w:sz w:val="21"/>
          <w:lang w:eastAsia="zh-CN"/>
        </w:rPr>
        <w:t>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5" w:name="_Toc51575290"/>
      <w:r w:rsidRPr="00CE67C6">
        <w:rPr>
          <w:rFonts w:hint="eastAsia"/>
          <w:sz w:val="24"/>
        </w:rPr>
        <w:t>通话记录页面</w:t>
      </w:r>
      <w:bookmarkEnd w:id="15"/>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68257391"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6" w:name="_Toc51575291"/>
      <w:r>
        <w:rPr>
          <w:rFonts w:hint="eastAsia"/>
        </w:rPr>
        <w:t>通讯录同步</w:t>
      </w:r>
      <w:bookmarkEnd w:id="16"/>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7" w:name="_Toc51575292"/>
      <w:r w:rsidRPr="008D73FC">
        <w:rPr>
          <w:rFonts w:hint="eastAsia"/>
        </w:rPr>
        <w:lastRenderedPageBreak/>
        <w:t>下载通讯录性能要求</w:t>
      </w:r>
      <w:bookmarkEnd w:id="17"/>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8" w:name="_Toc532161445"/>
      <w:bookmarkStart w:id="19" w:name="_Toc51575293"/>
      <w:r>
        <w:rPr>
          <w:rFonts w:eastAsia="微软雅黑" w:hint="eastAsia"/>
        </w:rPr>
        <w:t>电话拨打页面</w:t>
      </w:r>
      <w:bookmarkEnd w:id="18"/>
      <w:bookmarkEnd w:id="19"/>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20" w:name="_Toc51575294"/>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20"/>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1" w:name="_Toc51575295"/>
      <w:r>
        <w:rPr>
          <w:rFonts w:eastAsia="微软雅黑" w:hint="eastAsia"/>
        </w:rPr>
        <w:t>私密模式</w:t>
      </w:r>
      <w:bookmarkEnd w:id="21"/>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2" w:name="_Toc532161446"/>
      <w:bookmarkStart w:id="23" w:name="_Toc51575296"/>
      <w:r>
        <w:rPr>
          <w:rFonts w:eastAsia="微软雅黑" w:hint="eastAsia"/>
        </w:rPr>
        <w:t>末码重拨</w:t>
      </w:r>
      <w:bookmarkEnd w:id="22"/>
      <w:bookmarkEnd w:id="23"/>
    </w:p>
    <w:p w14:paraId="32B53691" w14:textId="4573D6FD" w:rsidR="00745902" w:rsidRPr="00745902"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w:t>
      </w:r>
      <w:r w:rsidR="00F97E4B" w:rsidRPr="00F97E4B">
        <w:rPr>
          <w:rFonts w:eastAsia="宋体" w:hint="eastAsia"/>
          <w:sz w:val="22"/>
          <w:szCs w:val="22"/>
          <w:lang w:eastAsia="zh-CN"/>
        </w:rPr>
        <w:t>点击拨号键，调用协议栈提供的</w:t>
      </w:r>
      <w:r w:rsidR="00F97E4B" w:rsidRPr="00F97E4B">
        <w:rPr>
          <w:rFonts w:eastAsia="宋体" w:hint="eastAsia"/>
          <w:sz w:val="22"/>
          <w:szCs w:val="22"/>
          <w:lang w:eastAsia="zh-CN"/>
        </w:rPr>
        <w:t xml:space="preserve">reDial </w:t>
      </w:r>
      <w:r w:rsidR="00F97E4B" w:rsidRPr="00F97E4B">
        <w:rPr>
          <w:rFonts w:eastAsia="宋体" w:hint="eastAsia"/>
          <w:sz w:val="22"/>
          <w:szCs w:val="22"/>
          <w:lang w:eastAsia="zh-CN"/>
        </w:rPr>
        <w:t>，控制当前设备重拨</w:t>
      </w:r>
    </w:p>
    <w:p w14:paraId="6CFB270C" w14:textId="77777777" w:rsidR="00004E40" w:rsidRPr="002B2CB5" w:rsidRDefault="00004E40" w:rsidP="002B2CB5">
      <w:pPr>
        <w:pStyle w:val="31"/>
        <w:rPr>
          <w:rFonts w:ascii="微软雅黑" w:eastAsia="微软雅黑" w:hAnsi="微软雅黑"/>
        </w:rPr>
      </w:pPr>
      <w:bookmarkStart w:id="24" w:name="_Toc51575297"/>
      <w:r w:rsidRPr="002B2CB5">
        <w:rPr>
          <w:rFonts w:ascii="微软雅黑" w:eastAsia="微软雅黑" w:hAnsi="微软雅黑" w:hint="eastAsia"/>
        </w:rPr>
        <w:t>电话优先级</w:t>
      </w:r>
      <w:bookmarkEnd w:id="24"/>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5" w:name="_Toc51575298"/>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5"/>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6" w:name="_Toc532161447"/>
      <w:bookmarkStart w:id="27" w:name="_Toc51575299"/>
      <w:r>
        <w:rPr>
          <w:rFonts w:eastAsia="微软雅黑" w:hint="eastAsia"/>
        </w:rPr>
        <w:t>拨号中</w:t>
      </w:r>
      <w:bookmarkEnd w:id="26"/>
      <w:bookmarkEnd w:id="27"/>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6D8C05C8"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w:t>
      </w:r>
      <w:r w:rsidR="006515AF" w:rsidRPr="00C54904">
        <w:rPr>
          <w:rFonts w:ascii="宋体" w:eastAsia="宋体" w:hAnsi="宋体" w:cs="MS Mincho" w:hint="eastAsia"/>
          <w:sz w:val="21"/>
          <w:lang w:eastAsia="zh-CN"/>
        </w:rPr>
        <w:t>（此时功能置灰不可用）</w:t>
      </w:r>
      <w:r w:rsidRPr="00C54904">
        <w:rPr>
          <w:rFonts w:ascii="宋体" w:eastAsia="宋体" w:hAnsi="宋体" w:cs="MS Mincho" w:hint="eastAsia"/>
          <w:sz w:val="21"/>
          <w:lang w:eastAsia="zh-CN"/>
        </w:rPr>
        <w:t>：点击后转到手机听筒接听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51575300"/>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51575301"/>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23913CF4"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w:t>
      </w:r>
      <w:r w:rsidR="00852757">
        <w:rPr>
          <w:rFonts w:ascii="宋体" w:eastAsia="宋体" w:hAnsi="宋体" w:cs="MS Mincho" w:hint="eastAsia"/>
          <w:color w:val="000000" w:themeColor="text1"/>
          <w:sz w:val="21"/>
          <w:lang w:eastAsia="zh-CN"/>
        </w:rPr>
        <w:t>铃声设置</w:t>
      </w:r>
    </w:p>
    <w:p w14:paraId="44F848AB" w14:textId="4000DB52"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51575302"/>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51575303"/>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51575304"/>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51575305"/>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51575306"/>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68257392"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51575307"/>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68257393"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51575308"/>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51575309"/>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51575310"/>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51575311"/>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85pt;height:6in" o:ole="">
            <v:imagedata r:id="rId48" o:title=""/>
          </v:shape>
          <o:OLEObject Type="Embed" ProgID="Visio.Drawing.15" ShapeID="_x0000_i1028" DrawAspect="Content" ObjectID="_1668257394"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51575312"/>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51575313"/>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51575314"/>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51575315"/>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51575316"/>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51575317"/>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51575318"/>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51575319"/>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51575320"/>
      <w:r>
        <w:rPr>
          <w:rFonts w:eastAsia="微软雅黑" w:cs="Arial" w:hint="eastAsia"/>
          <w:lang w:eastAsia="zh-CN"/>
        </w:rPr>
        <w:t>蓝牙电话功能描述</w:t>
      </w:r>
      <w:bookmarkEnd w:id="56"/>
      <w:bookmarkEnd w:id="57"/>
    </w:p>
    <w:p w14:paraId="34B1BBC4" w14:textId="330B1311" w:rsidR="00242398" w:rsidRDefault="00785C48" w:rsidP="00AB000E">
      <w:pPr>
        <w:pStyle w:val="40"/>
        <w:rPr>
          <w:lang w:eastAsia="zh-CN"/>
        </w:rPr>
      </w:pPr>
      <w:bookmarkStart w:id="58" w:name="_Toc51575321"/>
      <w:r>
        <w:rPr>
          <w:rFonts w:hint="eastAsia"/>
          <w:lang w:eastAsia="zh-CN"/>
        </w:rPr>
        <w:t>不同蓝牙设备的多路</w:t>
      </w:r>
      <w:r w:rsidR="00242398" w:rsidRPr="00242398">
        <w:rPr>
          <w:rFonts w:hint="eastAsia"/>
          <w:lang w:eastAsia="zh-CN"/>
        </w:rPr>
        <w:t>电话</w:t>
      </w:r>
      <w:bookmarkEnd w:id="58"/>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lastRenderedPageBreak/>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lastRenderedPageBreak/>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59" w:name="_Toc459128597"/>
      <w:bookmarkStart w:id="60" w:name="_Toc448484051"/>
      <w:bookmarkStart w:id="61" w:name="_Toc25323964"/>
      <w:bookmarkStart w:id="62" w:name="_Toc51575322"/>
      <w:bookmarkEnd w:id="59"/>
      <w:bookmarkEnd w:id="60"/>
      <w:r>
        <w:rPr>
          <w:rFonts w:eastAsia="微软雅黑" w:cs="Arial" w:hint="eastAsia"/>
          <w:lang w:eastAsia="zh-CN"/>
        </w:rPr>
        <w:lastRenderedPageBreak/>
        <w:t>系统</w:t>
      </w:r>
      <w:bookmarkEnd w:id="61"/>
      <w:r>
        <w:rPr>
          <w:rFonts w:eastAsia="微软雅黑" w:cs="Arial" w:hint="eastAsia"/>
          <w:lang w:eastAsia="zh-CN"/>
        </w:rPr>
        <w:t>边界</w:t>
      </w:r>
      <w:bookmarkEnd w:id="62"/>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7027A" w14:textId="77777777" w:rsidR="008204C4" w:rsidRDefault="008204C4">
      <w:r>
        <w:separator/>
      </w:r>
    </w:p>
  </w:endnote>
  <w:endnote w:type="continuationSeparator" w:id="0">
    <w:p w14:paraId="54C65390" w14:textId="77777777" w:rsidR="008204C4" w:rsidRDefault="00820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1941FD90" w:rsidR="003E5508" w:rsidRDefault="003E5508">
        <w:pPr>
          <w:pStyle w:val="af3"/>
          <w:jc w:val="right"/>
        </w:pPr>
        <w:r>
          <w:fldChar w:fldCharType="begin"/>
        </w:r>
        <w:r>
          <w:instrText>PAGE   \* MERGEFORMAT</w:instrText>
        </w:r>
        <w:r>
          <w:fldChar w:fldCharType="separate"/>
        </w:r>
        <w:r w:rsidR="00E13B67" w:rsidRPr="00E13B67">
          <w:rPr>
            <w:noProof/>
            <w:lang w:val="zh-CN"/>
          </w:rPr>
          <w:t>11</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263D0" w14:textId="77777777" w:rsidR="008204C4" w:rsidRDefault="008204C4">
      <w:r>
        <w:separator/>
      </w:r>
    </w:p>
  </w:footnote>
  <w:footnote w:type="continuationSeparator" w:id="0">
    <w:p w14:paraId="360E5F5E" w14:textId="77777777" w:rsidR="008204C4" w:rsidRDefault="00820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460"/>
    <w:rsid w:val="00193BDA"/>
    <w:rsid w:val="0019467A"/>
    <w:rsid w:val="00194E66"/>
    <w:rsid w:val="00197932"/>
    <w:rsid w:val="001A48BB"/>
    <w:rsid w:val="001A6AA2"/>
    <w:rsid w:val="001A73AD"/>
    <w:rsid w:val="001B4CD2"/>
    <w:rsid w:val="001B7656"/>
    <w:rsid w:val="001B77F7"/>
    <w:rsid w:val="001B7812"/>
    <w:rsid w:val="001B7E9E"/>
    <w:rsid w:val="001C16F0"/>
    <w:rsid w:val="001C2F51"/>
    <w:rsid w:val="001C3117"/>
    <w:rsid w:val="001C513D"/>
    <w:rsid w:val="001C51BC"/>
    <w:rsid w:val="001C5452"/>
    <w:rsid w:val="001C6100"/>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4CB5"/>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C0F"/>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3F8F"/>
    <w:rsid w:val="0054419A"/>
    <w:rsid w:val="00544A48"/>
    <w:rsid w:val="0054524A"/>
    <w:rsid w:val="0054579F"/>
    <w:rsid w:val="00556979"/>
    <w:rsid w:val="00556C29"/>
    <w:rsid w:val="0056268B"/>
    <w:rsid w:val="00575200"/>
    <w:rsid w:val="00577935"/>
    <w:rsid w:val="00580972"/>
    <w:rsid w:val="005834B2"/>
    <w:rsid w:val="00583D92"/>
    <w:rsid w:val="005849DA"/>
    <w:rsid w:val="00593AD4"/>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15AF"/>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54F2"/>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2C"/>
    <w:rsid w:val="0076555E"/>
    <w:rsid w:val="0076698E"/>
    <w:rsid w:val="00767FAA"/>
    <w:rsid w:val="007704FE"/>
    <w:rsid w:val="0077399E"/>
    <w:rsid w:val="00773CD2"/>
    <w:rsid w:val="00773F69"/>
    <w:rsid w:val="00776B9F"/>
    <w:rsid w:val="007773AF"/>
    <w:rsid w:val="0077741A"/>
    <w:rsid w:val="0078166D"/>
    <w:rsid w:val="007857F6"/>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7F6630"/>
    <w:rsid w:val="00802103"/>
    <w:rsid w:val="00802EC6"/>
    <w:rsid w:val="00803917"/>
    <w:rsid w:val="008040C4"/>
    <w:rsid w:val="00810422"/>
    <w:rsid w:val="00812CF5"/>
    <w:rsid w:val="00814332"/>
    <w:rsid w:val="00815476"/>
    <w:rsid w:val="008204C4"/>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2757"/>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44C"/>
    <w:rsid w:val="009528C1"/>
    <w:rsid w:val="009535BD"/>
    <w:rsid w:val="00953DDB"/>
    <w:rsid w:val="0095470D"/>
    <w:rsid w:val="00957AD5"/>
    <w:rsid w:val="00962FDE"/>
    <w:rsid w:val="00972E6F"/>
    <w:rsid w:val="009732FC"/>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14DC"/>
    <w:rsid w:val="00E13B67"/>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97E4B"/>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8CD9F2-4621-4161-A624-09F7941D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2020-11-30T07:58:00Z</dcterms:created>
  <dcterms:modified xsi:type="dcterms:W3CDTF">2020-11-30T08:03:00Z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