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1" w:type="dxa"/>
        <w:jc w:val="center"/>
        <w:tblLayout w:type="fixed"/>
        <w:tblLook w:val="04A0" w:firstRow="1" w:lastRow="0" w:firstColumn="1" w:lastColumn="0" w:noHBand="0" w:noVBand="1"/>
      </w:tblPr>
      <w:tblGrid>
        <w:gridCol w:w="1403"/>
        <w:gridCol w:w="8398"/>
      </w:tblGrid>
      <w:tr w:rsidR="00BC7C7E" w14:paraId="6A4EF69F" w14:textId="77777777">
        <w:trPr>
          <w:trHeight w:val="851"/>
          <w:jc w:val="center"/>
        </w:trPr>
        <w:tc>
          <w:tcPr>
            <w:tcW w:w="1403" w:type="dxa"/>
            <w:tcBorders>
              <w:top w:val="single" w:sz="4" w:space="0" w:color="auto"/>
              <w:left w:val="single" w:sz="4" w:space="0" w:color="auto"/>
              <w:bottom w:val="single" w:sz="4" w:space="0" w:color="auto"/>
              <w:right w:val="single" w:sz="4" w:space="0" w:color="auto"/>
            </w:tcBorders>
            <w:shd w:val="clear" w:color="000000" w:fill="C0C0C0"/>
            <w:vAlign w:val="center"/>
          </w:tcPr>
          <w:p w14:paraId="2E3D0464" w14:textId="77777777" w:rsidR="00BC7C7E" w:rsidRDefault="003571EA">
            <w:pPr>
              <w:rPr>
                <w:rFonts w:eastAsia="微软雅黑" w:cs="Arial"/>
                <w:b/>
                <w:bCs/>
              </w:rPr>
            </w:pPr>
            <w:bookmarkStart w:id="0" w:name="_Toc355945205"/>
            <w:r>
              <w:rPr>
                <w:rFonts w:eastAsia="微软雅黑" w:cs="Arial"/>
                <w:b/>
                <w:bCs/>
              </w:rPr>
              <w:t>Title</w:t>
            </w:r>
            <w:r>
              <w:rPr>
                <w:rFonts w:eastAsia="微软雅黑" w:cs="Arial"/>
                <w:b/>
                <w:bCs/>
              </w:rPr>
              <w:t>：</w:t>
            </w:r>
          </w:p>
        </w:tc>
        <w:tc>
          <w:tcPr>
            <w:tcW w:w="8398" w:type="dxa"/>
            <w:tcBorders>
              <w:top w:val="single" w:sz="4" w:space="0" w:color="auto"/>
              <w:left w:val="nil"/>
              <w:bottom w:val="single" w:sz="4" w:space="0" w:color="auto"/>
              <w:right w:val="single" w:sz="4" w:space="0" w:color="auto"/>
            </w:tcBorders>
            <w:shd w:val="clear" w:color="auto" w:fill="auto"/>
            <w:noWrap/>
            <w:vAlign w:val="center"/>
          </w:tcPr>
          <w:p w14:paraId="75DE4020" w14:textId="77777777" w:rsidR="00BC7C7E" w:rsidRDefault="003571EA">
            <w:pPr>
              <w:jc w:val="center"/>
              <w:rPr>
                <w:rFonts w:ascii="微软雅黑" w:eastAsia="微软雅黑" w:hAnsi="微软雅黑" w:cs="Arial"/>
                <w:b/>
                <w:sz w:val="21"/>
                <w:szCs w:val="21"/>
              </w:rPr>
            </w:pPr>
            <w:r>
              <w:rPr>
                <w:rFonts w:ascii="微软雅黑" w:eastAsia="微软雅黑" w:hAnsi="微软雅黑" w:cs="Arial" w:hint="eastAsia"/>
                <w:b/>
                <w:sz w:val="21"/>
                <w:szCs w:val="21"/>
              </w:rPr>
              <w:t>Bluetooth MRD</w:t>
            </w:r>
          </w:p>
        </w:tc>
      </w:tr>
    </w:tbl>
    <w:p w14:paraId="72581A49" w14:textId="77777777" w:rsidR="00BC7C7E" w:rsidRDefault="00BC7C7E">
      <w:pPr>
        <w:spacing w:line="360" w:lineRule="auto"/>
        <w:rPr>
          <w:rFonts w:eastAsia="微软雅黑" w:cs="Arial"/>
        </w:rPr>
      </w:pPr>
    </w:p>
    <w:tbl>
      <w:tblPr>
        <w:tblW w:w="9816" w:type="dxa"/>
        <w:jc w:val="center"/>
        <w:tblLayout w:type="fixed"/>
        <w:tblLook w:val="04A0" w:firstRow="1" w:lastRow="0" w:firstColumn="1" w:lastColumn="0" w:noHBand="0" w:noVBand="1"/>
      </w:tblPr>
      <w:tblGrid>
        <w:gridCol w:w="988"/>
        <w:gridCol w:w="1701"/>
        <w:gridCol w:w="1134"/>
        <w:gridCol w:w="5993"/>
      </w:tblGrid>
      <w:tr w:rsidR="00BC7C7E" w:rsidRPr="00AA3BDE" w14:paraId="52F3A4A4" w14:textId="77777777" w:rsidTr="009618D5">
        <w:trPr>
          <w:trHeight w:val="259"/>
          <w:jc w:val="center"/>
        </w:trPr>
        <w:tc>
          <w:tcPr>
            <w:tcW w:w="988" w:type="dxa"/>
            <w:tcBorders>
              <w:top w:val="nil"/>
              <w:left w:val="single" w:sz="4" w:space="0" w:color="auto"/>
              <w:bottom w:val="single" w:sz="4" w:space="0" w:color="auto"/>
              <w:right w:val="single" w:sz="4" w:space="0" w:color="auto"/>
            </w:tcBorders>
            <w:shd w:val="clear" w:color="000000" w:fill="C0C0C0"/>
            <w:vAlign w:val="center"/>
          </w:tcPr>
          <w:p w14:paraId="38F54B45" w14:textId="77777777" w:rsidR="00BC7C7E" w:rsidRPr="00AA3BDE" w:rsidRDefault="003571EA">
            <w:pPr>
              <w:jc w:val="center"/>
              <w:rPr>
                <w:rFonts w:asciiTheme="minorEastAsia" w:eastAsiaTheme="minorEastAsia" w:hAnsiTheme="minorEastAsia" w:cs="Arial"/>
                <w:b/>
                <w:bCs/>
                <w:sz w:val="21"/>
                <w:szCs w:val="21"/>
              </w:rPr>
            </w:pPr>
            <w:r w:rsidRPr="00AA3BDE">
              <w:rPr>
                <w:rFonts w:asciiTheme="minorEastAsia" w:eastAsiaTheme="minorEastAsia" w:hAnsiTheme="minorEastAsia" w:cs="Arial"/>
                <w:b/>
                <w:bCs/>
                <w:sz w:val="21"/>
                <w:szCs w:val="21"/>
              </w:rPr>
              <w:t>Version</w:t>
            </w:r>
          </w:p>
        </w:tc>
        <w:tc>
          <w:tcPr>
            <w:tcW w:w="1701" w:type="dxa"/>
            <w:tcBorders>
              <w:top w:val="nil"/>
              <w:left w:val="nil"/>
              <w:bottom w:val="single" w:sz="4" w:space="0" w:color="auto"/>
              <w:right w:val="single" w:sz="4" w:space="0" w:color="auto"/>
            </w:tcBorders>
            <w:shd w:val="clear" w:color="000000" w:fill="C0C0C0"/>
            <w:vAlign w:val="center"/>
          </w:tcPr>
          <w:p w14:paraId="35556D82" w14:textId="77777777" w:rsidR="00BC7C7E" w:rsidRPr="00AA3BDE" w:rsidRDefault="003571EA">
            <w:pPr>
              <w:jc w:val="center"/>
              <w:rPr>
                <w:rFonts w:asciiTheme="minorEastAsia" w:eastAsiaTheme="minorEastAsia" w:hAnsiTheme="minorEastAsia" w:cs="Arial"/>
                <w:b/>
                <w:bCs/>
                <w:sz w:val="21"/>
                <w:szCs w:val="21"/>
              </w:rPr>
            </w:pPr>
            <w:r w:rsidRPr="00AA3BDE">
              <w:rPr>
                <w:rFonts w:asciiTheme="minorEastAsia" w:eastAsiaTheme="minorEastAsia" w:hAnsiTheme="minorEastAsia" w:cs="Arial"/>
                <w:b/>
                <w:bCs/>
                <w:sz w:val="21"/>
                <w:szCs w:val="21"/>
              </w:rPr>
              <w:t>Date</w:t>
            </w:r>
          </w:p>
        </w:tc>
        <w:tc>
          <w:tcPr>
            <w:tcW w:w="1134" w:type="dxa"/>
            <w:tcBorders>
              <w:top w:val="nil"/>
              <w:left w:val="nil"/>
              <w:bottom w:val="single" w:sz="4" w:space="0" w:color="auto"/>
              <w:right w:val="single" w:sz="4" w:space="0" w:color="auto"/>
            </w:tcBorders>
            <w:shd w:val="clear" w:color="000000" w:fill="C0C0C0"/>
            <w:vAlign w:val="center"/>
          </w:tcPr>
          <w:p w14:paraId="2956ED18" w14:textId="77777777" w:rsidR="00BC7C7E" w:rsidRPr="00AA3BDE" w:rsidRDefault="003571EA">
            <w:pPr>
              <w:rPr>
                <w:rFonts w:asciiTheme="minorEastAsia" w:eastAsiaTheme="minorEastAsia" w:hAnsiTheme="minorEastAsia" w:cs="Arial"/>
                <w:b/>
                <w:bCs/>
                <w:sz w:val="21"/>
                <w:szCs w:val="21"/>
              </w:rPr>
            </w:pPr>
            <w:r w:rsidRPr="00AA3BDE">
              <w:rPr>
                <w:rFonts w:asciiTheme="minorEastAsia" w:eastAsiaTheme="minorEastAsia" w:hAnsiTheme="minorEastAsia" w:cs="Arial"/>
                <w:b/>
                <w:bCs/>
                <w:sz w:val="21"/>
                <w:szCs w:val="21"/>
              </w:rPr>
              <w:t>Document Owner</w:t>
            </w:r>
          </w:p>
        </w:tc>
        <w:tc>
          <w:tcPr>
            <w:tcW w:w="5993" w:type="dxa"/>
            <w:tcBorders>
              <w:top w:val="single" w:sz="4" w:space="0" w:color="auto"/>
              <w:left w:val="single" w:sz="4" w:space="0" w:color="auto"/>
              <w:bottom w:val="single" w:sz="4" w:space="0" w:color="auto"/>
              <w:right w:val="single" w:sz="4" w:space="0" w:color="000000"/>
            </w:tcBorders>
            <w:shd w:val="clear" w:color="000000" w:fill="C0C0C0"/>
            <w:vAlign w:val="center"/>
          </w:tcPr>
          <w:p w14:paraId="06D27588" w14:textId="77777777" w:rsidR="00BC7C7E" w:rsidRPr="00AA3BDE" w:rsidRDefault="003571EA">
            <w:pPr>
              <w:jc w:val="center"/>
              <w:rPr>
                <w:rFonts w:asciiTheme="minorEastAsia" w:eastAsiaTheme="minorEastAsia" w:hAnsiTheme="minorEastAsia" w:cs="Arial"/>
                <w:b/>
                <w:bCs/>
                <w:sz w:val="21"/>
                <w:szCs w:val="21"/>
              </w:rPr>
            </w:pPr>
            <w:r w:rsidRPr="00AA3BDE">
              <w:rPr>
                <w:rFonts w:asciiTheme="minorEastAsia" w:eastAsiaTheme="minorEastAsia" w:hAnsiTheme="minorEastAsia" w:cs="Arial"/>
                <w:b/>
                <w:bCs/>
                <w:sz w:val="21"/>
                <w:szCs w:val="21"/>
              </w:rPr>
              <w:t>Changes</w:t>
            </w:r>
          </w:p>
        </w:tc>
      </w:tr>
      <w:tr w:rsidR="00BC7C7E" w:rsidRPr="00AA3BDE" w14:paraId="033D2BCE" w14:textId="77777777" w:rsidTr="009618D5">
        <w:trPr>
          <w:trHeight w:val="255"/>
          <w:jc w:val="center"/>
        </w:trPr>
        <w:tc>
          <w:tcPr>
            <w:tcW w:w="988" w:type="dxa"/>
            <w:tcBorders>
              <w:top w:val="nil"/>
              <w:left w:val="single" w:sz="4" w:space="0" w:color="auto"/>
              <w:bottom w:val="single" w:sz="4" w:space="0" w:color="auto"/>
              <w:right w:val="single" w:sz="4" w:space="0" w:color="auto"/>
            </w:tcBorders>
            <w:shd w:val="clear" w:color="auto" w:fill="auto"/>
            <w:vAlign w:val="center"/>
          </w:tcPr>
          <w:p w14:paraId="6800174B" w14:textId="77777777" w:rsidR="00BC7C7E" w:rsidRPr="006A1B7A" w:rsidRDefault="003571EA"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&lt;1.0&gt;</w:t>
            </w:r>
          </w:p>
        </w:tc>
        <w:tc>
          <w:tcPr>
            <w:tcW w:w="1701" w:type="dxa"/>
            <w:tcBorders>
              <w:top w:val="nil"/>
              <w:left w:val="nil"/>
              <w:bottom w:val="single" w:sz="4" w:space="0" w:color="auto"/>
              <w:right w:val="single" w:sz="4" w:space="0" w:color="auto"/>
            </w:tcBorders>
            <w:shd w:val="clear" w:color="auto" w:fill="auto"/>
            <w:vAlign w:val="center"/>
          </w:tcPr>
          <w:p w14:paraId="668A91C7" w14:textId="5ABEE10B" w:rsidR="00BC7C7E" w:rsidRPr="006A1B7A" w:rsidRDefault="003571EA"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宋体"/>
                <w:color w:val="000000"/>
                <w:spacing w:val="9"/>
                <w:sz w:val="22"/>
                <w:szCs w:val="21"/>
              </w:rPr>
              <w:t>201</w:t>
            </w:r>
            <w:r w:rsidRPr="006A1B7A">
              <w:rPr>
                <w:rFonts w:asciiTheme="minorEastAsia" w:eastAsiaTheme="minorEastAsia" w:hAnsiTheme="minorEastAsia" w:cs="宋体"/>
                <w:color w:val="000000"/>
                <w:spacing w:val="11"/>
                <w:sz w:val="22"/>
                <w:szCs w:val="21"/>
              </w:rPr>
              <w:t>9</w:t>
            </w:r>
            <w:r w:rsidRPr="006A1B7A">
              <w:rPr>
                <w:rFonts w:asciiTheme="minorEastAsia" w:eastAsiaTheme="minorEastAsia" w:hAnsiTheme="minorEastAsia" w:cs="宋体"/>
                <w:color w:val="000000"/>
                <w:spacing w:val="10"/>
                <w:sz w:val="22"/>
                <w:szCs w:val="21"/>
              </w:rPr>
              <w:t>/</w:t>
            </w:r>
            <w:r w:rsidRPr="006A1B7A">
              <w:rPr>
                <w:rFonts w:asciiTheme="minorEastAsia" w:eastAsiaTheme="minorEastAsia" w:hAnsiTheme="minorEastAsia" w:cs="宋体"/>
                <w:color w:val="000000"/>
                <w:spacing w:val="9"/>
                <w:sz w:val="22"/>
                <w:szCs w:val="21"/>
              </w:rPr>
              <w:t>11</w:t>
            </w:r>
            <w:r w:rsidRPr="006A1B7A">
              <w:rPr>
                <w:rFonts w:asciiTheme="minorEastAsia" w:eastAsiaTheme="minorEastAsia" w:hAnsiTheme="minorEastAsia" w:cs="宋体"/>
                <w:color w:val="000000"/>
                <w:spacing w:val="10"/>
                <w:sz w:val="22"/>
                <w:szCs w:val="21"/>
              </w:rPr>
              <w:t>/</w:t>
            </w:r>
            <w:r w:rsidRPr="006A1B7A">
              <w:rPr>
                <w:rFonts w:asciiTheme="minorEastAsia" w:eastAsiaTheme="minorEastAsia" w:hAnsiTheme="minorEastAsia" w:cs="宋体"/>
                <w:color w:val="000000"/>
                <w:spacing w:val="9"/>
                <w:sz w:val="22"/>
                <w:szCs w:val="21"/>
              </w:rPr>
              <w:t>2</w:t>
            </w:r>
            <w:r w:rsidRPr="006A1B7A">
              <w:rPr>
                <w:rFonts w:asciiTheme="minorEastAsia" w:eastAsiaTheme="minorEastAsia" w:hAnsiTheme="minorEastAsia" w:cs="宋体" w:hint="eastAsia"/>
                <w:color w:val="000000"/>
                <w:spacing w:val="9"/>
                <w:sz w:val="22"/>
                <w:szCs w:val="21"/>
              </w:rPr>
              <w:t>8</w:t>
            </w:r>
          </w:p>
        </w:tc>
        <w:tc>
          <w:tcPr>
            <w:tcW w:w="1134" w:type="dxa"/>
            <w:tcBorders>
              <w:top w:val="nil"/>
              <w:left w:val="nil"/>
              <w:bottom w:val="single" w:sz="4" w:space="0" w:color="auto"/>
              <w:right w:val="single" w:sz="4" w:space="0" w:color="auto"/>
            </w:tcBorders>
            <w:shd w:val="clear" w:color="auto" w:fill="auto"/>
            <w:vAlign w:val="center"/>
          </w:tcPr>
          <w:p w14:paraId="6D0770F5" w14:textId="77777777" w:rsidR="00BC7C7E" w:rsidRPr="006A1B7A" w:rsidRDefault="00BC7C7E" w:rsidP="009618D5">
            <w:pPr>
              <w:spacing w:line="276" w:lineRule="auto"/>
              <w:jc w:val="both"/>
              <w:rPr>
                <w:rFonts w:asciiTheme="minorEastAsia" w:eastAsiaTheme="minorEastAsia" w:hAnsiTheme="minorEastAsia" w:cs="Arial"/>
                <w:sz w:val="22"/>
                <w:szCs w:val="21"/>
              </w:rPr>
            </w:pPr>
          </w:p>
        </w:tc>
        <w:tc>
          <w:tcPr>
            <w:tcW w:w="5993" w:type="dxa"/>
            <w:tcBorders>
              <w:top w:val="single" w:sz="4" w:space="0" w:color="auto"/>
              <w:left w:val="single" w:sz="4" w:space="0" w:color="auto"/>
              <w:bottom w:val="single" w:sz="4" w:space="0" w:color="auto"/>
              <w:right w:val="single" w:sz="4" w:space="0" w:color="000000"/>
            </w:tcBorders>
            <w:shd w:val="clear" w:color="auto" w:fill="auto"/>
            <w:vAlign w:val="center"/>
          </w:tcPr>
          <w:p w14:paraId="518555E6" w14:textId="77777777" w:rsidR="00BC7C7E" w:rsidRPr="006A1B7A" w:rsidRDefault="00BC7C7E" w:rsidP="009618D5">
            <w:pPr>
              <w:spacing w:line="276" w:lineRule="auto"/>
              <w:jc w:val="both"/>
              <w:rPr>
                <w:rFonts w:asciiTheme="minorEastAsia" w:eastAsiaTheme="minorEastAsia" w:hAnsiTheme="minorEastAsia" w:cs="Arial"/>
                <w:sz w:val="22"/>
                <w:szCs w:val="21"/>
              </w:rPr>
            </w:pPr>
          </w:p>
        </w:tc>
      </w:tr>
      <w:tr w:rsidR="00BC7C7E" w:rsidRPr="00AA3BDE" w14:paraId="0EF5C52E" w14:textId="77777777" w:rsidTr="009618D5">
        <w:trPr>
          <w:trHeight w:val="259"/>
          <w:jc w:val="center"/>
        </w:trPr>
        <w:tc>
          <w:tcPr>
            <w:tcW w:w="988" w:type="dxa"/>
            <w:tcBorders>
              <w:top w:val="nil"/>
              <w:left w:val="single" w:sz="4" w:space="0" w:color="auto"/>
              <w:bottom w:val="single" w:sz="4" w:space="0" w:color="auto"/>
              <w:right w:val="single" w:sz="4" w:space="0" w:color="auto"/>
            </w:tcBorders>
            <w:shd w:val="clear" w:color="auto" w:fill="auto"/>
            <w:vAlign w:val="center"/>
          </w:tcPr>
          <w:p w14:paraId="5CC629BE" w14:textId="77777777" w:rsidR="00BC7C7E" w:rsidRPr="006A1B7A" w:rsidRDefault="003571EA"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&lt;2.0&gt;</w:t>
            </w:r>
          </w:p>
        </w:tc>
        <w:tc>
          <w:tcPr>
            <w:tcW w:w="1701" w:type="dxa"/>
            <w:tcBorders>
              <w:top w:val="nil"/>
              <w:left w:val="nil"/>
              <w:bottom w:val="single" w:sz="4" w:space="0" w:color="auto"/>
              <w:right w:val="single" w:sz="4" w:space="0" w:color="auto"/>
            </w:tcBorders>
            <w:shd w:val="clear" w:color="auto" w:fill="auto"/>
            <w:vAlign w:val="center"/>
          </w:tcPr>
          <w:p w14:paraId="393C48CD" w14:textId="2363171A" w:rsidR="00BC7C7E" w:rsidRPr="006A1B7A" w:rsidRDefault="003571EA"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宋体"/>
                <w:color w:val="000000"/>
                <w:spacing w:val="9"/>
                <w:sz w:val="22"/>
                <w:szCs w:val="21"/>
              </w:rPr>
              <w:t>201</w:t>
            </w:r>
            <w:r w:rsidRPr="006A1B7A">
              <w:rPr>
                <w:rFonts w:asciiTheme="minorEastAsia" w:eastAsiaTheme="minorEastAsia" w:hAnsiTheme="minorEastAsia" w:cs="宋体"/>
                <w:color w:val="000000"/>
                <w:spacing w:val="11"/>
                <w:sz w:val="22"/>
                <w:szCs w:val="21"/>
              </w:rPr>
              <w:t>9</w:t>
            </w:r>
            <w:r w:rsidRPr="006A1B7A">
              <w:rPr>
                <w:rFonts w:asciiTheme="minorEastAsia" w:eastAsiaTheme="minorEastAsia" w:hAnsiTheme="minorEastAsia" w:cs="宋体"/>
                <w:color w:val="000000"/>
                <w:spacing w:val="10"/>
                <w:sz w:val="22"/>
                <w:szCs w:val="21"/>
              </w:rPr>
              <w:t>/</w:t>
            </w:r>
            <w:r w:rsidRPr="006A1B7A">
              <w:rPr>
                <w:rFonts w:asciiTheme="minorEastAsia" w:eastAsiaTheme="minorEastAsia" w:hAnsiTheme="minorEastAsia" w:cs="宋体"/>
                <w:color w:val="000000"/>
                <w:spacing w:val="9"/>
                <w:sz w:val="22"/>
                <w:szCs w:val="21"/>
              </w:rPr>
              <w:t>1</w:t>
            </w:r>
            <w:r w:rsidRPr="006A1B7A">
              <w:rPr>
                <w:rFonts w:asciiTheme="minorEastAsia" w:eastAsiaTheme="minorEastAsia" w:hAnsiTheme="minorEastAsia" w:cs="宋体" w:hint="eastAsia"/>
                <w:color w:val="000000"/>
                <w:spacing w:val="9"/>
                <w:sz w:val="22"/>
                <w:szCs w:val="21"/>
              </w:rPr>
              <w:t>2</w:t>
            </w:r>
            <w:r w:rsidRPr="006A1B7A">
              <w:rPr>
                <w:rFonts w:asciiTheme="minorEastAsia" w:eastAsiaTheme="minorEastAsia" w:hAnsiTheme="minorEastAsia" w:cs="宋体"/>
                <w:color w:val="000000"/>
                <w:spacing w:val="10"/>
                <w:sz w:val="22"/>
                <w:szCs w:val="21"/>
              </w:rPr>
              <w:t>/</w:t>
            </w:r>
            <w:r w:rsidRPr="006A1B7A">
              <w:rPr>
                <w:rFonts w:asciiTheme="minorEastAsia" w:eastAsiaTheme="minorEastAsia" w:hAnsiTheme="minorEastAsia" w:cs="宋体" w:hint="eastAsia"/>
                <w:color w:val="000000"/>
                <w:spacing w:val="9"/>
                <w:sz w:val="22"/>
                <w:szCs w:val="21"/>
              </w:rPr>
              <w:t>9</w:t>
            </w:r>
          </w:p>
        </w:tc>
        <w:tc>
          <w:tcPr>
            <w:tcW w:w="1134" w:type="dxa"/>
            <w:tcBorders>
              <w:top w:val="nil"/>
              <w:left w:val="nil"/>
              <w:bottom w:val="single" w:sz="4" w:space="0" w:color="auto"/>
              <w:right w:val="single" w:sz="4" w:space="0" w:color="auto"/>
            </w:tcBorders>
            <w:shd w:val="clear" w:color="auto" w:fill="auto"/>
            <w:vAlign w:val="center"/>
          </w:tcPr>
          <w:p w14:paraId="58C1A4BB" w14:textId="77777777" w:rsidR="00BC7C7E" w:rsidRPr="006A1B7A" w:rsidRDefault="003571EA"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王紫妍</w:t>
            </w:r>
          </w:p>
        </w:tc>
        <w:tc>
          <w:tcPr>
            <w:tcW w:w="5993" w:type="dxa"/>
            <w:tcBorders>
              <w:top w:val="single" w:sz="4" w:space="0" w:color="auto"/>
              <w:left w:val="single" w:sz="4" w:space="0" w:color="auto"/>
              <w:bottom w:val="single" w:sz="4" w:space="0" w:color="auto"/>
              <w:right w:val="single" w:sz="4" w:space="0" w:color="000000"/>
            </w:tcBorders>
            <w:shd w:val="clear" w:color="auto" w:fill="auto"/>
            <w:vAlign w:val="center"/>
          </w:tcPr>
          <w:p w14:paraId="17D985FC" w14:textId="77777777" w:rsidR="00BC7C7E" w:rsidRPr="006A1B7A" w:rsidRDefault="003571EA"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删除文件传输</w:t>
            </w:r>
            <w:r w:rsidRPr="006A1B7A">
              <w:rPr>
                <w:rFonts w:asciiTheme="minorEastAsia" w:eastAsiaTheme="minorEastAsia" w:hAnsiTheme="minorEastAsia" w:cs="Arial"/>
                <w:sz w:val="22"/>
                <w:szCs w:val="21"/>
              </w:rPr>
              <w:t xml:space="preserve"> </w:t>
            </w:r>
          </w:p>
        </w:tc>
      </w:tr>
      <w:tr w:rsidR="00BC7C7E" w:rsidRPr="00AA3BDE" w14:paraId="417FC4E5" w14:textId="77777777" w:rsidTr="009618D5">
        <w:trPr>
          <w:trHeight w:val="259"/>
          <w:jc w:val="center"/>
        </w:trPr>
        <w:tc>
          <w:tcPr>
            <w:tcW w:w="988" w:type="dxa"/>
            <w:tcBorders>
              <w:top w:val="nil"/>
              <w:left w:val="single" w:sz="4" w:space="0" w:color="auto"/>
              <w:bottom w:val="single" w:sz="4" w:space="0" w:color="auto"/>
              <w:right w:val="single" w:sz="4" w:space="0" w:color="auto"/>
            </w:tcBorders>
            <w:shd w:val="clear" w:color="auto" w:fill="auto"/>
            <w:vAlign w:val="center"/>
          </w:tcPr>
          <w:p w14:paraId="059A24C5" w14:textId="77777777" w:rsidR="00BC7C7E" w:rsidRPr="006A1B7A" w:rsidRDefault="003571EA"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&lt;</w:t>
            </w:r>
            <w:r w:rsidRPr="006A1B7A">
              <w:rPr>
                <w:rFonts w:asciiTheme="minorEastAsia" w:eastAsiaTheme="minorEastAsia" w:hAnsiTheme="minorEastAsia" w:cs="Arial"/>
                <w:sz w:val="22"/>
                <w:szCs w:val="21"/>
              </w:rPr>
              <w:t>3</w:t>
            </w:r>
            <w:r w:rsidRPr="006A1B7A">
              <w:rPr>
                <w:rFonts w:asciiTheme="minorEastAsia" w:eastAsiaTheme="minorEastAsia" w:hAnsiTheme="minorEastAsia" w:cs="Arial" w:hint="eastAsia"/>
                <w:sz w:val="22"/>
                <w:szCs w:val="21"/>
              </w:rPr>
              <w:t>.0&gt;</w:t>
            </w:r>
          </w:p>
        </w:tc>
        <w:tc>
          <w:tcPr>
            <w:tcW w:w="1701" w:type="dxa"/>
            <w:tcBorders>
              <w:top w:val="nil"/>
              <w:left w:val="nil"/>
              <w:bottom w:val="single" w:sz="4" w:space="0" w:color="auto"/>
              <w:right w:val="single" w:sz="4" w:space="0" w:color="auto"/>
            </w:tcBorders>
            <w:shd w:val="clear" w:color="auto" w:fill="auto"/>
            <w:vAlign w:val="center"/>
          </w:tcPr>
          <w:p w14:paraId="05814FBE" w14:textId="051E81E7" w:rsidR="00BC7C7E" w:rsidRPr="006A1B7A" w:rsidRDefault="003571EA"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宋体"/>
                <w:color w:val="000000"/>
                <w:spacing w:val="9"/>
                <w:sz w:val="22"/>
                <w:szCs w:val="21"/>
              </w:rPr>
              <w:t>201</w:t>
            </w:r>
            <w:r w:rsidRPr="006A1B7A">
              <w:rPr>
                <w:rFonts w:asciiTheme="minorEastAsia" w:eastAsiaTheme="minorEastAsia" w:hAnsiTheme="minorEastAsia" w:cs="宋体"/>
                <w:color w:val="000000"/>
                <w:spacing w:val="11"/>
                <w:sz w:val="22"/>
                <w:szCs w:val="21"/>
              </w:rPr>
              <w:t>9</w:t>
            </w:r>
            <w:r w:rsidRPr="006A1B7A">
              <w:rPr>
                <w:rFonts w:asciiTheme="minorEastAsia" w:eastAsiaTheme="minorEastAsia" w:hAnsiTheme="minorEastAsia" w:cs="宋体"/>
                <w:color w:val="000000"/>
                <w:spacing w:val="10"/>
                <w:sz w:val="22"/>
                <w:szCs w:val="21"/>
              </w:rPr>
              <w:t>/</w:t>
            </w:r>
            <w:r w:rsidRPr="006A1B7A">
              <w:rPr>
                <w:rFonts w:asciiTheme="minorEastAsia" w:eastAsiaTheme="minorEastAsia" w:hAnsiTheme="minorEastAsia" w:cs="宋体"/>
                <w:color w:val="000000"/>
                <w:spacing w:val="9"/>
                <w:sz w:val="22"/>
                <w:szCs w:val="21"/>
              </w:rPr>
              <w:t>1</w:t>
            </w:r>
            <w:r w:rsidRPr="006A1B7A">
              <w:rPr>
                <w:rFonts w:asciiTheme="minorEastAsia" w:eastAsiaTheme="minorEastAsia" w:hAnsiTheme="minorEastAsia" w:cs="宋体" w:hint="eastAsia"/>
                <w:color w:val="000000"/>
                <w:spacing w:val="9"/>
                <w:sz w:val="22"/>
                <w:szCs w:val="21"/>
              </w:rPr>
              <w:t>2</w:t>
            </w:r>
            <w:r w:rsidRPr="006A1B7A">
              <w:rPr>
                <w:rFonts w:asciiTheme="minorEastAsia" w:eastAsiaTheme="minorEastAsia" w:hAnsiTheme="minorEastAsia" w:cs="宋体"/>
                <w:color w:val="000000"/>
                <w:spacing w:val="10"/>
                <w:sz w:val="22"/>
                <w:szCs w:val="21"/>
              </w:rPr>
              <w:t>/1</w:t>
            </w:r>
            <w:r w:rsidRPr="006A1B7A">
              <w:rPr>
                <w:rFonts w:asciiTheme="minorEastAsia" w:eastAsiaTheme="minorEastAsia" w:hAnsiTheme="minorEastAsia" w:cs="宋体" w:hint="eastAsia"/>
                <w:color w:val="000000"/>
                <w:spacing w:val="9"/>
                <w:sz w:val="22"/>
                <w:szCs w:val="21"/>
              </w:rPr>
              <w:t>9</w:t>
            </w:r>
          </w:p>
        </w:tc>
        <w:tc>
          <w:tcPr>
            <w:tcW w:w="1134" w:type="dxa"/>
            <w:tcBorders>
              <w:top w:val="nil"/>
              <w:left w:val="nil"/>
              <w:bottom w:val="single" w:sz="4" w:space="0" w:color="auto"/>
              <w:right w:val="single" w:sz="4" w:space="0" w:color="auto"/>
            </w:tcBorders>
            <w:shd w:val="clear" w:color="auto" w:fill="auto"/>
            <w:vAlign w:val="center"/>
          </w:tcPr>
          <w:p w14:paraId="4CDCEC03" w14:textId="77777777" w:rsidR="00BC7C7E" w:rsidRPr="006A1B7A" w:rsidRDefault="003571EA"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王紫妍</w:t>
            </w:r>
          </w:p>
        </w:tc>
        <w:tc>
          <w:tcPr>
            <w:tcW w:w="5993" w:type="dxa"/>
            <w:tcBorders>
              <w:top w:val="single" w:sz="4" w:space="0" w:color="auto"/>
              <w:left w:val="single" w:sz="4" w:space="0" w:color="auto"/>
              <w:bottom w:val="single" w:sz="4" w:space="0" w:color="auto"/>
              <w:right w:val="single" w:sz="4" w:space="0" w:color="000000"/>
            </w:tcBorders>
            <w:shd w:val="clear" w:color="auto" w:fill="auto"/>
            <w:vAlign w:val="center"/>
          </w:tcPr>
          <w:p w14:paraId="52570D93" w14:textId="77777777" w:rsidR="00BC7C7E" w:rsidRPr="006A1B7A" w:rsidRDefault="003571EA" w:rsidP="009618D5">
            <w:pPr>
              <w:pStyle w:val="aff5"/>
              <w:numPr>
                <w:ilvl w:val="0"/>
                <w:numId w:val="17"/>
              </w:numPr>
              <w:spacing w:line="276" w:lineRule="auto"/>
              <w:ind w:firstLineChars="0"/>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增加HFP多连接，</w:t>
            </w:r>
          </w:p>
          <w:p w14:paraId="70B09C1D" w14:textId="77777777" w:rsidR="00BC7C7E" w:rsidRPr="006A1B7A" w:rsidRDefault="003571EA" w:rsidP="009618D5">
            <w:pPr>
              <w:pStyle w:val="aff5"/>
              <w:numPr>
                <w:ilvl w:val="0"/>
                <w:numId w:val="17"/>
              </w:numPr>
              <w:spacing w:line="276" w:lineRule="auto"/>
              <w:ind w:firstLineChars="0"/>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弹框增加LDAC选项，</w:t>
            </w:r>
          </w:p>
          <w:p w14:paraId="4261EAF6" w14:textId="77777777" w:rsidR="00BC7C7E" w:rsidRPr="006A1B7A" w:rsidRDefault="003571EA" w:rsidP="009618D5">
            <w:pPr>
              <w:pStyle w:val="aff5"/>
              <w:numPr>
                <w:ilvl w:val="0"/>
                <w:numId w:val="17"/>
              </w:numPr>
              <w:spacing w:line="276" w:lineRule="auto"/>
              <w:ind w:firstLineChars="0"/>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补充linkloss和设备名称修改通知其他设备</w:t>
            </w:r>
          </w:p>
        </w:tc>
      </w:tr>
      <w:tr w:rsidR="00BC7C7E" w:rsidRPr="00AA3BDE" w14:paraId="4CF54684" w14:textId="77777777" w:rsidTr="009618D5">
        <w:trPr>
          <w:trHeight w:val="259"/>
          <w:jc w:val="center"/>
        </w:trPr>
        <w:tc>
          <w:tcPr>
            <w:tcW w:w="988" w:type="dxa"/>
            <w:tcBorders>
              <w:top w:val="nil"/>
              <w:left w:val="single" w:sz="4" w:space="0" w:color="auto"/>
              <w:bottom w:val="single" w:sz="4" w:space="0" w:color="auto"/>
              <w:right w:val="single" w:sz="4" w:space="0" w:color="auto"/>
            </w:tcBorders>
            <w:shd w:val="clear" w:color="auto" w:fill="auto"/>
            <w:vAlign w:val="center"/>
          </w:tcPr>
          <w:p w14:paraId="5DB163C0" w14:textId="77777777" w:rsidR="00BC7C7E" w:rsidRPr="006A1B7A" w:rsidRDefault="003571EA"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&lt;3.1&gt;</w:t>
            </w:r>
          </w:p>
        </w:tc>
        <w:tc>
          <w:tcPr>
            <w:tcW w:w="1701" w:type="dxa"/>
            <w:tcBorders>
              <w:top w:val="nil"/>
              <w:left w:val="nil"/>
              <w:bottom w:val="single" w:sz="4" w:space="0" w:color="auto"/>
              <w:right w:val="single" w:sz="4" w:space="0" w:color="auto"/>
            </w:tcBorders>
            <w:shd w:val="clear" w:color="auto" w:fill="auto"/>
            <w:vAlign w:val="center"/>
          </w:tcPr>
          <w:p w14:paraId="794C9F6D" w14:textId="4CAA9188" w:rsidR="00BC7C7E" w:rsidRPr="006A1B7A" w:rsidRDefault="003571EA"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sz w:val="22"/>
                <w:szCs w:val="21"/>
              </w:rPr>
              <w:t>2020/1/6</w:t>
            </w:r>
          </w:p>
        </w:tc>
        <w:tc>
          <w:tcPr>
            <w:tcW w:w="1134" w:type="dxa"/>
            <w:tcBorders>
              <w:top w:val="nil"/>
              <w:left w:val="nil"/>
              <w:bottom w:val="single" w:sz="4" w:space="0" w:color="auto"/>
              <w:right w:val="single" w:sz="4" w:space="0" w:color="auto"/>
            </w:tcBorders>
            <w:shd w:val="clear" w:color="auto" w:fill="auto"/>
            <w:vAlign w:val="center"/>
          </w:tcPr>
          <w:p w14:paraId="0B8D2145" w14:textId="77777777" w:rsidR="00BC7C7E" w:rsidRPr="006A1B7A" w:rsidRDefault="003571EA"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王紫妍</w:t>
            </w:r>
          </w:p>
        </w:tc>
        <w:tc>
          <w:tcPr>
            <w:tcW w:w="5993" w:type="dxa"/>
            <w:tcBorders>
              <w:top w:val="single" w:sz="4" w:space="0" w:color="auto"/>
              <w:left w:val="single" w:sz="4" w:space="0" w:color="auto"/>
              <w:bottom w:val="single" w:sz="4" w:space="0" w:color="auto"/>
              <w:right w:val="single" w:sz="4" w:space="0" w:color="000000"/>
            </w:tcBorders>
            <w:shd w:val="clear" w:color="auto" w:fill="auto"/>
            <w:vAlign w:val="center"/>
          </w:tcPr>
          <w:p w14:paraId="40421388" w14:textId="77777777" w:rsidR="00BC7C7E" w:rsidRPr="006A1B7A" w:rsidRDefault="003571EA" w:rsidP="009618D5">
            <w:pPr>
              <w:pStyle w:val="aff5"/>
              <w:numPr>
                <w:ilvl w:val="0"/>
                <w:numId w:val="18"/>
              </w:numPr>
              <w:spacing w:line="276" w:lineRule="auto"/>
              <w:ind w:firstLineChars="0"/>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按福特要求，设备选择弹框统一为竖屏；</w:t>
            </w:r>
          </w:p>
          <w:p w14:paraId="41F41C7A" w14:textId="77777777" w:rsidR="00BC7C7E" w:rsidRPr="006A1B7A" w:rsidRDefault="003571EA" w:rsidP="009618D5">
            <w:pPr>
              <w:pStyle w:val="aff5"/>
              <w:numPr>
                <w:ilvl w:val="0"/>
                <w:numId w:val="18"/>
              </w:numPr>
              <w:spacing w:line="276" w:lineRule="auto"/>
              <w:ind w:firstLineChars="0"/>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修改查找和搜索流程图，具体流程详细参考2.2.2.3里面页面说明；</w:t>
            </w:r>
          </w:p>
        </w:tc>
      </w:tr>
      <w:tr w:rsidR="00BC7C7E" w:rsidRPr="00AA3BDE" w14:paraId="457099B7" w14:textId="77777777" w:rsidTr="009618D5">
        <w:trPr>
          <w:trHeight w:val="259"/>
          <w:jc w:val="center"/>
        </w:trPr>
        <w:tc>
          <w:tcPr>
            <w:tcW w:w="988" w:type="dxa"/>
            <w:tcBorders>
              <w:top w:val="nil"/>
              <w:left w:val="single" w:sz="4" w:space="0" w:color="auto"/>
              <w:bottom w:val="single" w:sz="4" w:space="0" w:color="auto"/>
              <w:right w:val="single" w:sz="4" w:space="0" w:color="auto"/>
            </w:tcBorders>
            <w:shd w:val="clear" w:color="auto" w:fill="auto"/>
            <w:vAlign w:val="center"/>
          </w:tcPr>
          <w:p w14:paraId="789F19C1" w14:textId="77777777" w:rsidR="00BC7C7E" w:rsidRPr="006A1B7A" w:rsidRDefault="003571EA"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&lt;3.2&gt;</w:t>
            </w:r>
          </w:p>
        </w:tc>
        <w:tc>
          <w:tcPr>
            <w:tcW w:w="1701" w:type="dxa"/>
            <w:tcBorders>
              <w:top w:val="nil"/>
              <w:left w:val="nil"/>
              <w:bottom w:val="single" w:sz="4" w:space="0" w:color="auto"/>
              <w:right w:val="single" w:sz="4" w:space="0" w:color="auto"/>
            </w:tcBorders>
            <w:shd w:val="clear" w:color="auto" w:fill="auto"/>
            <w:vAlign w:val="center"/>
          </w:tcPr>
          <w:p w14:paraId="0AABFF39" w14:textId="77777777" w:rsidR="00BC7C7E" w:rsidRPr="006A1B7A" w:rsidRDefault="003571EA"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sz w:val="22"/>
                <w:szCs w:val="21"/>
              </w:rPr>
              <w:t>2020-1-8</w:t>
            </w:r>
          </w:p>
        </w:tc>
        <w:tc>
          <w:tcPr>
            <w:tcW w:w="1134" w:type="dxa"/>
            <w:tcBorders>
              <w:top w:val="nil"/>
              <w:left w:val="nil"/>
              <w:bottom w:val="single" w:sz="4" w:space="0" w:color="auto"/>
              <w:right w:val="single" w:sz="4" w:space="0" w:color="auto"/>
            </w:tcBorders>
            <w:shd w:val="clear" w:color="auto" w:fill="auto"/>
            <w:vAlign w:val="center"/>
          </w:tcPr>
          <w:p w14:paraId="036AD5CC" w14:textId="77777777" w:rsidR="00BC7C7E" w:rsidRPr="006A1B7A" w:rsidRDefault="003571EA"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王紫妍</w:t>
            </w:r>
          </w:p>
        </w:tc>
        <w:tc>
          <w:tcPr>
            <w:tcW w:w="5993" w:type="dxa"/>
            <w:tcBorders>
              <w:top w:val="single" w:sz="4" w:space="0" w:color="auto"/>
              <w:left w:val="single" w:sz="4" w:space="0" w:color="auto"/>
              <w:bottom w:val="single" w:sz="4" w:space="0" w:color="auto"/>
              <w:right w:val="single" w:sz="4" w:space="0" w:color="000000"/>
            </w:tcBorders>
            <w:shd w:val="clear" w:color="auto" w:fill="auto"/>
            <w:vAlign w:val="center"/>
          </w:tcPr>
          <w:p w14:paraId="3498AD68" w14:textId="77777777" w:rsidR="00BC7C7E" w:rsidRPr="006A1B7A" w:rsidRDefault="003571EA" w:rsidP="009618D5">
            <w:pPr>
              <w:pStyle w:val="aff5"/>
              <w:numPr>
                <w:ilvl w:val="0"/>
                <w:numId w:val="19"/>
              </w:numPr>
              <w:spacing w:line="276" w:lineRule="auto"/>
              <w:ind w:firstLineChars="0"/>
              <w:jc w:val="both"/>
              <w:rPr>
                <w:rFonts w:asciiTheme="minorEastAsia" w:eastAsiaTheme="minorEastAsia" w:hAnsiTheme="minorEastAsia" w:cs="Arial"/>
                <w:sz w:val="22"/>
                <w:szCs w:val="21"/>
              </w:rPr>
            </w:pPr>
            <w:r w:rsidRPr="006A1B7A">
              <w:rPr>
                <w:rFonts w:asciiTheme="minorEastAsia" w:eastAsiaTheme="minorEastAsia" w:hAnsiTheme="minorEastAsia" w:hint="eastAsia"/>
                <w:sz w:val="22"/>
                <w:szCs w:val="21"/>
              </w:rPr>
              <w:t>配对的timeout时间按协议栈定；</w:t>
            </w:r>
          </w:p>
          <w:p w14:paraId="60412E65" w14:textId="77777777" w:rsidR="00BC7C7E" w:rsidRPr="006A1B7A" w:rsidRDefault="003571EA" w:rsidP="009618D5">
            <w:pPr>
              <w:pStyle w:val="aff5"/>
              <w:numPr>
                <w:ilvl w:val="0"/>
                <w:numId w:val="19"/>
              </w:numPr>
              <w:spacing w:line="276" w:lineRule="auto"/>
              <w:ind w:firstLineChars="0"/>
              <w:jc w:val="both"/>
              <w:rPr>
                <w:rFonts w:asciiTheme="minorEastAsia" w:eastAsiaTheme="minorEastAsia" w:hAnsiTheme="minorEastAsia" w:cs="Arial"/>
                <w:sz w:val="22"/>
                <w:szCs w:val="21"/>
              </w:rPr>
            </w:pPr>
            <w:r w:rsidRPr="006A1B7A">
              <w:rPr>
                <w:rFonts w:asciiTheme="minorEastAsia" w:eastAsiaTheme="minorEastAsia" w:hAnsiTheme="minorEastAsia" w:hint="eastAsia"/>
                <w:sz w:val="22"/>
                <w:szCs w:val="21"/>
              </w:rPr>
              <w:t>增加删除优先设备逻辑；</w:t>
            </w:r>
          </w:p>
          <w:p w14:paraId="3F9DBAB3" w14:textId="77777777" w:rsidR="00BC7C7E" w:rsidRPr="006A1B7A" w:rsidRDefault="003571EA" w:rsidP="009618D5">
            <w:pPr>
              <w:pStyle w:val="aff5"/>
              <w:numPr>
                <w:ilvl w:val="0"/>
                <w:numId w:val="19"/>
              </w:numPr>
              <w:spacing w:line="276" w:lineRule="auto"/>
              <w:ind w:firstLineChars="0"/>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蓝牙电话连接，非当前连接的设备断开，</w:t>
            </w:r>
            <w:r w:rsidRPr="006A1B7A">
              <w:rPr>
                <w:rFonts w:asciiTheme="minorEastAsia" w:eastAsiaTheme="minorEastAsia" w:hAnsiTheme="minorEastAsia" w:hint="eastAsia"/>
                <w:sz w:val="22"/>
                <w:szCs w:val="21"/>
              </w:rPr>
              <w:t>是否尝试自动连接？待确认</w:t>
            </w:r>
          </w:p>
          <w:p w14:paraId="21102EFC" w14:textId="77777777" w:rsidR="00BC7C7E" w:rsidRPr="006A1B7A" w:rsidRDefault="003571EA" w:rsidP="009618D5">
            <w:pPr>
              <w:pStyle w:val="aff5"/>
              <w:numPr>
                <w:ilvl w:val="0"/>
                <w:numId w:val="19"/>
              </w:numPr>
              <w:spacing w:line="276" w:lineRule="auto"/>
              <w:ind w:firstLineChars="0"/>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修改手机查找流程图；</w:t>
            </w:r>
          </w:p>
          <w:p w14:paraId="04E737BE" w14:textId="77777777" w:rsidR="00BC7C7E" w:rsidRPr="006A1B7A" w:rsidRDefault="003571EA" w:rsidP="009618D5">
            <w:pPr>
              <w:pStyle w:val="aff5"/>
              <w:numPr>
                <w:ilvl w:val="0"/>
                <w:numId w:val="19"/>
              </w:numPr>
              <w:spacing w:line="276" w:lineRule="auto"/>
              <w:ind w:firstLineChars="0"/>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HFP协议版本修改为1.6；</w:t>
            </w:r>
          </w:p>
          <w:p w14:paraId="35521E5C" w14:textId="77777777" w:rsidR="00BC7C7E" w:rsidRPr="006A1B7A" w:rsidRDefault="003571EA" w:rsidP="009618D5">
            <w:pPr>
              <w:pStyle w:val="aff5"/>
              <w:numPr>
                <w:ilvl w:val="0"/>
                <w:numId w:val="19"/>
              </w:numPr>
              <w:spacing w:line="276" w:lineRule="auto"/>
              <w:ind w:firstLineChars="0"/>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蓝牙扫描时间180s</w:t>
            </w:r>
            <w:r w:rsidRPr="006A1B7A">
              <w:rPr>
                <w:rFonts w:asciiTheme="minorEastAsia" w:eastAsiaTheme="minorEastAsia" w:hAnsiTheme="minorEastAsia" w:cs="Arial"/>
                <w:sz w:val="22"/>
                <w:szCs w:val="21"/>
              </w:rPr>
              <w:t>;</w:t>
            </w:r>
          </w:p>
          <w:p w14:paraId="2A637AF4" w14:textId="77777777" w:rsidR="00BC7C7E" w:rsidRPr="006A1B7A" w:rsidRDefault="00BC7C7E" w:rsidP="009618D5">
            <w:pPr>
              <w:spacing w:line="276" w:lineRule="auto"/>
              <w:jc w:val="both"/>
              <w:rPr>
                <w:rFonts w:asciiTheme="minorEastAsia" w:eastAsiaTheme="minorEastAsia" w:hAnsiTheme="minorEastAsia" w:cs="Arial"/>
                <w:sz w:val="22"/>
                <w:szCs w:val="21"/>
              </w:rPr>
            </w:pPr>
          </w:p>
        </w:tc>
      </w:tr>
      <w:tr w:rsidR="00BC7C7E" w:rsidRPr="00AA3BDE" w14:paraId="3A75EBEB" w14:textId="77777777" w:rsidTr="009618D5">
        <w:trPr>
          <w:trHeight w:val="259"/>
          <w:jc w:val="center"/>
        </w:trPr>
        <w:tc>
          <w:tcPr>
            <w:tcW w:w="988" w:type="dxa"/>
            <w:tcBorders>
              <w:top w:val="nil"/>
              <w:left w:val="single" w:sz="4" w:space="0" w:color="auto"/>
              <w:bottom w:val="single" w:sz="4" w:space="0" w:color="auto"/>
              <w:right w:val="single" w:sz="4" w:space="0" w:color="auto"/>
            </w:tcBorders>
            <w:shd w:val="clear" w:color="auto" w:fill="auto"/>
            <w:vAlign w:val="center"/>
          </w:tcPr>
          <w:p w14:paraId="0BC5C85E" w14:textId="77777777" w:rsidR="00BC7C7E" w:rsidRPr="006A1B7A" w:rsidRDefault="003571EA"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&lt;3.3&gt;</w:t>
            </w:r>
          </w:p>
        </w:tc>
        <w:tc>
          <w:tcPr>
            <w:tcW w:w="1701" w:type="dxa"/>
            <w:tcBorders>
              <w:top w:val="nil"/>
              <w:left w:val="nil"/>
              <w:bottom w:val="single" w:sz="4" w:space="0" w:color="auto"/>
              <w:right w:val="single" w:sz="4" w:space="0" w:color="auto"/>
            </w:tcBorders>
            <w:shd w:val="clear" w:color="auto" w:fill="auto"/>
            <w:vAlign w:val="center"/>
          </w:tcPr>
          <w:p w14:paraId="3DA46B2E" w14:textId="77777777" w:rsidR="00BC7C7E" w:rsidRPr="006A1B7A" w:rsidRDefault="003571EA"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sz w:val="22"/>
                <w:szCs w:val="21"/>
              </w:rPr>
              <w:t>2020-1-10</w:t>
            </w:r>
          </w:p>
        </w:tc>
        <w:tc>
          <w:tcPr>
            <w:tcW w:w="1134" w:type="dxa"/>
            <w:tcBorders>
              <w:top w:val="nil"/>
              <w:left w:val="nil"/>
              <w:bottom w:val="single" w:sz="4" w:space="0" w:color="auto"/>
              <w:right w:val="single" w:sz="4" w:space="0" w:color="auto"/>
            </w:tcBorders>
            <w:shd w:val="clear" w:color="auto" w:fill="auto"/>
            <w:vAlign w:val="center"/>
          </w:tcPr>
          <w:p w14:paraId="67B0A3EB" w14:textId="77777777" w:rsidR="00BC7C7E" w:rsidRPr="006A1B7A" w:rsidRDefault="003571EA"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王紫妍</w:t>
            </w:r>
          </w:p>
        </w:tc>
        <w:tc>
          <w:tcPr>
            <w:tcW w:w="5993" w:type="dxa"/>
            <w:tcBorders>
              <w:top w:val="single" w:sz="4" w:space="0" w:color="auto"/>
              <w:left w:val="single" w:sz="4" w:space="0" w:color="auto"/>
              <w:bottom w:val="single" w:sz="4" w:space="0" w:color="auto"/>
              <w:right w:val="single" w:sz="4" w:space="0" w:color="000000"/>
            </w:tcBorders>
            <w:shd w:val="clear" w:color="auto" w:fill="auto"/>
            <w:vAlign w:val="center"/>
          </w:tcPr>
          <w:p w14:paraId="7E8D50E6" w14:textId="77777777" w:rsidR="00BC7C7E" w:rsidRPr="006A1B7A" w:rsidRDefault="003571EA" w:rsidP="009618D5">
            <w:pPr>
              <w:pStyle w:val="aff5"/>
              <w:numPr>
                <w:ilvl w:val="0"/>
                <w:numId w:val="20"/>
              </w:numPr>
              <w:spacing w:line="276" w:lineRule="auto"/>
              <w:ind w:firstLineChars="0"/>
              <w:rPr>
                <w:rFonts w:asciiTheme="minorEastAsia" w:eastAsiaTheme="minorEastAsia" w:hAnsiTheme="minorEastAsia"/>
                <w:sz w:val="22"/>
                <w:szCs w:val="21"/>
              </w:rPr>
            </w:pPr>
            <w:r w:rsidRPr="006A1B7A">
              <w:rPr>
                <w:rFonts w:asciiTheme="minorEastAsia" w:eastAsiaTheme="minorEastAsia" w:hAnsiTheme="minorEastAsia" w:hint="eastAsia"/>
                <w:sz w:val="22"/>
                <w:szCs w:val="21"/>
              </w:rPr>
              <w:t>增加可被发现模式开关选项，和倒计时180s；</w:t>
            </w:r>
          </w:p>
          <w:p w14:paraId="0E65824A" w14:textId="77777777" w:rsidR="00BC7C7E" w:rsidRPr="006A1B7A" w:rsidRDefault="003571EA" w:rsidP="009618D5">
            <w:pPr>
              <w:spacing w:line="276" w:lineRule="auto"/>
              <w:rPr>
                <w:rFonts w:asciiTheme="minorEastAsia" w:eastAsiaTheme="minorEastAsia" w:hAnsiTheme="minorEastAsia"/>
                <w:sz w:val="22"/>
                <w:szCs w:val="21"/>
              </w:rPr>
            </w:pPr>
            <w:r w:rsidRPr="006A1B7A">
              <w:rPr>
                <w:rFonts w:asciiTheme="minorEastAsia" w:eastAsiaTheme="minorEastAsia" w:hAnsiTheme="minorEastAsia" w:hint="eastAsia"/>
                <w:sz w:val="22"/>
                <w:szCs w:val="21"/>
              </w:rPr>
              <w:t>添加蓝牙设备----改为“搜索蓝牙设备”，搜索步骤三部变成两步，去掉一个页面；</w:t>
            </w:r>
          </w:p>
          <w:p w14:paraId="674418BD" w14:textId="77777777" w:rsidR="00BC7C7E" w:rsidRPr="006A1B7A" w:rsidRDefault="00BC7C7E" w:rsidP="009618D5">
            <w:pPr>
              <w:spacing w:line="276" w:lineRule="auto"/>
              <w:jc w:val="both"/>
              <w:rPr>
                <w:rFonts w:asciiTheme="minorEastAsia" w:eastAsiaTheme="minorEastAsia" w:hAnsiTheme="minorEastAsia" w:cs="Arial"/>
                <w:sz w:val="22"/>
                <w:szCs w:val="21"/>
              </w:rPr>
            </w:pPr>
          </w:p>
        </w:tc>
      </w:tr>
      <w:tr w:rsidR="00677571" w:rsidRPr="00AA3BDE" w14:paraId="41C3A229" w14:textId="77777777" w:rsidTr="009618D5">
        <w:trPr>
          <w:trHeight w:val="259"/>
          <w:jc w:val="cent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213B545F" w14:textId="5C9681FA" w:rsidR="00677571" w:rsidRPr="006A1B7A" w:rsidRDefault="00677571"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&lt;3.4&gt;</w:t>
            </w:r>
          </w:p>
        </w:tc>
        <w:tc>
          <w:tcPr>
            <w:tcW w:w="1701" w:type="dxa"/>
            <w:tcBorders>
              <w:top w:val="single" w:sz="4" w:space="0" w:color="auto"/>
              <w:left w:val="nil"/>
              <w:bottom w:val="single" w:sz="4" w:space="0" w:color="auto"/>
              <w:right w:val="single" w:sz="4" w:space="0" w:color="auto"/>
            </w:tcBorders>
            <w:shd w:val="clear" w:color="auto" w:fill="auto"/>
            <w:vAlign w:val="center"/>
          </w:tcPr>
          <w:p w14:paraId="7C2077F5" w14:textId="15053155" w:rsidR="00677571" w:rsidRPr="006A1B7A" w:rsidRDefault="00677571"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sz w:val="22"/>
                <w:szCs w:val="21"/>
              </w:rPr>
              <w:t>2020-1-18</w:t>
            </w:r>
          </w:p>
        </w:tc>
        <w:tc>
          <w:tcPr>
            <w:tcW w:w="1134" w:type="dxa"/>
            <w:tcBorders>
              <w:top w:val="single" w:sz="4" w:space="0" w:color="auto"/>
              <w:left w:val="nil"/>
              <w:bottom w:val="single" w:sz="4" w:space="0" w:color="auto"/>
              <w:right w:val="single" w:sz="4" w:space="0" w:color="auto"/>
            </w:tcBorders>
            <w:shd w:val="clear" w:color="auto" w:fill="auto"/>
            <w:vAlign w:val="center"/>
          </w:tcPr>
          <w:p w14:paraId="04A6DBBB" w14:textId="034257BC" w:rsidR="00677571" w:rsidRPr="006A1B7A" w:rsidRDefault="00677571"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王紫妍</w:t>
            </w:r>
          </w:p>
        </w:tc>
        <w:tc>
          <w:tcPr>
            <w:tcW w:w="5993" w:type="dxa"/>
            <w:tcBorders>
              <w:top w:val="single" w:sz="4" w:space="0" w:color="auto"/>
              <w:left w:val="single" w:sz="4" w:space="0" w:color="auto"/>
              <w:bottom w:val="single" w:sz="4" w:space="0" w:color="auto"/>
              <w:right w:val="single" w:sz="4" w:space="0" w:color="auto"/>
            </w:tcBorders>
            <w:shd w:val="clear" w:color="auto" w:fill="auto"/>
            <w:vAlign w:val="center"/>
          </w:tcPr>
          <w:p w14:paraId="232C7036" w14:textId="77777777" w:rsidR="00677571" w:rsidRPr="006A1B7A" w:rsidRDefault="00677571" w:rsidP="009618D5">
            <w:pPr>
              <w:spacing w:line="276" w:lineRule="auto"/>
              <w:rPr>
                <w:rFonts w:asciiTheme="minorEastAsia" w:eastAsiaTheme="minorEastAsia" w:hAnsiTheme="minorEastAsia"/>
                <w:sz w:val="22"/>
                <w:szCs w:val="21"/>
              </w:rPr>
            </w:pPr>
            <w:r w:rsidRPr="006A1B7A">
              <w:rPr>
                <w:rFonts w:asciiTheme="minorEastAsia" w:eastAsiaTheme="minorEastAsia" w:hAnsiTheme="minorEastAsia" w:hint="eastAsia"/>
                <w:sz w:val="22"/>
                <w:szCs w:val="21"/>
              </w:rPr>
              <w:t>1.如果配对设备数或者连接电话数超出上限，弹窗让用户去设置界面手动选择删掉一个。跳转到“蓝牙设置”页。</w:t>
            </w:r>
          </w:p>
          <w:p w14:paraId="104853CD" w14:textId="77777777" w:rsidR="00677571" w:rsidRPr="006A1B7A" w:rsidRDefault="00677571" w:rsidP="009618D5">
            <w:pPr>
              <w:spacing w:line="276" w:lineRule="auto"/>
              <w:jc w:val="both"/>
              <w:rPr>
                <w:rFonts w:asciiTheme="minorEastAsia" w:eastAsiaTheme="minorEastAsia" w:hAnsiTheme="minorEastAsia" w:cs="Arial"/>
                <w:sz w:val="22"/>
                <w:szCs w:val="21"/>
              </w:rPr>
            </w:pPr>
          </w:p>
        </w:tc>
      </w:tr>
      <w:tr w:rsidR="00677571" w:rsidRPr="00AA3BDE" w14:paraId="18664C43" w14:textId="77777777" w:rsidTr="009618D5">
        <w:trPr>
          <w:trHeight w:val="259"/>
          <w:jc w:val="cent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260111A4" w14:textId="55632211" w:rsidR="00677571" w:rsidRPr="006A1B7A" w:rsidRDefault="00677571"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&lt;3.</w:t>
            </w:r>
            <w:r w:rsidRPr="006A1B7A">
              <w:rPr>
                <w:rFonts w:asciiTheme="minorEastAsia" w:eastAsiaTheme="minorEastAsia" w:hAnsiTheme="minorEastAsia" w:cs="Arial"/>
                <w:sz w:val="22"/>
                <w:szCs w:val="21"/>
              </w:rPr>
              <w:t>5</w:t>
            </w:r>
            <w:r w:rsidRPr="006A1B7A">
              <w:rPr>
                <w:rFonts w:asciiTheme="minorEastAsia" w:eastAsiaTheme="minorEastAsia" w:hAnsiTheme="minorEastAsia" w:cs="Arial" w:hint="eastAsia"/>
                <w:sz w:val="22"/>
                <w:szCs w:val="21"/>
              </w:rPr>
              <w:t>&gt;</w:t>
            </w:r>
          </w:p>
        </w:tc>
        <w:tc>
          <w:tcPr>
            <w:tcW w:w="1701" w:type="dxa"/>
            <w:tcBorders>
              <w:top w:val="single" w:sz="4" w:space="0" w:color="auto"/>
              <w:left w:val="nil"/>
              <w:bottom w:val="single" w:sz="4" w:space="0" w:color="auto"/>
              <w:right w:val="single" w:sz="4" w:space="0" w:color="auto"/>
            </w:tcBorders>
            <w:shd w:val="clear" w:color="auto" w:fill="auto"/>
            <w:vAlign w:val="center"/>
          </w:tcPr>
          <w:p w14:paraId="120E7E8C" w14:textId="77777777" w:rsidR="00677571" w:rsidRPr="006A1B7A" w:rsidRDefault="00677571"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2020-2-11</w:t>
            </w:r>
          </w:p>
        </w:tc>
        <w:tc>
          <w:tcPr>
            <w:tcW w:w="1134" w:type="dxa"/>
            <w:tcBorders>
              <w:top w:val="single" w:sz="4" w:space="0" w:color="auto"/>
              <w:left w:val="nil"/>
              <w:bottom w:val="single" w:sz="4" w:space="0" w:color="auto"/>
              <w:right w:val="single" w:sz="4" w:space="0" w:color="auto"/>
            </w:tcBorders>
            <w:shd w:val="clear" w:color="auto" w:fill="auto"/>
            <w:vAlign w:val="center"/>
          </w:tcPr>
          <w:p w14:paraId="51197CA7" w14:textId="77777777" w:rsidR="00677571" w:rsidRPr="006A1B7A" w:rsidRDefault="00677571"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王紫妍</w:t>
            </w:r>
          </w:p>
        </w:tc>
        <w:tc>
          <w:tcPr>
            <w:tcW w:w="5993" w:type="dxa"/>
            <w:tcBorders>
              <w:top w:val="single" w:sz="4" w:space="0" w:color="auto"/>
              <w:left w:val="single" w:sz="4" w:space="0" w:color="auto"/>
              <w:bottom w:val="single" w:sz="4" w:space="0" w:color="auto"/>
              <w:right w:val="single" w:sz="4" w:space="0" w:color="auto"/>
            </w:tcBorders>
            <w:shd w:val="clear" w:color="auto" w:fill="auto"/>
            <w:vAlign w:val="center"/>
          </w:tcPr>
          <w:p w14:paraId="59CFEA8F" w14:textId="77777777" w:rsidR="00677571" w:rsidRPr="006A1B7A" w:rsidRDefault="00677571"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1.按照确认后的UE更新所以的贴图；2.修改Linkloss；3.修改搜索蓝牙设备逻辑；4.增加蓝牙功能入口；5.电量显示当前设备</w:t>
            </w:r>
          </w:p>
        </w:tc>
      </w:tr>
      <w:tr w:rsidR="00677571" w:rsidRPr="00AA3BDE" w14:paraId="5C40A29C" w14:textId="77777777" w:rsidTr="009618D5">
        <w:trPr>
          <w:trHeight w:val="259"/>
          <w:jc w:val="cent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7B906607" w14:textId="5AB0BD1C" w:rsidR="00677571" w:rsidRPr="006A1B7A" w:rsidRDefault="00002800"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&lt;</w:t>
            </w:r>
            <w:r w:rsidRPr="006A1B7A">
              <w:rPr>
                <w:rFonts w:asciiTheme="minorEastAsia" w:eastAsiaTheme="minorEastAsia" w:hAnsiTheme="minorEastAsia" w:cs="Arial"/>
                <w:sz w:val="22"/>
                <w:szCs w:val="21"/>
              </w:rPr>
              <w:t>3.6&gt;</w:t>
            </w:r>
          </w:p>
        </w:tc>
        <w:tc>
          <w:tcPr>
            <w:tcW w:w="1701" w:type="dxa"/>
            <w:tcBorders>
              <w:top w:val="single" w:sz="4" w:space="0" w:color="auto"/>
              <w:left w:val="nil"/>
              <w:bottom w:val="single" w:sz="4" w:space="0" w:color="auto"/>
              <w:right w:val="single" w:sz="4" w:space="0" w:color="auto"/>
            </w:tcBorders>
            <w:shd w:val="clear" w:color="auto" w:fill="auto"/>
            <w:vAlign w:val="center"/>
          </w:tcPr>
          <w:p w14:paraId="6DA702EA" w14:textId="188D8E00" w:rsidR="00677571" w:rsidRPr="006A1B7A" w:rsidRDefault="00002800"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2020-</w:t>
            </w:r>
            <w:r w:rsidRPr="006A1B7A">
              <w:rPr>
                <w:rFonts w:asciiTheme="minorEastAsia" w:eastAsiaTheme="minorEastAsia" w:hAnsiTheme="minorEastAsia" w:cs="Arial"/>
                <w:sz w:val="22"/>
                <w:szCs w:val="21"/>
              </w:rPr>
              <w:t>2-13</w:t>
            </w:r>
          </w:p>
        </w:tc>
        <w:tc>
          <w:tcPr>
            <w:tcW w:w="1134" w:type="dxa"/>
            <w:tcBorders>
              <w:top w:val="single" w:sz="4" w:space="0" w:color="auto"/>
              <w:left w:val="nil"/>
              <w:bottom w:val="single" w:sz="4" w:space="0" w:color="auto"/>
              <w:right w:val="single" w:sz="4" w:space="0" w:color="auto"/>
            </w:tcBorders>
            <w:shd w:val="clear" w:color="auto" w:fill="auto"/>
            <w:vAlign w:val="center"/>
          </w:tcPr>
          <w:p w14:paraId="3B27CC42" w14:textId="74C0CE84" w:rsidR="00677571" w:rsidRPr="006A1B7A" w:rsidRDefault="00002800"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王紫妍</w:t>
            </w:r>
          </w:p>
        </w:tc>
        <w:tc>
          <w:tcPr>
            <w:tcW w:w="5993" w:type="dxa"/>
            <w:tcBorders>
              <w:top w:val="single" w:sz="4" w:space="0" w:color="auto"/>
              <w:left w:val="single" w:sz="4" w:space="0" w:color="auto"/>
              <w:bottom w:val="single" w:sz="4" w:space="0" w:color="auto"/>
              <w:right w:val="single" w:sz="4" w:space="0" w:color="auto"/>
            </w:tcBorders>
            <w:shd w:val="clear" w:color="auto" w:fill="auto"/>
            <w:vAlign w:val="center"/>
          </w:tcPr>
          <w:p w14:paraId="1BD5C429" w14:textId="2952A1FB" w:rsidR="00677571" w:rsidRPr="006A1B7A" w:rsidRDefault="00E34C94" w:rsidP="009618D5">
            <w:pPr>
              <w:spacing w:line="276" w:lineRule="auto"/>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1 增加电话</w:t>
            </w:r>
            <w:r w:rsidR="00002800" w:rsidRPr="006A1B7A">
              <w:rPr>
                <w:rFonts w:asciiTheme="minorEastAsia" w:eastAsiaTheme="minorEastAsia" w:hAnsiTheme="minorEastAsia" w:cs="Arial" w:hint="eastAsia"/>
                <w:sz w:val="22"/>
                <w:szCs w:val="21"/>
              </w:rPr>
              <w:t>入口</w:t>
            </w:r>
          </w:p>
          <w:p w14:paraId="55EE57F1" w14:textId="0B6B801F" w:rsidR="00E34C94" w:rsidRPr="006A1B7A" w:rsidRDefault="00E34C94" w:rsidP="009618D5">
            <w:pPr>
              <w:spacing w:line="276" w:lineRule="auto"/>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2 删除优先设备，下一个自动成为优先设备</w:t>
            </w:r>
          </w:p>
          <w:p w14:paraId="00D3E68F" w14:textId="5B7E5906" w:rsidR="00E34C94" w:rsidRPr="006A1B7A" w:rsidRDefault="00E34C94" w:rsidP="009618D5">
            <w:pPr>
              <w:spacing w:line="276" w:lineRule="auto"/>
              <w:rPr>
                <w:rFonts w:asciiTheme="minorEastAsia" w:eastAsiaTheme="minorEastAsia" w:hAnsiTheme="minorEastAsia" w:cs="Arial"/>
                <w:sz w:val="22"/>
                <w:szCs w:val="21"/>
              </w:rPr>
            </w:pPr>
            <w:r w:rsidRPr="006A1B7A">
              <w:rPr>
                <w:rFonts w:asciiTheme="minorEastAsia" w:eastAsiaTheme="minorEastAsia" w:hAnsiTheme="minorEastAsia" w:cs="Arial"/>
                <w:sz w:val="22"/>
                <w:szCs w:val="21"/>
              </w:rPr>
              <w:t xml:space="preserve">3 </w:t>
            </w:r>
            <w:r w:rsidRPr="006A1B7A">
              <w:rPr>
                <w:rFonts w:asciiTheme="minorEastAsia" w:eastAsiaTheme="minorEastAsia" w:hAnsiTheme="minorEastAsia" w:cs="Arial" w:hint="eastAsia"/>
                <w:sz w:val="22"/>
                <w:szCs w:val="21"/>
              </w:rPr>
              <w:t>更新流程图，设备达上限，提示用户去蓝牙设置删除一个设备</w:t>
            </w:r>
          </w:p>
        </w:tc>
      </w:tr>
      <w:tr w:rsidR="00F415AD" w:rsidRPr="00AA3BDE" w14:paraId="52B395E6" w14:textId="77777777" w:rsidTr="009618D5">
        <w:trPr>
          <w:trHeight w:val="259"/>
          <w:jc w:val="cent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63A3CF94" w14:textId="4D3152E8" w:rsidR="00F415AD" w:rsidRPr="006A1B7A" w:rsidRDefault="00F415AD"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lastRenderedPageBreak/>
              <w:t>&lt;3.7&gt;</w:t>
            </w:r>
          </w:p>
        </w:tc>
        <w:tc>
          <w:tcPr>
            <w:tcW w:w="1701" w:type="dxa"/>
            <w:tcBorders>
              <w:top w:val="single" w:sz="4" w:space="0" w:color="auto"/>
              <w:left w:val="nil"/>
              <w:bottom w:val="single" w:sz="4" w:space="0" w:color="auto"/>
              <w:right w:val="single" w:sz="4" w:space="0" w:color="auto"/>
            </w:tcBorders>
            <w:shd w:val="clear" w:color="auto" w:fill="auto"/>
            <w:vAlign w:val="center"/>
          </w:tcPr>
          <w:p w14:paraId="1E5F5D13" w14:textId="3BB85441" w:rsidR="00F415AD" w:rsidRPr="006A1B7A" w:rsidRDefault="00F415AD"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sz w:val="22"/>
                <w:szCs w:val="21"/>
              </w:rPr>
              <w:t>2020-2-13</w:t>
            </w:r>
          </w:p>
        </w:tc>
        <w:tc>
          <w:tcPr>
            <w:tcW w:w="1134" w:type="dxa"/>
            <w:tcBorders>
              <w:top w:val="single" w:sz="4" w:space="0" w:color="auto"/>
              <w:left w:val="nil"/>
              <w:bottom w:val="single" w:sz="4" w:space="0" w:color="auto"/>
              <w:right w:val="single" w:sz="4" w:space="0" w:color="auto"/>
            </w:tcBorders>
            <w:shd w:val="clear" w:color="auto" w:fill="auto"/>
            <w:vAlign w:val="center"/>
          </w:tcPr>
          <w:p w14:paraId="4B82627D" w14:textId="32F612B5" w:rsidR="00F415AD" w:rsidRPr="006A1B7A" w:rsidRDefault="00F415AD"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王紫妍</w:t>
            </w:r>
          </w:p>
        </w:tc>
        <w:tc>
          <w:tcPr>
            <w:tcW w:w="5993" w:type="dxa"/>
            <w:tcBorders>
              <w:top w:val="single" w:sz="4" w:space="0" w:color="auto"/>
              <w:left w:val="single" w:sz="4" w:space="0" w:color="auto"/>
              <w:bottom w:val="single" w:sz="4" w:space="0" w:color="auto"/>
              <w:right w:val="single" w:sz="4" w:space="0" w:color="auto"/>
            </w:tcBorders>
            <w:shd w:val="clear" w:color="auto" w:fill="auto"/>
            <w:vAlign w:val="center"/>
          </w:tcPr>
          <w:p w14:paraId="7F14CE26" w14:textId="5E139563" w:rsidR="00F415AD" w:rsidRPr="006A1B7A" w:rsidRDefault="00F415AD" w:rsidP="009618D5">
            <w:pPr>
              <w:spacing w:line="276" w:lineRule="auto"/>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1修改文档格式</w:t>
            </w:r>
          </w:p>
          <w:p w14:paraId="48EC0A76" w14:textId="0D89C107" w:rsidR="00F415AD" w:rsidRPr="006A1B7A" w:rsidRDefault="00F415AD" w:rsidP="009618D5">
            <w:pPr>
              <w:spacing w:line="276" w:lineRule="auto"/>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2 修改蓝牙连接入口电话设置入口</w:t>
            </w:r>
          </w:p>
          <w:p w14:paraId="1B0A910A" w14:textId="4F98FED0" w:rsidR="00F415AD" w:rsidRPr="006A1B7A" w:rsidRDefault="00F415AD" w:rsidP="009618D5">
            <w:pPr>
              <w:spacing w:line="276" w:lineRule="auto"/>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3 增加蓝牙名称修改规则</w:t>
            </w:r>
          </w:p>
          <w:p w14:paraId="4B469A79" w14:textId="777D8016" w:rsidR="00F415AD" w:rsidRPr="006A1B7A" w:rsidRDefault="00F415AD" w:rsidP="009618D5">
            <w:pPr>
              <w:spacing w:line="276" w:lineRule="auto"/>
              <w:rPr>
                <w:rFonts w:asciiTheme="minorEastAsia" w:eastAsiaTheme="minorEastAsia" w:hAnsiTheme="minorEastAsia" w:cs="Arial"/>
                <w:sz w:val="22"/>
                <w:szCs w:val="21"/>
              </w:rPr>
            </w:pPr>
            <w:r w:rsidRPr="006A1B7A">
              <w:rPr>
                <w:rFonts w:asciiTheme="minorEastAsia" w:eastAsiaTheme="minorEastAsia" w:hAnsiTheme="minorEastAsia" w:cs="Arial"/>
                <w:sz w:val="22"/>
                <w:szCs w:val="21"/>
              </w:rPr>
              <w:t xml:space="preserve">4 </w:t>
            </w:r>
            <w:r w:rsidRPr="006A1B7A">
              <w:rPr>
                <w:rFonts w:asciiTheme="minorEastAsia" w:eastAsiaTheme="minorEastAsia" w:hAnsiTheme="minorEastAsia" w:cs="Arial" w:hint="eastAsia"/>
                <w:sz w:val="22"/>
                <w:szCs w:val="21"/>
              </w:rPr>
              <w:t>修改手机查找的流程图，增加判断电话设备上限</w:t>
            </w:r>
          </w:p>
          <w:p w14:paraId="44137D26" w14:textId="56DFFD39" w:rsidR="00F415AD" w:rsidRPr="006A1B7A" w:rsidRDefault="00F415AD" w:rsidP="009618D5">
            <w:pPr>
              <w:spacing w:line="276" w:lineRule="auto"/>
              <w:rPr>
                <w:rFonts w:asciiTheme="minorEastAsia" w:eastAsiaTheme="minorEastAsia" w:hAnsiTheme="minorEastAsia" w:cs="Arial"/>
                <w:sz w:val="22"/>
                <w:szCs w:val="21"/>
              </w:rPr>
            </w:pPr>
            <w:r w:rsidRPr="006A1B7A">
              <w:rPr>
                <w:rFonts w:asciiTheme="minorEastAsia" w:eastAsiaTheme="minorEastAsia" w:hAnsiTheme="minorEastAsia" w:cs="Arial"/>
                <w:sz w:val="22"/>
                <w:szCs w:val="21"/>
              </w:rPr>
              <w:t xml:space="preserve">5 </w:t>
            </w:r>
            <w:r w:rsidRPr="006A1B7A">
              <w:rPr>
                <w:rFonts w:asciiTheme="minorEastAsia" w:eastAsiaTheme="minorEastAsia" w:hAnsiTheme="minorEastAsia" w:cs="Arial" w:hint="eastAsia"/>
                <w:sz w:val="22"/>
                <w:szCs w:val="21"/>
              </w:rPr>
              <w:t>修改车机搜索设备流程图，增加判断电话设备上限</w:t>
            </w:r>
          </w:p>
          <w:p w14:paraId="69926BB5" w14:textId="7306203A" w:rsidR="00F415AD" w:rsidRPr="006A1B7A" w:rsidRDefault="00F415AD" w:rsidP="009618D5">
            <w:pPr>
              <w:spacing w:line="276" w:lineRule="auto"/>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6 修改配对失败配图</w:t>
            </w:r>
            <w:r w:rsidR="00AA3BDE" w:rsidRPr="006A1B7A">
              <w:rPr>
                <w:rFonts w:asciiTheme="minorEastAsia" w:eastAsiaTheme="minorEastAsia" w:hAnsiTheme="minorEastAsia" w:cs="Arial" w:hint="eastAsia"/>
                <w:sz w:val="22"/>
                <w:szCs w:val="21"/>
              </w:rPr>
              <w:t>的</w:t>
            </w:r>
            <w:r w:rsidRPr="006A1B7A">
              <w:rPr>
                <w:rFonts w:asciiTheme="minorEastAsia" w:eastAsiaTheme="minorEastAsia" w:hAnsiTheme="minorEastAsia" w:cs="Arial" w:hint="eastAsia"/>
                <w:sz w:val="22"/>
                <w:szCs w:val="21"/>
              </w:rPr>
              <w:t>说明文字</w:t>
            </w:r>
          </w:p>
          <w:p w14:paraId="2A8926D2" w14:textId="60EF90BE" w:rsidR="00F415AD" w:rsidRPr="006A1B7A" w:rsidRDefault="00F415AD" w:rsidP="009618D5">
            <w:pPr>
              <w:spacing w:line="276" w:lineRule="auto"/>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 xml:space="preserve">7 </w:t>
            </w:r>
            <w:r w:rsidR="00B21DEA" w:rsidRPr="006A1B7A">
              <w:rPr>
                <w:rFonts w:asciiTheme="minorEastAsia" w:eastAsiaTheme="minorEastAsia" w:hAnsiTheme="minorEastAsia" w:cs="Arial" w:hint="eastAsia"/>
                <w:sz w:val="22"/>
                <w:szCs w:val="21"/>
              </w:rPr>
              <w:t>一路HFP</w:t>
            </w:r>
            <w:r w:rsidRPr="006A1B7A">
              <w:rPr>
                <w:rFonts w:asciiTheme="minorEastAsia" w:eastAsiaTheme="minorEastAsia" w:hAnsiTheme="minorEastAsia" w:cs="Arial" w:hint="eastAsia"/>
                <w:sz w:val="22"/>
                <w:szCs w:val="21"/>
              </w:rPr>
              <w:t>电话连接丢失回到上一个音源</w:t>
            </w:r>
          </w:p>
          <w:p w14:paraId="77836640" w14:textId="0072B177" w:rsidR="00F415AD" w:rsidRPr="006A1B7A" w:rsidRDefault="00F415AD" w:rsidP="009618D5">
            <w:pPr>
              <w:spacing w:line="276" w:lineRule="auto"/>
              <w:rPr>
                <w:rFonts w:asciiTheme="minorEastAsia" w:eastAsiaTheme="minorEastAsia" w:hAnsiTheme="minorEastAsia" w:cs="Arial"/>
                <w:sz w:val="22"/>
                <w:szCs w:val="21"/>
              </w:rPr>
            </w:pPr>
            <w:r w:rsidRPr="006A1B7A">
              <w:rPr>
                <w:rFonts w:asciiTheme="minorEastAsia" w:eastAsiaTheme="minorEastAsia" w:hAnsiTheme="minorEastAsia" w:cs="Arial"/>
                <w:sz w:val="22"/>
                <w:szCs w:val="21"/>
              </w:rPr>
              <w:t xml:space="preserve">8 </w:t>
            </w:r>
            <w:r w:rsidRPr="006A1B7A">
              <w:rPr>
                <w:rFonts w:asciiTheme="minorEastAsia" w:eastAsiaTheme="minorEastAsia" w:hAnsiTheme="minorEastAsia" w:cs="Arial" w:hint="eastAsia"/>
                <w:sz w:val="22"/>
                <w:szCs w:val="21"/>
              </w:rPr>
              <w:t>去掉打开自动连接开关的说明</w:t>
            </w:r>
          </w:p>
          <w:p w14:paraId="421C3575" w14:textId="77777777" w:rsidR="002E5CEE" w:rsidRPr="006A1B7A" w:rsidRDefault="002E5CEE" w:rsidP="009618D5">
            <w:pPr>
              <w:spacing w:line="276" w:lineRule="auto"/>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9非当前连接的设备断开，提示某台设备已断开，linklost情况尝试自动连接，其他不需要</w:t>
            </w:r>
          </w:p>
          <w:p w14:paraId="64094547" w14:textId="4BCAE767" w:rsidR="00F415AD" w:rsidRPr="006A1B7A" w:rsidRDefault="00F415AD" w:rsidP="009618D5">
            <w:pPr>
              <w:spacing w:line="276" w:lineRule="auto"/>
              <w:rPr>
                <w:rFonts w:asciiTheme="minorEastAsia" w:eastAsiaTheme="minorEastAsia" w:hAnsiTheme="minorEastAsia" w:cs="Arial"/>
                <w:sz w:val="22"/>
                <w:szCs w:val="21"/>
              </w:rPr>
            </w:pPr>
          </w:p>
        </w:tc>
      </w:tr>
      <w:tr w:rsidR="00805854" w:rsidRPr="00AA3BDE" w14:paraId="21F1EA3C" w14:textId="77777777" w:rsidTr="009618D5">
        <w:trPr>
          <w:trHeight w:val="259"/>
          <w:jc w:val="cent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4FCD6203" w14:textId="7C9BBBB3" w:rsidR="00805854" w:rsidRPr="006A1B7A" w:rsidRDefault="00805854"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&lt;</w:t>
            </w:r>
            <w:r w:rsidRPr="006A1B7A">
              <w:rPr>
                <w:rFonts w:asciiTheme="minorEastAsia" w:eastAsiaTheme="minorEastAsia" w:hAnsiTheme="minorEastAsia" w:cs="Arial"/>
                <w:sz w:val="22"/>
                <w:szCs w:val="21"/>
              </w:rPr>
              <w:t>3.8&gt;</w:t>
            </w:r>
          </w:p>
        </w:tc>
        <w:tc>
          <w:tcPr>
            <w:tcW w:w="1701" w:type="dxa"/>
            <w:tcBorders>
              <w:top w:val="single" w:sz="4" w:space="0" w:color="auto"/>
              <w:left w:val="nil"/>
              <w:bottom w:val="single" w:sz="4" w:space="0" w:color="auto"/>
              <w:right w:val="single" w:sz="4" w:space="0" w:color="auto"/>
            </w:tcBorders>
            <w:shd w:val="clear" w:color="auto" w:fill="auto"/>
            <w:vAlign w:val="center"/>
          </w:tcPr>
          <w:p w14:paraId="1535F146" w14:textId="52BE64E0" w:rsidR="00805854" w:rsidRPr="006A1B7A" w:rsidRDefault="00805854"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sz w:val="22"/>
                <w:szCs w:val="21"/>
              </w:rPr>
              <w:t>2020-2-14</w:t>
            </w:r>
          </w:p>
        </w:tc>
        <w:tc>
          <w:tcPr>
            <w:tcW w:w="1134" w:type="dxa"/>
            <w:tcBorders>
              <w:top w:val="single" w:sz="4" w:space="0" w:color="auto"/>
              <w:left w:val="nil"/>
              <w:bottom w:val="single" w:sz="4" w:space="0" w:color="auto"/>
              <w:right w:val="single" w:sz="4" w:space="0" w:color="auto"/>
            </w:tcBorders>
            <w:shd w:val="clear" w:color="auto" w:fill="auto"/>
            <w:vAlign w:val="center"/>
          </w:tcPr>
          <w:p w14:paraId="5175B849" w14:textId="1BD73400" w:rsidR="00805854" w:rsidRPr="006A1B7A" w:rsidRDefault="00805854"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王紫妍</w:t>
            </w:r>
          </w:p>
        </w:tc>
        <w:tc>
          <w:tcPr>
            <w:tcW w:w="5993" w:type="dxa"/>
            <w:tcBorders>
              <w:top w:val="single" w:sz="4" w:space="0" w:color="auto"/>
              <w:left w:val="single" w:sz="4" w:space="0" w:color="auto"/>
              <w:bottom w:val="single" w:sz="4" w:space="0" w:color="auto"/>
              <w:right w:val="single" w:sz="4" w:space="0" w:color="auto"/>
            </w:tcBorders>
            <w:shd w:val="clear" w:color="auto" w:fill="auto"/>
            <w:vAlign w:val="center"/>
          </w:tcPr>
          <w:p w14:paraId="13509C80" w14:textId="3AE36D6F" w:rsidR="00805854" w:rsidRPr="006A1B7A" w:rsidRDefault="00805854" w:rsidP="009618D5">
            <w:pPr>
              <w:spacing w:line="276" w:lineRule="auto"/>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1 增加入口：电话设置未连接设备时弹窗进入蓝牙设置</w:t>
            </w:r>
          </w:p>
          <w:p w14:paraId="62724E60" w14:textId="09576436" w:rsidR="00805854" w:rsidRPr="006A1B7A" w:rsidRDefault="00805854" w:rsidP="009618D5">
            <w:pPr>
              <w:spacing w:line="276" w:lineRule="auto"/>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 xml:space="preserve">2 </w:t>
            </w:r>
            <w:r w:rsidR="005C19F9" w:rsidRPr="006A1B7A">
              <w:rPr>
                <w:rFonts w:asciiTheme="minorEastAsia" w:eastAsiaTheme="minorEastAsia" w:hAnsiTheme="minorEastAsia" w:cs="Arial" w:hint="eastAsia"/>
                <w:sz w:val="22"/>
                <w:szCs w:val="21"/>
              </w:rPr>
              <w:t>更新LinkLoss自动连接</w:t>
            </w:r>
            <w:r w:rsidR="002E7414" w:rsidRPr="006A1B7A">
              <w:rPr>
                <w:rFonts w:asciiTheme="minorEastAsia" w:eastAsiaTheme="minorEastAsia" w:hAnsiTheme="minorEastAsia" w:cs="Arial" w:hint="eastAsia"/>
                <w:sz w:val="22"/>
                <w:szCs w:val="21"/>
              </w:rPr>
              <w:t>说明</w:t>
            </w:r>
          </w:p>
          <w:p w14:paraId="367A489C" w14:textId="77777777" w:rsidR="00742A58" w:rsidRPr="006A1B7A" w:rsidRDefault="005C19F9" w:rsidP="009618D5">
            <w:pPr>
              <w:spacing w:line="276" w:lineRule="auto"/>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3 更新连接丢失UE图</w:t>
            </w:r>
          </w:p>
          <w:p w14:paraId="2C2BA8A7" w14:textId="709D924C" w:rsidR="00CE3FF4" w:rsidRPr="006A1B7A" w:rsidRDefault="00CE3FF4" w:rsidP="009618D5">
            <w:pPr>
              <w:spacing w:line="276" w:lineRule="auto"/>
              <w:rPr>
                <w:rFonts w:asciiTheme="minorEastAsia" w:eastAsiaTheme="minorEastAsia" w:hAnsiTheme="minorEastAsia" w:cs="Arial"/>
                <w:sz w:val="22"/>
                <w:szCs w:val="21"/>
              </w:rPr>
            </w:pPr>
            <w:r w:rsidRPr="006A1B7A">
              <w:rPr>
                <w:rFonts w:asciiTheme="minorEastAsia" w:eastAsiaTheme="minorEastAsia" w:hAnsiTheme="minorEastAsia" w:cs="Arial"/>
                <w:sz w:val="22"/>
                <w:szCs w:val="21"/>
              </w:rPr>
              <w:t>4</w:t>
            </w:r>
            <w:r w:rsidRPr="006A1B7A">
              <w:rPr>
                <w:rFonts w:asciiTheme="minorEastAsia" w:eastAsiaTheme="minorEastAsia" w:hAnsiTheme="minorEastAsia" w:cs="Arial" w:hint="eastAsia"/>
                <w:sz w:val="22"/>
                <w:szCs w:val="21"/>
              </w:rPr>
              <w:t xml:space="preserve"> 修改文档格式</w:t>
            </w:r>
          </w:p>
        </w:tc>
      </w:tr>
      <w:tr w:rsidR="00B75BF4" w:rsidRPr="003040C8" w14:paraId="5D9647CE" w14:textId="77777777" w:rsidTr="009618D5">
        <w:trPr>
          <w:trHeight w:val="259"/>
          <w:jc w:val="cent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60523081" w14:textId="5B9A9F90" w:rsidR="00B75BF4" w:rsidRPr="006A1B7A" w:rsidRDefault="000B6D8F"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&lt;3.9&gt;</w:t>
            </w:r>
          </w:p>
        </w:tc>
        <w:tc>
          <w:tcPr>
            <w:tcW w:w="1701" w:type="dxa"/>
            <w:tcBorders>
              <w:top w:val="single" w:sz="4" w:space="0" w:color="auto"/>
              <w:left w:val="nil"/>
              <w:bottom w:val="single" w:sz="4" w:space="0" w:color="auto"/>
              <w:right w:val="single" w:sz="4" w:space="0" w:color="auto"/>
            </w:tcBorders>
            <w:shd w:val="clear" w:color="auto" w:fill="auto"/>
            <w:vAlign w:val="center"/>
          </w:tcPr>
          <w:p w14:paraId="4C1BB16F" w14:textId="31C33FBA" w:rsidR="00B75BF4" w:rsidRPr="006A1B7A" w:rsidRDefault="000B6D8F"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sz w:val="22"/>
                <w:szCs w:val="21"/>
              </w:rPr>
              <w:t>2020-2-1</w:t>
            </w:r>
            <w:r w:rsidR="003040C8" w:rsidRPr="006A1B7A">
              <w:rPr>
                <w:rFonts w:asciiTheme="minorEastAsia" w:eastAsiaTheme="minorEastAsia" w:hAnsiTheme="minorEastAsia" w:cs="Arial"/>
                <w:sz w:val="22"/>
                <w:szCs w:val="21"/>
              </w:rPr>
              <w:t>5</w:t>
            </w:r>
          </w:p>
        </w:tc>
        <w:tc>
          <w:tcPr>
            <w:tcW w:w="1134" w:type="dxa"/>
            <w:tcBorders>
              <w:top w:val="single" w:sz="4" w:space="0" w:color="auto"/>
              <w:left w:val="nil"/>
              <w:bottom w:val="single" w:sz="4" w:space="0" w:color="auto"/>
              <w:right w:val="single" w:sz="4" w:space="0" w:color="auto"/>
            </w:tcBorders>
            <w:shd w:val="clear" w:color="auto" w:fill="auto"/>
            <w:vAlign w:val="center"/>
          </w:tcPr>
          <w:p w14:paraId="5D72D0BB" w14:textId="19B5158B" w:rsidR="00B75BF4" w:rsidRPr="006A1B7A" w:rsidRDefault="000B6D8F"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王紫妍</w:t>
            </w:r>
          </w:p>
        </w:tc>
        <w:tc>
          <w:tcPr>
            <w:tcW w:w="5993" w:type="dxa"/>
            <w:tcBorders>
              <w:top w:val="single" w:sz="4" w:space="0" w:color="auto"/>
              <w:left w:val="single" w:sz="4" w:space="0" w:color="auto"/>
              <w:bottom w:val="single" w:sz="4" w:space="0" w:color="auto"/>
              <w:right w:val="single" w:sz="4" w:space="0" w:color="auto"/>
            </w:tcBorders>
            <w:shd w:val="clear" w:color="auto" w:fill="auto"/>
            <w:vAlign w:val="center"/>
          </w:tcPr>
          <w:p w14:paraId="5C292F03" w14:textId="1E62D781" w:rsidR="00B75BF4" w:rsidRPr="006A1B7A" w:rsidRDefault="00313D87" w:rsidP="009618D5">
            <w:pPr>
              <w:spacing w:line="276" w:lineRule="auto"/>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1 增加语音</w:t>
            </w:r>
            <w:r w:rsidR="008063D2" w:rsidRPr="006A1B7A">
              <w:rPr>
                <w:rFonts w:asciiTheme="minorEastAsia" w:eastAsiaTheme="minorEastAsia" w:hAnsiTheme="minorEastAsia" w:cs="Arial" w:hint="eastAsia"/>
                <w:sz w:val="22"/>
                <w:szCs w:val="21"/>
              </w:rPr>
              <w:t>控制</w:t>
            </w:r>
            <w:r w:rsidRPr="006A1B7A">
              <w:rPr>
                <w:rFonts w:asciiTheme="minorEastAsia" w:eastAsiaTheme="minorEastAsia" w:hAnsiTheme="minorEastAsia" w:cs="Arial" w:hint="eastAsia"/>
                <w:sz w:val="22"/>
                <w:szCs w:val="21"/>
              </w:rPr>
              <w:t>指令</w:t>
            </w:r>
            <w:r w:rsidR="000B6D8F" w:rsidRPr="006A1B7A">
              <w:rPr>
                <w:rFonts w:asciiTheme="minorEastAsia" w:eastAsiaTheme="minorEastAsia" w:hAnsiTheme="minorEastAsia" w:cs="Arial" w:hint="eastAsia"/>
                <w:sz w:val="22"/>
                <w:szCs w:val="21"/>
              </w:rPr>
              <w:t>说明</w:t>
            </w:r>
            <w:r w:rsidR="008063D2" w:rsidRPr="006A1B7A">
              <w:rPr>
                <w:rFonts w:asciiTheme="minorEastAsia" w:eastAsiaTheme="minorEastAsia" w:hAnsiTheme="minorEastAsia" w:cs="Arial" w:hint="eastAsia"/>
                <w:sz w:val="22"/>
                <w:szCs w:val="21"/>
              </w:rPr>
              <w:t>，后续统一处理</w:t>
            </w:r>
          </w:p>
          <w:p w14:paraId="484CE905" w14:textId="77777777" w:rsidR="000B6D8F" w:rsidRPr="006A1B7A" w:rsidRDefault="000B6D8F" w:rsidP="009618D5">
            <w:pPr>
              <w:spacing w:line="276" w:lineRule="auto"/>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 xml:space="preserve">2 </w:t>
            </w:r>
            <w:r w:rsidR="00A23D32" w:rsidRPr="006A1B7A">
              <w:rPr>
                <w:rFonts w:asciiTheme="minorEastAsia" w:eastAsiaTheme="minorEastAsia" w:hAnsiTheme="minorEastAsia" w:cs="Arial" w:hint="eastAsia"/>
                <w:sz w:val="22"/>
                <w:szCs w:val="21"/>
              </w:rPr>
              <w:t>修改linkloss说明</w:t>
            </w:r>
          </w:p>
          <w:p w14:paraId="18BE74DF" w14:textId="5269CDE2" w:rsidR="00E93604" w:rsidRPr="006A1B7A" w:rsidRDefault="00E93604" w:rsidP="009618D5">
            <w:pPr>
              <w:spacing w:line="276" w:lineRule="auto"/>
              <w:rPr>
                <w:rFonts w:eastAsiaTheme="minorEastAsia"/>
                <w:sz w:val="22"/>
              </w:rPr>
            </w:pPr>
          </w:p>
        </w:tc>
      </w:tr>
      <w:tr w:rsidR="003040C8" w:rsidRPr="003040C8" w14:paraId="211D115D" w14:textId="77777777" w:rsidTr="009618D5">
        <w:trPr>
          <w:trHeight w:val="259"/>
          <w:jc w:val="cent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662697BD" w14:textId="3EF5B853" w:rsidR="003040C8" w:rsidRPr="006A1B7A" w:rsidRDefault="003040C8"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&lt;4.0&gt;</w:t>
            </w:r>
          </w:p>
        </w:tc>
        <w:tc>
          <w:tcPr>
            <w:tcW w:w="1701" w:type="dxa"/>
            <w:tcBorders>
              <w:top w:val="single" w:sz="4" w:space="0" w:color="auto"/>
              <w:left w:val="nil"/>
              <w:bottom w:val="single" w:sz="4" w:space="0" w:color="auto"/>
              <w:right w:val="single" w:sz="4" w:space="0" w:color="auto"/>
            </w:tcBorders>
            <w:shd w:val="clear" w:color="auto" w:fill="auto"/>
            <w:vAlign w:val="center"/>
          </w:tcPr>
          <w:p w14:paraId="71982B16" w14:textId="473C1D52" w:rsidR="003040C8" w:rsidRPr="006A1B7A" w:rsidRDefault="003040C8"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sz w:val="22"/>
                <w:szCs w:val="21"/>
              </w:rPr>
              <w:t>2020-2-16</w:t>
            </w:r>
          </w:p>
        </w:tc>
        <w:tc>
          <w:tcPr>
            <w:tcW w:w="1134" w:type="dxa"/>
            <w:tcBorders>
              <w:top w:val="single" w:sz="4" w:space="0" w:color="auto"/>
              <w:left w:val="nil"/>
              <w:bottom w:val="single" w:sz="4" w:space="0" w:color="auto"/>
              <w:right w:val="single" w:sz="4" w:space="0" w:color="auto"/>
            </w:tcBorders>
            <w:shd w:val="clear" w:color="auto" w:fill="auto"/>
            <w:vAlign w:val="center"/>
          </w:tcPr>
          <w:p w14:paraId="75B9EDBD" w14:textId="6A8E2D45" w:rsidR="003040C8" w:rsidRPr="006A1B7A" w:rsidRDefault="003040C8"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王紫妍</w:t>
            </w:r>
          </w:p>
        </w:tc>
        <w:tc>
          <w:tcPr>
            <w:tcW w:w="5993" w:type="dxa"/>
            <w:tcBorders>
              <w:top w:val="single" w:sz="4" w:space="0" w:color="auto"/>
              <w:left w:val="single" w:sz="4" w:space="0" w:color="auto"/>
              <w:bottom w:val="single" w:sz="4" w:space="0" w:color="auto"/>
              <w:right w:val="single" w:sz="4" w:space="0" w:color="auto"/>
            </w:tcBorders>
            <w:shd w:val="clear" w:color="auto" w:fill="auto"/>
            <w:vAlign w:val="center"/>
          </w:tcPr>
          <w:p w14:paraId="3C3EE4CC" w14:textId="77777777" w:rsidR="003040C8" w:rsidRPr="006A1B7A" w:rsidRDefault="003040C8" w:rsidP="009618D5">
            <w:pPr>
              <w:spacing w:line="276" w:lineRule="auto"/>
              <w:rPr>
                <w:rFonts w:asciiTheme="minorEastAsia" w:eastAsiaTheme="minorEastAsia" w:hAnsiTheme="minorEastAsia"/>
                <w:sz w:val="22"/>
                <w:szCs w:val="21"/>
              </w:rPr>
            </w:pPr>
            <w:r w:rsidRPr="006A1B7A">
              <w:rPr>
                <w:rFonts w:asciiTheme="minorEastAsia" w:eastAsiaTheme="minorEastAsia" w:hAnsiTheme="minorEastAsia"/>
                <w:sz w:val="22"/>
                <w:szCs w:val="21"/>
              </w:rPr>
              <w:t>1</w:t>
            </w:r>
            <w:r w:rsidRPr="006A1B7A">
              <w:rPr>
                <w:rFonts w:asciiTheme="minorEastAsia" w:eastAsiaTheme="minorEastAsia" w:hAnsiTheme="minorEastAsia" w:hint="eastAsia"/>
                <w:sz w:val="22"/>
                <w:szCs w:val="21"/>
              </w:rPr>
              <w:t xml:space="preserve"> 增加说明细节需要参考SPSS文档</w:t>
            </w:r>
          </w:p>
          <w:p w14:paraId="2E1873A6" w14:textId="6B20888B" w:rsidR="00F07DD9" w:rsidRPr="006A1B7A" w:rsidRDefault="00F07DD9" w:rsidP="009618D5">
            <w:pPr>
              <w:spacing w:line="276" w:lineRule="auto"/>
              <w:rPr>
                <w:rFonts w:asciiTheme="minorEastAsia" w:eastAsiaTheme="minorEastAsia" w:hAnsiTheme="minorEastAsia"/>
                <w:sz w:val="22"/>
                <w:szCs w:val="21"/>
              </w:rPr>
            </w:pPr>
            <w:r w:rsidRPr="006A1B7A">
              <w:rPr>
                <w:rFonts w:asciiTheme="minorEastAsia" w:eastAsiaTheme="minorEastAsia" w:hAnsiTheme="minorEastAsia" w:hint="eastAsia"/>
                <w:sz w:val="22"/>
                <w:szCs w:val="21"/>
              </w:rPr>
              <w:t>2 修改设备</w:t>
            </w:r>
            <w:r w:rsidR="006857F8" w:rsidRPr="006A1B7A">
              <w:rPr>
                <w:rFonts w:asciiTheme="minorEastAsia" w:eastAsiaTheme="minorEastAsia" w:hAnsiTheme="minorEastAsia" w:hint="eastAsia"/>
                <w:sz w:val="22"/>
                <w:szCs w:val="21"/>
              </w:rPr>
              <w:t>4种</w:t>
            </w:r>
            <w:r w:rsidRPr="006A1B7A">
              <w:rPr>
                <w:rFonts w:asciiTheme="minorEastAsia" w:eastAsiaTheme="minorEastAsia" w:hAnsiTheme="minorEastAsia" w:hint="eastAsia"/>
                <w:sz w:val="22"/>
                <w:szCs w:val="21"/>
              </w:rPr>
              <w:t>类型</w:t>
            </w:r>
            <w:r w:rsidR="00BA062F" w:rsidRPr="006A1B7A">
              <w:rPr>
                <w:rFonts w:asciiTheme="minorEastAsia" w:eastAsiaTheme="minorEastAsia" w:hAnsiTheme="minorEastAsia" w:hint="eastAsia"/>
                <w:sz w:val="22"/>
                <w:szCs w:val="21"/>
              </w:rPr>
              <w:t>：手机，电话，媒体，其他</w:t>
            </w:r>
          </w:p>
          <w:p w14:paraId="13FF1ACF" w14:textId="0E2FA4A5" w:rsidR="00BA062F" w:rsidRPr="006A1B7A" w:rsidRDefault="00BA062F" w:rsidP="009618D5">
            <w:pPr>
              <w:spacing w:line="276" w:lineRule="auto"/>
              <w:rPr>
                <w:rFonts w:asciiTheme="minorEastAsia" w:eastAsiaTheme="minorEastAsia" w:hAnsiTheme="minorEastAsia"/>
                <w:sz w:val="22"/>
                <w:szCs w:val="21"/>
              </w:rPr>
            </w:pPr>
            <w:r w:rsidRPr="006A1B7A">
              <w:rPr>
                <w:rFonts w:asciiTheme="minorEastAsia" w:eastAsiaTheme="minorEastAsia" w:hAnsiTheme="minorEastAsia"/>
                <w:sz w:val="22"/>
                <w:szCs w:val="21"/>
              </w:rPr>
              <w:t>3</w:t>
            </w:r>
            <w:r w:rsidR="006857F8" w:rsidRPr="006A1B7A">
              <w:rPr>
                <w:rFonts w:asciiTheme="minorEastAsia" w:eastAsiaTheme="minorEastAsia" w:hAnsiTheme="minorEastAsia"/>
                <w:sz w:val="22"/>
                <w:szCs w:val="21"/>
              </w:rPr>
              <w:t xml:space="preserve"> </w:t>
            </w:r>
            <w:r w:rsidR="006857F8" w:rsidRPr="006A1B7A">
              <w:rPr>
                <w:rFonts w:asciiTheme="minorEastAsia" w:eastAsiaTheme="minorEastAsia" w:hAnsiTheme="minorEastAsia" w:hint="eastAsia"/>
                <w:sz w:val="22"/>
                <w:szCs w:val="21"/>
              </w:rPr>
              <w:t>蓝牙设置页面的本机名称显示：最多显示</w:t>
            </w:r>
            <w:r w:rsidR="001C6C5F" w:rsidRPr="006A1B7A">
              <w:rPr>
                <w:rFonts w:asciiTheme="minorEastAsia" w:eastAsiaTheme="minorEastAsia" w:hAnsiTheme="minorEastAsia"/>
                <w:sz w:val="22"/>
                <w:szCs w:val="21"/>
              </w:rPr>
              <w:t>16</w:t>
            </w:r>
            <w:r w:rsidR="006857F8" w:rsidRPr="006A1B7A">
              <w:rPr>
                <w:rFonts w:asciiTheme="minorEastAsia" w:eastAsiaTheme="minorEastAsia" w:hAnsiTheme="minorEastAsia" w:hint="eastAsia"/>
                <w:sz w:val="22"/>
                <w:szCs w:val="21"/>
              </w:rPr>
              <w:t>个字符</w:t>
            </w:r>
            <w:r w:rsidR="00D026D9" w:rsidRPr="006A1B7A">
              <w:rPr>
                <w:rFonts w:asciiTheme="minorEastAsia" w:eastAsiaTheme="minorEastAsia" w:hAnsiTheme="minorEastAsia" w:hint="eastAsia"/>
                <w:sz w:val="22"/>
                <w:szCs w:val="21"/>
              </w:rPr>
              <w:t>，更多的以省略号代替</w:t>
            </w:r>
          </w:p>
          <w:p w14:paraId="325ED574" w14:textId="77777777" w:rsidR="006857F8" w:rsidRPr="006A1B7A" w:rsidRDefault="006857F8" w:rsidP="009618D5">
            <w:pPr>
              <w:spacing w:line="276" w:lineRule="auto"/>
              <w:rPr>
                <w:rFonts w:asciiTheme="minorEastAsia" w:eastAsiaTheme="minorEastAsia" w:hAnsiTheme="minorEastAsia"/>
                <w:sz w:val="22"/>
                <w:szCs w:val="21"/>
              </w:rPr>
            </w:pPr>
            <w:r w:rsidRPr="006A1B7A">
              <w:rPr>
                <w:rFonts w:asciiTheme="minorEastAsia" w:eastAsiaTheme="minorEastAsia" w:hAnsiTheme="minorEastAsia" w:hint="eastAsia"/>
                <w:sz w:val="22"/>
                <w:szCs w:val="21"/>
              </w:rPr>
              <w:t>4 蓝牙开关默认状态出厂默认设置关闭</w:t>
            </w:r>
          </w:p>
          <w:p w14:paraId="588FCC1A" w14:textId="77777777" w:rsidR="00E83F1B" w:rsidRPr="006A1B7A" w:rsidRDefault="00E83F1B" w:rsidP="009618D5">
            <w:pPr>
              <w:spacing w:line="276" w:lineRule="auto"/>
              <w:rPr>
                <w:rFonts w:asciiTheme="minorEastAsia" w:eastAsiaTheme="minorEastAsia" w:hAnsiTheme="minorEastAsia"/>
                <w:sz w:val="22"/>
                <w:szCs w:val="21"/>
              </w:rPr>
            </w:pPr>
            <w:r w:rsidRPr="006A1B7A">
              <w:rPr>
                <w:rFonts w:asciiTheme="minorEastAsia" w:eastAsiaTheme="minorEastAsia" w:hAnsiTheme="minorEastAsia" w:cs="Arial"/>
                <w:sz w:val="22"/>
                <w:szCs w:val="21"/>
              </w:rPr>
              <w:t>5</w:t>
            </w:r>
            <w:r w:rsidR="00C9075D" w:rsidRPr="006A1B7A">
              <w:rPr>
                <w:rFonts w:asciiTheme="minorEastAsia" w:eastAsiaTheme="minorEastAsia" w:hAnsiTheme="minorEastAsia" w:cs="Arial"/>
                <w:sz w:val="22"/>
                <w:szCs w:val="21"/>
              </w:rPr>
              <w:t xml:space="preserve"> </w:t>
            </w:r>
            <w:r w:rsidRPr="006A1B7A">
              <w:rPr>
                <w:rFonts w:asciiTheme="minorEastAsia" w:eastAsiaTheme="minorEastAsia" w:hAnsiTheme="minorEastAsia" w:hint="eastAsia"/>
                <w:sz w:val="22"/>
                <w:szCs w:val="21"/>
              </w:rPr>
              <w:t>双屏蓝牙，主屏蓝牙和副屏蓝牙彼此不能搜索到</w:t>
            </w:r>
          </w:p>
          <w:p w14:paraId="78E26A83" w14:textId="4B17C39F" w:rsidR="00963D19" w:rsidRPr="006A1B7A" w:rsidRDefault="00963D19" w:rsidP="009618D5">
            <w:pPr>
              <w:spacing w:line="276" w:lineRule="auto"/>
              <w:rPr>
                <w:rFonts w:asciiTheme="minorEastAsia" w:eastAsiaTheme="minorEastAsia" w:hAnsiTheme="minorEastAsia" w:cs="Arial"/>
                <w:sz w:val="22"/>
                <w:szCs w:val="21"/>
              </w:rPr>
            </w:pPr>
          </w:p>
        </w:tc>
      </w:tr>
      <w:tr w:rsidR="00297C6B" w:rsidRPr="003040C8" w14:paraId="6112C288" w14:textId="77777777" w:rsidTr="009618D5">
        <w:trPr>
          <w:trHeight w:val="259"/>
          <w:jc w:val="cent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513CA6D4" w14:textId="2194E1B0" w:rsidR="00297C6B" w:rsidRPr="006A1B7A" w:rsidRDefault="00297C6B"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&lt;4.1&gt;</w:t>
            </w:r>
          </w:p>
        </w:tc>
        <w:tc>
          <w:tcPr>
            <w:tcW w:w="1701" w:type="dxa"/>
            <w:tcBorders>
              <w:top w:val="single" w:sz="4" w:space="0" w:color="auto"/>
              <w:left w:val="nil"/>
              <w:bottom w:val="single" w:sz="4" w:space="0" w:color="auto"/>
              <w:right w:val="single" w:sz="4" w:space="0" w:color="auto"/>
            </w:tcBorders>
            <w:shd w:val="clear" w:color="auto" w:fill="auto"/>
            <w:vAlign w:val="center"/>
          </w:tcPr>
          <w:p w14:paraId="1ED90403" w14:textId="4CB2D720" w:rsidR="00297C6B" w:rsidRPr="006A1B7A" w:rsidRDefault="00297C6B"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sz w:val="22"/>
                <w:szCs w:val="21"/>
              </w:rPr>
              <w:t>2020-2-16</w:t>
            </w:r>
          </w:p>
        </w:tc>
        <w:tc>
          <w:tcPr>
            <w:tcW w:w="1134" w:type="dxa"/>
            <w:tcBorders>
              <w:top w:val="single" w:sz="4" w:space="0" w:color="auto"/>
              <w:left w:val="nil"/>
              <w:bottom w:val="single" w:sz="4" w:space="0" w:color="auto"/>
              <w:right w:val="single" w:sz="4" w:space="0" w:color="auto"/>
            </w:tcBorders>
            <w:shd w:val="clear" w:color="auto" w:fill="auto"/>
            <w:vAlign w:val="center"/>
          </w:tcPr>
          <w:p w14:paraId="067B9746" w14:textId="67DC83C1" w:rsidR="00297C6B" w:rsidRPr="006A1B7A" w:rsidRDefault="00297C6B"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王紫妍</w:t>
            </w:r>
          </w:p>
        </w:tc>
        <w:tc>
          <w:tcPr>
            <w:tcW w:w="5993" w:type="dxa"/>
            <w:tcBorders>
              <w:top w:val="single" w:sz="4" w:space="0" w:color="auto"/>
              <w:left w:val="single" w:sz="4" w:space="0" w:color="auto"/>
              <w:bottom w:val="single" w:sz="4" w:space="0" w:color="auto"/>
              <w:right w:val="single" w:sz="4" w:space="0" w:color="auto"/>
            </w:tcBorders>
            <w:shd w:val="clear" w:color="auto" w:fill="auto"/>
            <w:vAlign w:val="center"/>
          </w:tcPr>
          <w:p w14:paraId="4E67040A" w14:textId="6D5B3239" w:rsidR="00297C6B" w:rsidRPr="006A1B7A" w:rsidRDefault="00297C6B" w:rsidP="009618D5">
            <w:pPr>
              <w:spacing w:line="276" w:lineRule="auto"/>
              <w:rPr>
                <w:rFonts w:asciiTheme="minorEastAsia" w:eastAsiaTheme="minorEastAsia" w:hAnsiTheme="minorEastAsia"/>
                <w:sz w:val="22"/>
                <w:szCs w:val="21"/>
              </w:rPr>
            </w:pPr>
            <w:r w:rsidRPr="006A1B7A">
              <w:rPr>
                <w:rFonts w:asciiTheme="minorEastAsia" w:eastAsiaTheme="minorEastAsia" w:hAnsiTheme="minorEastAsia"/>
                <w:sz w:val="22"/>
                <w:szCs w:val="21"/>
              </w:rPr>
              <w:t xml:space="preserve">1 </w:t>
            </w:r>
            <w:r w:rsidRPr="006A1B7A">
              <w:rPr>
                <w:rFonts w:asciiTheme="minorEastAsia" w:eastAsiaTheme="minorEastAsia" w:hAnsiTheme="minorEastAsia" w:hint="eastAsia"/>
                <w:sz w:val="22"/>
                <w:szCs w:val="21"/>
              </w:rPr>
              <w:t>增加多路连接在已连接一个设备情况下，搜索添加一个新的蓝牙设备的流程图</w:t>
            </w:r>
          </w:p>
        </w:tc>
      </w:tr>
      <w:tr w:rsidR="0046083E" w:rsidRPr="003040C8" w14:paraId="4685B822" w14:textId="77777777" w:rsidTr="009618D5">
        <w:trPr>
          <w:trHeight w:val="259"/>
          <w:jc w:val="cent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7CC914E9" w14:textId="0B9DCB6B" w:rsidR="0046083E" w:rsidRPr="006A1B7A" w:rsidRDefault="0046083E"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&lt;4.2&gt;</w:t>
            </w:r>
          </w:p>
        </w:tc>
        <w:tc>
          <w:tcPr>
            <w:tcW w:w="1701" w:type="dxa"/>
            <w:tcBorders>
              <w:top w:val="single" w:sz="4" w:space="0" w:color="auto"/>
              <w:left w:val="nil"/>
              <w:bottom w:val="single" w:sz="4" w:space="0" w:color="auto"/>
              <w:right w:val="single" w:sz="4" w:space="0" w:color="auto"/>
            </w:tcBorders>
            <w:shd w:val="clear" w:color="auto" w:fill="auto"/>
            <w:vAlign w:val="center"/>
          </w:tcPr>
          <w:p w14:paraId="49342EFF" w14:textId="79D604FD" w:rsidR="0046083E" w:rsidRPr="006A1B7A" w:rsidRDefault="0046083E"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sz w:val="22"/>
                <w:szCs w:val="21"/>
              </w:rPr>
              <w:t>2020-2-20</w:t>
            </w:r>
          </w:p>
        </w:tc>
        <w:tc>
          <w:tcPr>
            <w:tcW w:w="1134" w:type="dxa"/>
            <w:tcBorders>
              <w:top w:val="single" w:sz="4" w:space="0" w:color="auto"/>
              <w:left w:val="nil"/>
              <w:bottom w:val="single" w:sz="4" w:space="0" w:color="auto"/>
              <w:right w:val="single" w:sz="4" w:space="0" w:color="auto"/>
            </w:tcBorders>
            <w:shd w:val="clear" w:color="auto" w:fill="auto"/>
            <w:vAlign w:val="center"/>
          </w:tcPr>
          <w:p w14:paraId="71FBCC51" w14:textId="3729AD0A" w:rsidR="0046083E" w:rsidRPr="006A1B7A" w:rsidRDefault="0046083E"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王紫妍</w:t>
            </w:r>
          </w:p>
        </w:tc>
        <w:tc>
          <w:tcPr>
            <w:tcW w:w="5993" w:type="dxa"/>
            <w:tcBorders>
              <w:top w:val="single" w:sz="4" w:space="0" w:color="auto"/>
              <w:left w:val="single" w:sz="4" w:space="0" w:color="auto"/>
              <w:bottom w:val="single" w:sz="4" w:space="0" w:color="auto"/>
              <w:right w:val="single" w:sz="4" w:space="0" w:color="auto"/>
            </w:tcBorders>
            <w:shd w:val="clear" w:color="auto" w:fill="auto"/>
            <w:vAlign w:val="center"/>
          </w:tcPr>
          <w:p w14:paraId="63DA3DE7" w14:textId="04F4AA86" w:rsidR="0046083E" w:rsidRPr="006A1B7A" w:rsidRDefault="0046083E" w:rsidP="009618D5">
            <w:pPr>
              <w:spacing w:line="276" w:lineRule="auto"/>
              <w:rPr>
                <w:rFonts w:asciiTheme="minorEastAsia" w:eastAsiaTheme="minorEastAsia" w:hAnsiTheme="minorEastAsia"/>
                <w:sz w:val="22"/>
                <w:szCs w:val="21"/>
              </w:rPr>
            </w:pPr>
            <w:r w:rsidRPr="006A1B7A">
              <w:rPr>
                <w:rFonts w:asciiTheme="minorEastAsia" w:eastAsiaTheme="minorEastAsia" w:hAnsiTheme="minorEastAsia" w:hint="eastAsia"/>
                <w:sz w:val="22"/>
                <w:szCs w:val="21"/>
              </w:rPr>
              <w:t>增加紧急救援设置</w:t>
            </w:r>
          </w:p>
        </w:tc>
      </w:tr>
      <w:tr w:rsidR="00817F87" w:rsidRPr="003040C8" w14:paraId="3A6D0944" w14:textId="77777777" w:rsidTr="009618D5">
        <w:trPr>
          <w:trHeight w:val="259"/>
          <w:jc w:val="cent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32637B59" w14:textId="30AB491F" w:rsidR="00817F87" w:rsidRPr="006A1B7A" w:rsidRDefault="00817F87"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&lt;4.3&gt;</w:t>
            </w:r>
          </w:p>
        </w:tc>
        <w:tc>
          <w:tcPr>
            <w:tcW w:w="1701" w:type="dxa"/>
            <w:tcBorders>
              <w:top w:val="single" w:sz="4" w:space="0" w:color="auto"/>
              <w:left w:val="nil"/>
              <w:bottom w:val="single" w:sz="4" w:space="0" w:color="auto"/>
              <w:right w:val="single" w:sz="4" w:space="0" w:color="auto"/>
            </w:tcBorders>
            <w:shd w:val="clear" w:color="auto" w:fill="auto"/>
            <w:vAlign w:val="center"/>
          </w:tcPr>
          <w:p w14:paraId="2D7FD9ED" w14:textId="5BBEC0A0" w:rsidR="00817F87" w:rsidRPr="006A1B7A" w:rsidRDefault="00817F87"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sz w:val="22"/>
                <w:szCs w:val="21"/>
              </w:rPr>
              <w:t>2020-2-21</w:t>
            </w:r>
          </w:p>
        </w:tc>
        <w:tc>
          <w:tcPr>
            <w:tcW w:w="1134" w:type="dxa"/>
            <w:tcBorders>
              <w:top w:val="single" w:sz="4" w:space="0" w:color="auto"/>
              <w:left w:val="nil"/>
              <w:bottom w:val="single" w:sz="4" w:space="0" w:color="auto"/>
              <w:right w:val="single" w:sz="4" w:space="0" w:color="auto"/>
            </w:tcBorders>
            <w:shd w:val="clear" w:color="auto" w:fill="auto"/>
            <w:vAlign w:val="center"/>
          </w:tcPr>
          <w:p w14:paraId="1CD835B6" w14:textId="0A0F9712" w:rsidR="00817F87" w:rsidRPr="006A1B7A" w:rsidRDefault="00817F87"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王紫妍</w:t>
            </w:r>
          </w:p>
        </w:tc>
        <w:tc>
          <w:tcPr>
            <w:tcW w:w="5993" w:type="dxa"/>
            <w:tcBorders>
              <w:top w:val="single" w:sz="4" w:space="0" w:color="auto"/>
              <w:left w:val="single" w:sz="4" w:space="0" w:color="auto"/>
              <w:bottom w:val="single" w:sz="4" w:space="0" w:color="auto"/>
              <w:right w:val="single" w:sz="4" w:space="0" w:color="auto"/>
            </w:tcBorders>
            <w:shd w:val="clear" w:color="auto" w:fill="auto"/>
            <w:vAlign w:val="center"/>
          </w:tcPr>
          <w:p w14:paraId="2D914E13" w14:textId="55926FBE" w:rsidR="00817F87" w:rsidRPr="006A1B7A" w:rsidRDefault="00817F87" w:rsidP="009618D5">
            <w:pPr>
              <w:spacing w:line="276" w:lineRule="auto"/>
              <w:rPr>
                <w:rFonts w:asciiTheme="minorEastAsia" w:eastAsiaTheme="minorEastAsia" w:hAnsiTheme="minorEastAsia"/>
                <w:sz w:val="22"/>
                <w:szCs w:val="21"/>
              </w:rPr>
            </w:pPr>
            <w:r w:rsidRPr="006A1B7A">
              <w:rPr>
                <w:rFonts w:asciiTheme="minorEastAsia" w:eastAsiaTheme="minorEastAsia" w:hAnsiTheme="minorEastAsia" w:hint="eastAsia"/>
                <w:sz w:val="22"/>
                <w:szCs w:val="21"/>
              </w:rPr>
              <w:t>补充紧急救援设置参考文档</w:t>
            </w:r>
          </w:p>
        </w:tc>
      </w:tr>
      <w:tr w:rsidR="0044128A" w:rsidRPr="003040C8" w14:paraId="0BBFFCE8" w14:textId="77777777" w:rsidTr="009618D5">
        <w:trPr>
          <w:trHeight w:val="259"/>
          <w:jc w:val="cent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1B8A7521" w14:textId="7B7D1230" w:rsidR="0044128A" w:rsidRPr="006A1B7A" w:rsidRDefault="0044128A"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&lt;4.4&gt;</w:t>
            </w:r>
          </w:p>
        </w:tc>
        <w:tc>
          <w:tcPr>
            <w:tcW w:w="1701" w:type="dxa"/>
            <w:tcBorders>
              <w:top w:val="single" w:sz="4" w:space="0" w:color="auto"/>
              <w:left w:val="nil"/>
              <w:bottom w:val="single" w:sz="4" w:space="0" w:color="auto"/>
              <w:right w:val="single" w:sz="4" w:space="0" w:color="auto"/>
            </w:tcBorders>
            <w:shd w:val="clear" w:color="auto" w:fill="auto"/>
            <w:vAlign w:val="center"/>
          </w:tcPr>
          <w:p w14:paraId="29BC3B85" w14:textId="46E6CDA0" w:rsidR="0044128A" w:rsidRPr="006A1B7A" w:rsidRDefault="0044128A"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sz w:val="22"/>
                <w:szCs w:val="21"/>
              </w:rPr>
              <w:t>2020-2-27</w:t>
            </w:r>
          </w:p>
        </w:tc>
        <w:tc>
          <w:tcPr>
            <w:tcW w:w="1134" w:type="dxa"/>
            <w:tcBorders>
              <w:top w:val="single" w:sz="4" w:space="0" w:color="auto"/>
              <w:left w:val="nil"/>
              <w:bottom w:val="single" w:sz="4" w:space="0" w:color="auto"/>
              <w:right w:val="single" w:sz="4" w:space="0" w:color="auto"/>
            </w:tcBorders>
            <w:shd w:val="clear" w:color="auto" w:fill="auto"/>
            <w:vAlign w:val="center"/>
          </w:tcPr>
          <w:p w14:paraId="35443090" w14:textId="17967FB0" w:rsidR="0044128A" w:rsidRPr="006A1B7A" w:rsidRDefault="0044128A"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王紫妍</w:t>
            </w:r>
          </w:p>
        </w:tc>
        <w:tc>
          <w:tcPr>
            <w:tcW w:w="5993" w:type="dxa"/>
            <w:tcBorders>
              <w:top w:val="single" w:sz="4" w:space="0" w:color="auto"/>
              <w:left w:val="single" w:sz="4" w:space="0" w:color="auto"/>
              <w:bottom w:val="single" w:sz="4" w:space="0" w:color="auto"/>
              <w:right w:val="single" w:sz="4" w:space="0" w:color="auto"/>
            </w:tcBorders>
            <w:shd w:val="clear" w:color="auto" w:fill="auto"/>
            <w:vAlign w:val="center"/>
          </w:tcPr>
          <w:p w14:paraId="1407D696" w14:textId="5D786B55" w:rsidR="0044128A" w:rsidRPr="006A1B7A" w:rsidRDefault="0044128A" w:rsidP="009618D5">
            <w:pPr>
              <w:spacing w:line="276" w:lineRule="auto"/>
              <w:rPr>
                <w:rFonts w:asciiTheme="minorEastAsia" w:eastAsiaTheme="minorEastAsia" w:hAnsiTheme="minorEastAsia"/>
                <w:sz w:val="22"/>
                <w:szCs w:val="21"/>
              </w:rPr>
            </w:pPr>
            <w:r w:rsidRPr="006A1B7A">
              <w:rPr>
                <w:rFonts w:asciiTheme="minorEastAsia" w:eastAsiaTheme="minorEastAsia" w:hAnsiTheme="minorEastAsia" w:hint="eastAsia"/>
                <w:sz w:val="22"/>
                <w:szCs w:val="21"/>
              </w:rPr>
              <w:t>点击“搜索蓝牙设备”选项后，进入搜索设备</w:t>
            </w:r>
            <w:r w:rsidR="00ED66ED" w:rsidRPr="006A1B7A">
              <w:rPr>
                <w:rFonts w:asciiTheme="minorEastAsia" w:eastAsiaTheme="minorEastAsia" w:hAnsiTheme="minorEastAsia" w:hint="eastAsia"/>
                <w:sz w:val="22"/>
                <w:szCs w:val="21"/>
              </w:rPr>
              <w:t>子</w:t>
            </w:r>
            <w:r w:rsidRPr="006A1B7A">
              <w:rPr>
                <w:rFonts w:asciiTheme="minorEastAsia" w:eastAsiaTheme="minorEastAsia" w:hAnsiTheme="minorEastAsia" w:hint="eastAsia"/>
                <w:sz w:val="22"/>
                <w:szCs w:val="21"/>
              </w:rPr>
              <w:t>页面，并立即开始搜索</w:t>
            </w:r>
            <w:r w:rsidR="00E761DC" w:rsidRPr="006A1B7A">
              <w:rPr>
                <w:rFonts w:asciiTheme="minorEastAsia" w:eastAsiaTheme="minorEastAsia" w:hAnsiTheme="minorEastAsia" w:hint="eastAsia"/>
                <w:sz w:val="22"/>
                <w:szCs w:val="21"/>
              </w:rPr>
              <w:t>2.2.3</w:t>
            </w:r>
          </w:p>
        </w:tc>
      </w:tr>
      <w:tr w:rsidR="00BF1C43" w:rsidRPr="003040C8" w14:paraId="5F834DCF" w14:textId="77777777" w:rsidTr="009618D5">
        <w:trPr>
          <w:trHeight w:val="259"/>
          <w:jc w:val="cent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5387485E" w14:textId="1630DDBE" w:rsidR="00BF1C43" w:rsidRPr="006A1B7A" w:rsidRDefault="00BF1C43"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sz w:val="22"/>
                <w:szCs w:val="21"/>
              </w:rPr>
              <w:t>&lt;4.5&gt;</w:t>
            </w:r>
          </w:p>
        </w:tc>
        <w:tc>
          <w:tcPr>
            <w:tcW w:w="1701" w:type="dxa"/>
            <w:tcBorders>
              <w:top w:val="single" w:sz="4" w:space="0" w:color="auto"/>
              <w:left w:val="nil"/>
              <w:bottom w:val="single" w:sz="4" w:space="0" w:color="auto"/>
              <w:right w:val="single" w:sz="4" w:space="0" w:color="auto"/>
            </w:tcBorders>
            <w:shd w:val="clear" w:color="auto" w:fill="auto"/>
            <w:vAlign w:val="center"/>
          </w:tcPr>
          <w:p w14:paraId="07F024A7" w14:textId="02A8840B" w:rsidR="00BF1C43" w:rsidRPr="006A1B7A" w:rsidRDefault="00BF1C43"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sz w:val="22"/>
                <w:szCs w:val="21"/>
              </w:rPr>
              <w:t>2020-3-4</w:t>
            </w:r>
          </w:p>
        </w:tc>
        <w:tc>
          <w:tcPr>
            <w:tcW w:w="1134" w:type="dxa"/>
            <w:tcBorders>
              <w:top w:val="single" w:sz="4" w:space="0" w:color="auto"/>
              <w:left w:val="nil"/>
              <w:bottom w:val="single" w:sz="4" w:space="0" w:color="auto"/>
              <w:right w:val="single" w:sz="4" w:space="0" w:color="auto"/>
            </w:tcBorders>
            <w:shd w:val="clear" w:color="auto" w:fill="auto"/>
            <w:vAlign w:val="center"/>
          </w:tcPr>
          <w:p w14:paraId="22BAE0BA" w14:textId="62A46680" w:rsidR="00BF1C43" w:rsidRPr="006A1B7A" w:rsidRDefault="00BF1C43"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王紫妍</w:t>
            </w:r>
          </w:p>
        </w:tc>
        <w:tc>
          <w:tcPr>
            <w:tcW w:w="5993" w:type="dxa"/>
            <w:tcBorders>
              <w:top w:val="single" w:sz="4" w:space="0" w:color="auto"/>
              <w:left w:val="single" w:sz="4" w:space="0" w:color="auto"/>
              <w:bottom w:val="single" w:sz="4" w:space="0" w:color="auto"/>
              <w:right w:val="single" w:sz="4" w:space="0" w:color="auto"/>
            </w:tcBorders>
            <w:shd w:val="clear" w:color="auto" w:fill="auto"/>
            <w:vAlign w:val="center"/>
          </w:tcPr>
          <w:p w14:paraId="764C130A" w14:textId="2EBC0A4A" w:rsidR="00BF1C43" w:rsidRPr="006A1B7A" w:rsidRDefault="00BF1C43" w:rsidP="009618D5">
            <w:pPr>
              <w:spacing w:line="276" w:lineRule="auto"/>
              <w:rPr>
                <w:rFonts w:asciiTheme="minorEastAsia" w:eastAsiaTheme="minorEastAsia" w:hAnsiTheme="minorEastAsia"/>
                <w:sz w:val="22"/>
                <w:szCs w:val="21"/>
              </w:rPr>
            </w:pPr>
            <w:r w:rsidRPr="006A1B7A">
              <w:rPr>
                <w:rFonts w:asciiTheme="minorEastAsia" w:eastAsiaTheme="minorEastAsia" w:hAnsiTheme="minorEastAsia" w:hint="eastAsia"/>
                <w:sz w:val="22"/>
                <w:szCs w:val="21"/>
              </w:rPr>
              <w:t>1 主驾蓝牙搜索不到耳机设备</w:t>
            </w:r>
          </w:p>
        </w:tc>
      </w:tr>
      <w:tr w:rsidR="00632781" w:rsidRPr="003040C8" w14:paraId="5AA8F710" w14:textId="77777777" w:rsidTr="009618D5">
        <w:trPr>
          <w:trHeight w:val="259"/>
          <w:jc w:val="cent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7EF78D25" w14:textId="58D30F55" w:rsidR="00632781" w:rsidRPr="006A1B7A" w:rsidRDefault="00DE6586"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&lt;</w:t>
            </w:r>
            <w:r w:rsidRPr="006A1B7A">
              <w:rPr>
                <w:rFonts w:asciiTheme="minorEastAsia" w:eastAsiaTheme="minorEastAsia" w:hAnsiTheme="minorEastAsia" w:cs="Arial"/>
                <w:sz w:val="22"/>
                <w:szCs w:val="21"/>
              </w:rPr>
              <w:t>4.6&gt;</w:t>
            </w:r>
          </w:p>
        </w:tc>
        <w:tc>
          <w:tcPr>
            <w:tcW w:w="1701" w:type="dxa"/>
            <w:tcBorders>
              <w:top w:val="single" w:sz="4" w:space="0" w:color="auto"/>
              <w:left w:val="nil"/>
              <w:bottom w:val="single" w:sz="4" w:space="0" w:color="auto"/>
              <w:right w:val="single" w:sz="4" w:space="0" w:color="auto"/>
            </w:tcBorders>
            <w:shd w:val="clear" w:color="auto" w:fill="auto"/>
            <w:vAlign w:val="center"/>
          </w:tcPr>
          <w:p w14:paraId="79EEC936" w14:textId="78450D94" w:rsidR="00632781" w:rsidRPr="006A1B7A" w:rsidRDefault="00DE6586"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sz w:val="22"/>
                <w:szCs w:val="21"/>
              </w:rPr>
              <w:t>2020-3-6</w:t>
            </w:r>
          </w:p>
        </w:tc>
        <w:tc>
          <w:tcPr>
            <w:tcW w:w="1134" w:type="dxa"/>
            <w:tcBorders>
              <w:top w:val="single" w:sz="4" w:space="0" w:color="auto"/>
              <w:left w:val="nil"/>
              <w:bottom w:val="single" w:sz="4" w:space="0" w:color="auto"/>
              <w:right w:val="single" w:sz="4" w:space="0" w:color="auto"/>
            </w:tcBorders>
            <w:shd w:val="clear" w:color="auto" w:fill="auto"/>
            <w:vAlign w:val="center"/>
          </w:tcPr>
          <w:p w14:paraId="58AA17B9" w14:textId="7B60DB2C" w:rsidR="00632781" w:rsidRPr="006A1B7A" w:rsidRDefault="00DE6586" w:rsidP="009618D5">
            <w:pPr>
              <w:spacing w:line="276" w:lineRule="auto"/>
              <w:jc w:val="both"/>
              <w:rPr>
                <w:rFonts w:asciiTheme="minorEastAsia" w:eastAsiaTheme="minorEastAsia" w:hAnsiTheme="minorEastAsia" w:cs="Arial"/>
                <w:sz w:val="22"/>
                <w:szCs w:val="21"/>
              </w:rPr>
            </w:pPr>
            <w:r w:rsidRPr="006A1B7A">
              <w:rPr>
                <w:rFonts w:asciiTheme="minorEastAsia" w:eastAsiaTheme="minorEastAsia" w:hAnsiTheme="minorEastAsia" w:cs="Arial" w:hint="eastAsia"/>
                <w:sz w:val="22"/>
                <w:szCs w:val="21"/>
              </w:rPr>
              <w:t>王紫妍</w:t>
            </w:r>
          </w:p>
        </w:tc>
        <w:tc>
          <w:tcPr>
            <w:tcW w:w="5993" w:type="dxa"/>
            <w:tcBorders>
              <w:top w:val="single" w:sz="4" w:space="0" w:color="auto"/>
              <w:left w:val="single" w:sz="4" w:space="0" w:color="auto"/>
              <w:bottom w:val="single" w:sz="4" w:space="0" w:color="auto"/>
              <w:right w:val="single" w:sz="4" w:space="0" w:color="auto"/>
            </w:tcBorders>
            <w:shd w:val="clear" w:color="auto" w:fill="auto"/>
            <w:vAlign w:val="center"/>
          </w:tcPr>
          <w:p w14:paraId="105CFED5" w14:textId="3279A9FA" w:rsidR="00632781" w:rsidRPr="006A1B7A" w:rsidRDefault="00DE6586" w:rsidP="009618D5">
            <w:pPr>
              <w:spacing w:line="276" w:lineRule="auto"/>
              <w:rPr>
                <w:rFonts w:asciiTheme="minorEastAsia" w:eastAsiaTheme="minorEastAsia" w:hAnsiTheme="minorEastAsia"/>
                <w:sz w:val="22"/>
                <w:szCs w:val="21"/>
              </w:rPr>
            </w:pPr>
            <w:r w:rsidRPr="006A1B7A">
              <w:rPr>
                <w:rFonts w:asciiTheme="minorEastAsia" w:eastAsiaTheme="minorEastAsia" w:hAnsiTheme="minorEastAsia" w:hint="eastAsia"/>
                <w:sz w:val="22"/>
                <w:szCs w:val="21"/>
              </w:rPr>
              <w:t>蓝牙电量等级</w:t>
            </w:r>
            <w:r w:rsidR="00BA1C0B" w:rsidRPr="006A1B7A">
              <w:rPr>
                <w:rFonts w:asciiTheme="minorEastAsia" w:eastAsiaTheme="minorEastAsia" w:hAnsiTheme="minorEastAsia" w:hint="eastAsia"/>
                <w:sz w:val="22"/>
                <w:szCs w:val="21"/>
              </w:rPr>
              <w:t>2.2.16</w:t>
            </w:r>
          </w:p>
        </w:tc>
      </w:tr>
      <w:tr w:rsidR="000B34DC" w:rsidRPr="002B7392" w14:paraId="32C939A3" w14:textId="77777777" w:rsidTr="009618D5">
        <w:trPr>
          <w:trHeight w:val="259"/>
          <w:jc w:val="cent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6AA527D4" w14:textId="7D166FD7" w:rsidR="000B34DC" w:rsidRPr="006A1B7A" w:rsidRDefault="000B34DC" w:rsidP="009618D5">
            <w:pPr>
              <w:spacing w:line="276" w:lineRule="auto"/>
              <w:jc w:val="both"/>
              <w:rPr>
                <w:rFonts w:asciiTheme="minorEastAsia" w:eastAsiaTheme="minorEastAsia" w:hAnsiTheme="minorEastAsia"/>
                <w:sz w:val="22"/>
                <w:szCs w:val="21"/>
              </w:rPr>
            </w:pPr>
            <w:r w:rsidRPr="006A1B7A">
              <w:rPr>
                <w:rFonts w:asciiTheme="minorEastAsia" w:eastAsiaTheme="minorEastAsia" w:hAnsiTheme="minorEastAsia" w:hint="eastAsia"/>
                <w:sz w:val="22"/>
                <w:szCs w:val="21"/>
              </w:rPr>
              <w:t>&lt;4.7&gt;</w:t>
            </w:r>
          </w:p>
        </w:tc>
        <w:tc>
          <w:tcPr>
            <w:tcW w:w="1701" w:type="dxa"/>
            <w:tcBorders>
              <w:top w:val="single" w:sz="4" w:space="0" w:color="auto"/>
              <w:left w:val="nil"/>
              <w:bottom w:val="single" w:sz="4" w:space="0" w:color="auto"/>
              <w:right w:val="single" w:sz="4" w:space="0" w:color="auto"/>
            </w:tcBorders>
            <w:shd w:val="clear" w:color="auto" w:fill="auto"/>
            <w:vAlign w:val="center"/>
          </w:tcPr>
          <w:p w14:paraId="5CF5E92C" w14:textId="32B8F209" w:rsidR="000B34DC" w:rsidRPr="006A1B7A" w:rsidRDefault="000B34DC" w:rsidP="009618D5">
            <w:pPr>
              <w:spacing w:line="276" w:lineRule="auto"/>
              <w:jc w:val="both"/>
              <w:rPr>
                <w:rFonts w:asciiTheme="minorEastAsia" w:eastAsiaTheme="minorEastAsia" w:hAnsiTheme="minorEastAsia"/>
                <w:sz w:val="22"/>
                <w:szCs w:val="21"/>
              </w:rPr>
            </w:pPr>
            <w:r w:rsidRPr="006A1B7A">
              <w:rPr>
                <w:rFonts w:asciiTheme="minorEastAsia" w:eastAsiaTheme="minorEastAsia" w:hAnsiTheme="minorEastAsia"/>
                <w:sz w:val="22"/>
                <w:szCs w:val="21"/>
              </w:rPr>
              <w:t>2020-3-12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60FF322C" w14:textId="2502D9C1" w:rsidR="000B34DC" w:rsidRPr="006A1B7A" w:rsidRDefault="000B34DC" w:rsidP="009618D5">
            <w:pPr>
              <w:spacing w:line="276" w:lineRule="auto"/>
              <w:jc w:val="both"/>
              <w:rPr>
                <w:rFonts w:asciiTheme="minorEastAsia" w:eastAsiaTheme="minorEastAsia" w:hAnsiTheme="minorEastAsia"/>
                <w:sz w:val="22"/>
                <w:szCs w:val="21"/>
              </w:rPr>
            </w:pPr>
            <w:r w:rsidRPr="006A1B7A">
              <w:rPr>
                <w:rFonts w:asciiTheme="minorEastAsia" w:eastAsiaTheme="minorEastAsia" w:hAnsiTheme="minorEastAsia" w:hint="eastAsia"/>
                <w:sz w:val="22"/>
                <w:szCs w:val="21"/>
              </w:rPr>
              <w:t>王紫妍</w:t>
            </w:r>
          </w:p>
        </w:tc>
        <w:tc>
          <w:tcPr>
            <w:tcW w:w="5993" w:type="dxa"/>
            <w:tcBorders>
              <w:top w:val="single" w:sz="4" w:space="0" w:color="auto"/>
              <w:left w:val="single" w:sz="4" w:space="0" w:color="auto"/>
              <w:bottom w:val="single" w:sz="4" w:space="0" w:color="auto"/>
              <w:right w:val="single" w:sz="4" w:space="0" w:color="auto"/>
            </w:tcBorders>
            <w:shd w:val="clear" w:color="auto" w:fill="auto"/>
            <w:vAlign w:val="center"/>
          </w:tcPr>
          <w:p w14:paraId="4013A93F" w14:textId="0571F150" w:rsidR="000B34DC" w:rsidRPr="006A1B7A" w:rsidRDefault="00DE57F6" w:rsidP="009618D5">
            <w:pPr>
              <w:spacing w:line="276" w:lineRule="auto"/>
              <w:rPr>
                <w:rFonts w:asciiTheme="minorEastAsia" w:eastAsiaTheme="minorEastAsia" w:hAnsiTheme="minorEastAsia"/>
                <w:sz w:val="22"/>
                <w:szCs w:val="21"/>
              </w:rPr>
            </w:pPr>
            <w:r w:rsidRPr="006A1B7A">
              <w:rPr>
                <w:rFonts w:asciiTheme="minorEastAsia" w:eastAsiaTheme="minorEastAsia" w:hAnsiTheme="minorEastAsia" w:hint="eastAsia"/>
                <w:sz w:val="22"/>
                <w:szCs w:val="21"/>
              </w:rPr>
              <w:t xml:space="preserve">1 </w:t>
            </w:r>
            <w:r w:rsidR="00586C13" w:rsidRPr="006A1B7A">
              <w:rPr>
                <w:rFonts w:asciiTheme="minorEastAsia" w:eastAsiaTheme="minorEastAsia" w:hAnsiTheme="minorEastAsia" w:hint="eastAsia"/>
                <w:sz w:val="22"/>
                <w:szCs w:val="21"/>
              </w:rPr>
              <w:t xml:space="preserve">补充说明 </w:t>
            </w:r>
            <w:r w:rsidR="000B34DC" w:rsidRPr="006A1B7A">
              <w:rPr>
                <w:rFonts w:asciiTheme="minorEastAsia" w:eastAsiaTheme="minorEastAsia" w:hAnsiTheme="minorEastAsia" w:hint="eastAsia"/>
                <w:sz w:val="22"/>
                <w:szCs w:val="21"/>
              </w:rPr>
              <w:t>LDAC默认660kps</w:t>
            </w:r>
          </w:p>
          <w:p w14:paraId="39349F1F" w14:textId="38217440" w:rsidR="00DE57F6" w:rsidRPr="006A1B7A" w:rsidRDefault="00DE57F6" w:rsidP="009618D5">
            <w:pPr>
              <w:spacing w:line="276" w:lineRule="auto"/>
              <w:rPr>
                <w:rFonts w:asciiTheme="minorEastAsia" w:eastAsiaTheme="minorEastAsia" w:hAnsiTheme="minorEastAsia"/>
                <w:sz w:val="22"/>
                <w:szCs w:val="21"/>
              </w:rPr>
            </w:pPr>
            <w:r w:rsidRPr="006A1B7A">
              <w:rPr>
                <w:rFonts w:asciiTheme="minorEastAsia" w:eastAsiaTheme="minorEastAsia" w:hAnsiTheme="minorEastAsia" w:hint="eastAsia"/>
                <w:sz w:val="22"/>
                <w:szCs w:val="21"/>
              </w:rPr>
              <w:t xml:space="preserve">2 </w:t>
            </w:r>
            <w:r w:rsidR="00A3737A" w:rsidRPr="006A1B7A">
              <w:rPr>
                <w:rFonts w:asciiTheme="minorEastAsia" w:eastAsiaTheme="minorEastAsia" w:hAnsiTheme="minorEastAsia" w:hint="eastAsia"/>
                <w:sz w:val="22"/>
                <w:szCs w:val="21"/>
              </w:rPr>
              <w:t>修改自动连接规则</w:t>
            </w:r>
            <w:r w:rsidR="00142E79" w:rsidRPr="006A1B7A">
              <w:rPr>
                <w:rFonts w:asciiTheme="minorEastAsia" w:eastAsiaTheme="minorEastAsia" w:hAnsiTheme="minorEastAsia" w:hint="eastAsia"/>
                <w:sz w:val="22"/>
                <w:szCs w:val="21"/>
              </w:rPr>
              <w:t>2.2.7</w:t>
            </w:r>
          </w:p>
        </w:tc>
      </w:tr>
      <w:tr w:rsidR="00F67260" w:rsidRPr="002B7392" w14:paraId="23CF2F85" w14:textId="77777777" w:rsidTr="009618D5">
        <w:trPr>
          <w:trHeight w:val="259"/>
          <w:jc w:val="cent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670F2822" w14:textId="7E2D2845" w:rsidR="00F67260" w:rsidRPr="006A1B7A" w:rsidRDefault="00F67260" w:rsidP="009618D5">
            <w:pPr>
              <w:spacing w:line="276" w:lineRule="auto"/>
              <w:jc w:val="both"/>
              <w:rPr>
                <w:rFonts w:asciiTheme="minorEastAsia" w:eastAsiaTheme="minorEastAsia" w:hAnsiTheme="minorEastAsia"/>
                <w:sz w:val="22"/>
                <w:szCs w:val="21"/>
              </w:rPr>
            </w:pPr>
            <w:bookmarkStart w:id="1" w:name="_GoBack" w:colFirst="3" w:colLast="3"/>
            <w:r w:rsidRPr="006A1B7A">
              <w:rPr>
                <w:rFonts w:asciiTheme="minorEastAsia" w:eastAsiaTheme="minorEastAsia" w:hAnsiTheme="minorEastAsia" w:hint="eastAsia"/>
                <w:sz w:val="22"/>
                <w:szCs w:val="21"/>
              </w:rPr>
              <w:t>&lt;4.8&gt;</w:t>
            </w:r>
          </w:p>
        </w:tc>
        <w:tc>
          <w:tcPr>
            <w:tcW w:w="1701" w:type="dxa"/>
            <w:tcBorders>
              <w:top w:val="single" w:sz="4" w:space="0" w:color="auto"/>
              <w:left w:val="nil"/>
              <w:bottom w:val="single" w:sz="4" w:space="0" w:color="auto"/>
              <w:right w:val="single" w:sz="4" w:space="0" w:color="auto"/>
            </w:tcBorders>
            <w:shd w:val="clear" w:color="auto" w:fill="auto"/>
            <w:vAlign w:val="center"/>
          </w:tcPr>
          <w:p w14:paraId="4B838953" w14:textId="4CDC8AC6" w:rsidR="00F67260" w:rsidRPr="006A1B7A" w:rsidRDefault="00F67260" w:rsidP="009F4F4C">
            <w:pPr>
              <w:spacing w:line="276" w:lineRule="auto"/>
              <w:jc w:val="both"/>
              <w:rPr>
                <w:rFonts w:asciiTheme="minorEastAsia" w:eastAsiaTheme="minorEastAsia" w:hAnsiTheme="minorEastAsia"/>
                <w:sz w:val="22"/>
                <w:szCs w:val="21"/>
              </w:rPr>
            </w:pPr>
            <w:r w:rsidRPr="006A1B7A">
              <w:rPr>
                <w:rFonts w:asciiTheme="minorEastAsia" w:eastAsiaTheme="minorEastAsia" w:hAnsiTheme="minorEastAsia"/>
                <w:sz w:val="22"/>
                <w:szCs w:val="21"/>
              </w:rPr>
              <w:t>2020-3-1</w:t>
            </w:r>
            <w:r w:rsidR="009F4F4C">
              <w:rPr>
                <w:rFonts w:asciiTheme="minorEastAsia" w:eastAsiaTheme="minorEastAsia" w:hAnsiTheme="minorEastAsia"/>
                <w:sz w:val="22"/>
                <w:szCs w:val="21"/>
              </w:rPr>
              <w:t>6</w:t>
            </w:r>
          </w:p>
        </w:tc>
        <w:tc>
          <w:tcPr>
            <w:tcW w:w="1134" w:type="dxa"/>
            <w:tcBorders>
              <w:top w:val="single" w:sz="4" w:space="0" w:color="auto"/>
              <w:left w:val="nil"/>
              <w:bottom w:val="single" w:sz="4" w:space="0" w:color="auto"/>
              <w:right w:val="single" w:sz="4" w:space="0" w:color="auto"/>
            </w:tcBorders>
            <w:shd w:val="clear" w:color="auto" w:fill="auto"/>
            <w:vAlign w:val="center"/>
          </w:tcPr>
          <w:p w14:paraId="1038215A" w14:textId="3ACD6CAF" w:rsidR="00F67260" w:rsidRPr="006A1B7A" w:rsidRDefault="00F67260" w:rsidP="009618D5">
            <w:pPr>
              <w:spacing w:line="276" w:lineRule="auto"/>
              <w:jc w:val="both"/>
              <w:rPr>
                <w:rFonts w:asciiTheme="minorEastAsia" w:eastAsiaTheme="minorEastAsia" w:hAnsiTheme="minorEastAsia"/>
                <w:sz w:val="22"/>
                <w:szCs w:val="21"/>
              </w:rPr>
            </w:pPr>
            <w:r w:rsidRPr="006A1B7A">
              <w:rPr>
                <w:rFonts w:asciiTheme="minorEastAsia" w:eastAsiaTheme="minorEastAsia" w:hAnsiTheme="minorEastAsia" w:hint="eastAsia"/>
                <w:sz w:val="22"/>
                <w:szCs w:val="21"/>
              </w:rPr>
              <w:t>王紫妍</w:t>
            </w:r>
          </w:p>
        </w:tc>
        <w:tc>
          <w:tcPr>
            <w:tcW w:w="5993" w:type="dxa"/>
            <w:tcBorders>
              <w:top w:val="single" w:sz="4" w:space="0" w:color="auto"/>
              <w:left w:val="single" w:sz="4" w:space="0" w:color="auto"/>
              <w:bottom w:val="single" w:sz="4" w:space="0" w:color="auto"/>
              <w:right w:val="single" w:sz="4" w:space="0" w:color="auto"/>
            </w:tcBorders>
            <w:shd w:val="clear" w:color="auto" w:fill="auto"/>
            <w:vAlign w:val="center"/>
          </w:tcPr>
          <w:p w14:paraId="60828D13" w14:textId="2ABC43C5" w:rsidR="00130F0E" w:rsidRDefault="00130F0E" w:rsidP="00130F0E">
            <w:pPr>
              <w:spacing w:line="276" w:lineRule="auto"/>
              <w:rPr>
                <w:rFonts w:asciiTheme="minorEastAsia" w:eastAsiaTheme="minorEastAsia" w:hAnsiTheme="minorEastAsia"/>
                <w:sz w:val="22"/>
                <w:szCs w:val="21"/>
              </w:rPr>
            </w:pPr>
            <w:r>
              <w:rPr>
                <w:rFonts w:asciiTheme="minorEastAsia" w:eastAsiaTheme="minorEastAsia" w:hAnsiTheme="minorEastAsia" w:hint="eastAsia"/>
                <w:sz w:val="22"/>
                <w:szCs w:val="21"/>
              </w:rPr>
              <w:t xml:space="preserve">1 </w:t>
            </w:r>
            <w:r w:rsidR="00F67260" w:rsidRPr="006A1B7A">
              <w:rPr>
                <w:rFonts w:asciiTheme="minorEastAsia" w:eastAsiaTheme="minorEastAsia" w:hAnsiTheme="minorEastAsia" w:hint="eastAsia"/>
                <w:sz w:val="22"/>
                <w:szCs w:val="21"/>
              </w:rPr>
              <w:t>更新</w:t>
            </w:r>
            <w:r w:rsidR="0052131E" w:rsidRPr="006A1B7A">
              <w:rPr>
                <w:rFonts w:asciiTheme="minorEastAsia" w:eastAsiaTheme="minorEastAsia" w:hAnsiTheme="minorEastAsia" w:hint="eastAsia"/>
                <w:sz w:val="22"/>
                <w:szCs w:val="21"/>
              </w:rPr>
              <w:t>章节</w:t>
            </w:r>
            <w:r w:rsidR="00F67260" w:rsidRPr="006A1B7A">
              <w:rPr>
                <w:rFonts w:asciiTheme="minorEastAsia" w:eastAsiaTheme="minorEastAsia" w:hAnsiTheme="minorEastAsia" w:hint="eastAsia"/>
                <w:sz w:val="22"/>
                <w:szCs w:val="21"/>
              </w:rPr>
              <w:t>2.2.</w:t>
            </w:r>
            <w:r>
              <w:rPr>
                <w:rFonts w:asciiTheme="minorEastAsia" w:eastAsiaTheme="minorEastAsia" w:hAnsiTheme="minorEastAsia"/>
                <w:sz w:val="22"/>
                <w:szCs w:val="21"/>
              </w:rPr>
              <w:t>10</w:t>
            </w:r>
            <w:r>
              <w:rPr>
                <w:rFonts w:asciiTheme="minorEastAsia" w:eastAsiaTheme="minorEastAsia" w:hAnsiTheme="minorEastAsia" w:hint="eastAsia"/>
                <w:sz w:val="22"/>
                <w:szCs w:val="21"/>
              </w:rPr>
              <w:t>单连接和</w:t>
            </w:r>
            <w:r w:rsidR="00757E23" w:rsidRPr="006A1B7A">
              <w:rPr>
                <w:rFonts w:asciiTheme="minorEastAsia" w:eastAsiaTheme="minorEastAsia" w:hAnsiTheme="minorEastAsia" w:hint="eastAsia"/>
                <w:sz w:val="22"/>
                <w:szCs w:val="21"/>
              </w:rPr>
              <w:t>多连接</w:t>
            </w:r>
            <w:r>
              <w:rPr>
                <w:rFonts w:asciiTheme="minorEastAsia" w:eastAsiaTheme="minorEastAsia" w:hAnsiTheme="minorEastAsia" w:hint="eastAsia"/>
                <w:sz w:val="22"/>
                <w:szCs w:val="21"/>
              </w:rPr>
              <w:t>连接丢失的界面</w:t>
            </w:r>
          </w:p>
          <w:p w14:paraId="54643842" w14:textId="1CEF9643" w:rsidR="00F67260" w:rsidRPr="006A1B7A" w:rsidRDefault="00130F0E" w:rsidP="00130F0E">
            <w:pPr>
              <w:spacing w:line="276" w:lineRule="auto"/>
              <w:rPr>
                <w:rFonts w:asciiTheme="minorEastAsia" w:eastAsiaTheme="minorEastAsia" w:hAnsiTheme="minorEastAsia"/>
                <w:sz w:val="22"/>
                <w:szCs w:val="21"/>
              </w:rPr>
            </w:pPr>
            <w:r>
              <w:rPr>
                <w:rFonts w:asciiTheme="minorEastAsia" w:eastAsiaTheme="minorEastAsia" w:hAnsiTheme="minorEastAsia"/>
                <w:sz w:val="22"/>
                <w:szCs w:val="21"/>
              </w:rPr>
              <w:lastRenderedPageBreak/>
              <w:t xml:space="preserve">2 </w:t>
            </w:r>
            <w:r>
              <w:rPr>
                <w:rFonts w:asciiTheme="minorEastAsia" w:eastAsiaTheme="minorEastAsia" w:hAnsiTheme="minorEastAsia" w:hint="eastAsia"/>
                <w:sz w:val="22"/>
                <w:szCs w:val="21"/>
              </w:rPr>
              <w:t>更新</w:t>
            </w:r>
            <w:r w:rsidR="00F67260" w:rsidRPr="006A1B7A">
              <w:rPr>
                <w:rFonts w:asciiTheme="minorEastAsia" w:eastAsiaTheme="minorEastAsia" w:hAnsiTheme="minorEastAsia" w:hint="eastAsia"/>
                <w:sz w:val="22"/>
                <w:szCs w:val="21"/>
              </w:rPr>
              <w:t>2.2.7自动连接</w:t>
            </w:r>
            <w:r w:rsidR="000B405B">
              <w:rPr>
                <w:rFonts w:asciiTheme="minorEastAsia" w:eastAsiaTheme="minorEastAsia" w:hAnsiTheme="minorEastAsia" w:hint="eastAsia"/>
                <w:sz w:val="22"/>
                <w:szCs w:val="21"/>
              </w:rPr>
              <w:t>规则</w:t>
            </w:r>
          </w:p>
        </w:tc>
      </w:tr>
    </w:tbl>
    <w:bookmarkEnd w:id="1" w:displacedByCustomXml="next"/>
    <w:sdt>
      <w:sdtPr>
        <w:rPr>
          <w:rFonts w:ascii="Arial" w:eastAsia="宋体" w:hAnsi="Arial" w:cs="Times New Roman"/>
          <w:b w:val="0"/>
          <w:bCs w:val="0"/>
          <w:color w:val="auto"/>
          <w:sz w:val="20"/>
          <w:szCs w:val="20"/>
          <w:lang w:val="zh-CN"/>
        </w:rPr>
        <w:id w:val="-122156425"/>
        <w:docPartObj>
          <w:docPartGallery w:val="Table of Contents"/>
          <w:docPartUnique/>
        </w:docPartObj>
      </w:sdtPr>
      <w:sdtEndPr>
        <w:rPr>
          <w:rFonts w:asciiTheme="minorEastAsia" w:eastAsiaTheme="minorEastAsia" w:hAnsiTheme="minorEastAsia"/>
          <w:sz w:val="21"/>
          <w:szCs w:val="21"/>
        </w:rPr>
      </w:sdtEndPr>
      <w:sdtContent>
        <w:p w14:paraId="7A84A809" w14:textId="77777777" w:rsidR="00BC7C7E" w:rsidRDefault="003571EA">
          <w:pPr>
            <w:pStyle w:val="TOC1"/>
          </w:pPr>
          <w:r>
            <w:rPr>
              <w:lang w:val="zh-CN"/>
            </w:rPr>
            <w:t>目录</w:t>
          </w:r>
        </w:p>
        <w:p w14:paraId="39B4B249" w14:textId="71088081" w:rsidR="00411BA9" w:rsidRPr="00411BA9" w:rsidRDefault="003571EA">
          <w:pPr>
            <w:pStyle w:val="11"/>
            <w:rPr>
              <w:rFonts w:asciiTheme="minorEastAsia" w:eastAsiaTheme="minorEastAsia" w:hAnsiTheme="minorEastAsia" w:cstheme="minorBidi"/>
              <w:b w:val="0"/>
              <w:bCs w:val="0"/>
              <w:caps w:val="0"/>
              <w:noProof/>
              <w:kern w:val="2"/>
              <w:sz w:val="21"/>
              <w:szCs w:val="21"/>
            </w:rPr>
          </w:pPr>
          <w:r w:rsidRPr="00C903DA">
            <w:rPr>
              <w:rFonts w:asciiTheme="minorEastAsia" w:eastAsiaTheme="minorEastAsia" w:hAnsiTheme="minorEastAsia"/>
              <w:b w:val="0"/>
              <w:bCs w:val="0"/>
              <w:caps w:val="0"/>
              <w:sz w:val="21"/>
              <w:szCs w:val="21"/>
            </w:rPr>
            <w:fldChar w:fldCharType="begin"/>
          </w:r>
          <w:r w:rsidRPr="00C903DA">
            <w:rPr>
              <w:rFonts w:asciiTheme="minorEastAsia" w:eastAsiaTheme="minorEastAsia" w:hAnsiTheme="minorEastAsia"/>
              <w:b w:val="0"/>
              <w:bCs w:val="0"/>
              <w:caps w:val="0"/>
              <w:sz w:val="21"/>
              <w:szCs w:val="21"/>
            </w:rPr>
            <w:instrText xml:space="preserve"> TOC \o "1-4" \h \z \u </w:instrText>
          </w:r>
          <w:r w:rsidRPr="00C903DA">
            <w:rPr>
              <w:rFonts w:asciiTheme="minorEastAsia" w:eastAsiaTheme="minorEastAsia" w:hAnsiTheme="minorEastAsia"/>
              <w:b w:val="0"/>
              <w:bCs w:val="0"/>
              <w:caps w:val="0"/>
              <w:sz w:val="21"/>
              <w:szCs w:val="21"/>
            </w:rPr>
            <w:fldChar w:fldCharType="separate"/>
          </w:r>
          <w:hyperlink w:anchor="_Toc35008376" w:history="1">
            <w:r w:rsidR="00411BA9" w:rsidRPr="00411BA9">
              <w:rPr>
                <w:rStyle w:val="aff3"/>
                <w:rFonts w:asciiTheme="minorEastAsia" w:eastAsiaTheme="minorEastAsia" w:hAnsiTheme="minorEastAsia"/>
                <w:noProof/>
                <w:sz w:val="21"/>
                <w:szCs w:val="21"/>
              </w:rPr>
              <w:t>1</w:t>
            </w:r>
            <w:r w:rsidR="00411BA9" w:rsidRPr="00411BA9">
              <w:rPr>
                <w:rFonts w:asciiTheme="minorEastAsia" w:eastAsiaTheme="minorEastAsia" w:hAnsiTheme="minorEastAsia" w:cstheme="minorBidi"/>
                <w:b w:val="0"/>
                <w:bCs w:val="0"/>
                <w:caps w:val="0"/>
                <w:noProof/>
                <w:kern w:val="2"/>
                <w:sz w:val="21"/>
                <w:szCs w:val="21"/>
              </w:rPr>
              <w:tab/>
            </w:r>
            <w:r w:rsidR="00411BA9" w:rsidRPr="00411BA9">
              <w:rPr>
                <w:rStyle w:val="aff3"/>
                <w:rFonts w:asciiTheme="minorEastAsia" w:eastAsiaTheme="minorEastAsia" w:hAnsiTheme="minorEastAsia"/>
                <w:noProof/>
                <w:sz w:val="21"/>
                <w:szCs w:val="21"/>
              </w:rPr>
              <w:t>需求介绍</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_Toc35008376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4</w:t>
            </w:r>
            <w:r w:rsidR="00411BA9" w:rsidRPr="00411BA9">
              <w:rPr>
                <w:rFonts w:asciiTheme="minorEastAsia" w:eastAsiaTheme="minorEastAsia" w:hAnsiTheme="minorEastAsia"/>
                <w:noProof/>
                <w:webHidden/>
                <w:sz w:val="21"/>
                <w:szCs w:val="21"/>
              </w:rPr>
              <w:fldChar w:fldCharType="end"/>
            </w:r>
          </w:hyperlink>
        </w:p>
        <w:p w14:paraId="64286FB6" w14:textId="72C363C1" w:rsidR="00411BA9" w:rsidRPr="00411BA9" w:rsidRDefault="00CC1067">
          <w:pPr>
            <w:pStyle w:val="11"/>
            <w:rPr>
              <w:rFonts w:asciiTheme="minorEastAsia" w:eastAsiaTheme="minorEastAsia" w:hAnsiTheme="minorEastAsia" w:cstheme="minorBidi"/>
              <w:b w:val="0"/>
              <w:bCs w:val="0"/>
              <w:caps w:val="0"/>
              <w:noProof/>
              <w:kern w:val="2"/>
              <w:sz w:val="21"/>
              <w:szCs w:val="21"/>
            </w:rPr>
          </w:pPr>
          <w:hyperlink w:anchor="_Toc35008377" w:history="1">
            <w:r w:rsidR="00411BA9" w:rsidRPr="00411BA9">
              <w:rPr>
                <w:rStyle w:val="aff3"/>
                <w:rFonts w:asciiTheme="minorEastAsia" w:eastAsiaTheme="minorEastAsia" w:hAnsiTheme="minorEastAsia"/>
                <w:noProof/>
                <w:sz w:val="21"/>
                <w:szCs w:val="21"/>
              </w:rPr>
              <w:t>2</w:t>
            </w:r>
            <w:r w:rsidR="00411BA9" w:rsidRPr="00411BA9">
              <w:rPr>
                <w:rFonts w:asciiTheme="minorEastAsia" w:eastAsiaTheme="minorEastAsia" w:hAnsiTheme="minorEastAsia" w:cstheme="minorBidi"/>
                <w:b w:val="0"/>
                <w:bCs w:val="0"/>
                <w:caps w:val="0"/>
                <w:noProof/>
                <w:kern w:val="2"/>
                <w:sz w:val="21"/>
                <w:szCs w:val="21"/>
              </w:rPr>
              <w:tab/>
            </w:r>
            <w:r w:rsidR="00411BA9" w:rsidRPr="00411BA9">
              <w:rPr>
                <w:rStyle w:val="aff3"/>
                <w:rFonts w:asciiTheme="minorEastAsia" w:eastAsiaTheme="minorEastAsia" w:hAnsiTheme="minorEastAsia"/>
                <w:noProof/>
                <w:sz w:val="21"/>
                <w:szCs w:val="21"/>
              </w:rPr>
              <w:t>需求内容</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_Toc35008377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5</w:t>
            </w:r>
            <w:r w:rsidR="00411BA9" w:rsidRPr="00411BA9">
              <w:rPr>
                <w:rFonts w:asciiTheme="minorEastAsia" w:eastAsiaTheme="minorEastAsia" w:hAnsiTheme="minorEastAsia"/>
                <w:noProof/>
                <w:webHidden/>
                <w:sz w:val="21"/>
                <w:szCs w:val="21"/>
              </w:rPr>
              <w:fldChar w:fldCharType="end"/>
            </w:r>
          </w:hyperlink>
        </w:p>
        <w:p w14:paraId="7E52871C" w14:textId="582C3FA0" w:rsidR="00411BA9" w:rsidRPr="00411BA9" w:rsidRDefault="00CC1067">
          <w:pPr>
            <w:pStyle w:val="23"/>
            <w:tabs>
              <w:tab w:val="left" w:pos="800"/>
              <w:tab w:val="right" w:leader="dot" w:pos="9890"/>
            </w:tabs>
            <w:rPr>
              <w:rFonts w:asciiTheme="minorEastAsia" w:eastAsiaTheme="minorEastAsia" w:hAnsiTheme="minorEastAsia" w:cstheme="minorBidi"/>
              <w:smallCaps w:val="0"/>
              <w:noProof/>
              <w:kern w:val="2"/>
              <w:sz w:val="21"/>
              <w:szCs w:val="21"/>
            </w:rPr>
          </w:pPr>
          <w:hyperlink w:anchor="_Toc35008378" w:history="1">
            <w:r w:rsidR="00411BA9" w:rsidRPr="00411BA9">
              <w:rPr>
                <w:rStyle w:val="aff3"/>
                <w:rFonts w:asciiTheme="minorEastAsia" w:eastAsiaTheme="minorEastAsia" w:hAnsiTheme="minorEastAsia" w:cs="Arial"/>
                <w:noProof/>
                <w:sz w:val="21"/>
                <w:szCs w:val="21"/>
              </w:rPr>
              <w:t>2.1</w:t>
            </w:r>
            <w:r w:rsidR="00411BA9" w:rsidRPr="00411BA9">
              <w:rPr>
                <w:rFonts w:asciiTheme="minorEastAsia" w:eastAsiaTheme="minorEastAsia" w:hAnsiTheme="minorEastAsia" w:cstheme="minorBidi"/>
                <w:smallCaps w:val="0"/>
                <w:noProof/>
                <w:kern w:val="2"/>
                <w:sz w:val="21"/>
                <w:szCs w:val="21"/>
              </w:rPr>
              <w:tab/>
            </w:r>
            <w:r w:rsidR="00411BA9" w:rsidRPr="00411BA9">
              <w:rPr>
                <w:rStyle w:val="aff3"/>
                <w:rFonts w:asciiTheme="minorEastAsia" w:eastAsiaTheme="minorEastAsia" w:hAnsiTheme="minorEastAsia" w:cs="Arial"/>
                <w:noProof/>
                <w:sz w:val="21"/>
                <w:szCs w:val="21"/>
              </w:rPr>
              <w:t>车型配置及差异</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_Toc35008378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5</w:t>
            </w:r>
            <w:r w:rsidR="00411BA9" w:rsidRPr="00411BA9">
              <w:rPr>
                <w:rFonts w:asciiTheme="minorEastAsia" w:eastAsiaTheme="minorEastAsia" w:hAnsiTheme="minorEastAsia"/>
                <w:noProof/>
                <w:webHidden/>
                <w:sz w:val="21"/>
                <w:szCs w:val="21"/>
              </w:rPr>
              <w:fldChar w:fldCharType="end"/>
            </w:r>
          </w:hyperlink>
        </w:p>
        <w:p w14:paraId="3F162FE3" w14:textId="7755456D" w:rsidR="00411BA9" w:rsidRPr="00411BA9" w:rsidRDefault="00CC1067">
          <w:pPr>
            <w:pStyle w:val="23"/>
            <w:tabs>
              <w:tab w:val="left" w:pos="800"/>
              <w:tab w:val="right" w:leader="dot" w:pos="9890"/>
            </w:tabs>
            <w:rPr>
              <w:rFonts w:asciiTheme="minorEastAsia" w:eastAsiaTheme="minorEastAsia" w:hAnsiTheme="minorEastAsia" w:cstheme="minorBidi"/>
              <w:smallCaps w:val="0"/>
              <w:noProof/>
              <w:kern w:val="2"/>
              <w:sz w:val="21"/>
              <w:szCs w:val="21"/>
            </w:rPr>
          </w:pPr>
          <w:hyperlink w:anchor="_Toc35008379" w:history="1">
            <w:r w:rsidR="00411BA9" w:rsidRPr="00411BA9">
              <w:rPr>
                <w:rStyle w:val="aff3"/>
                <w:rFonts w:asciiTheme="minorEastAsia" w:eastAsiaTheme="minorEastAsia" w:hAnsiTheme="minorEastAsia" w:cs="Arial"/>
                <w:noProof/>
                <w:sz w:val="21"/>
                <w:szCs w:val="21"/>
              </w:rPr>
              <w:t>2.2</w:t>
            </w:r>
            <w:r w:rsidR="00411BA9" w:rsidRPr="00411BA9">
              <w:rPr>
                <w:rFonts w:asciiTheme="minorEastAsia" w:eastAsiaTheme="minorEastAsia" w:hAnsiTheme="minorEastAsia" w:cstheme="minorBidi"/>
                <w:smallCaps w:val="0"/>
                <w:noProof/>
                <w:kern w:val="2"/>
                <w:sz w:val="21"/>
                <w:szCs w:val="21"/>
              </w:rPr>
              <w:tab/>
            </w:r>
            <w:r w:rsidR="00411BA9" w:rsidRPr="00411BA9">
              <w:rPr>
                <w:rStyle w:val="aff3"/>
                <w:rFonts w:asciiTheme="minorEastAsia" w:eastAsiaTheme="minorEastAsia" w:hAnsiTheme="minorEastAsia"/>
                <w:noProof/>
                <w:sz w:val="21"/>
                <w:szCs w:val="21"/>
              </w:rPr>
              <w:t>功能描述</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_Toc35008379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5</w:t>
            </w:r>
            <w:r w:rsidR="00411BA9" w:rsidRPr="00411BA9">
              <w:rPr>
                <w:rFonts w:asciiTheme="minorEastAsia" w:eastAsiaTheme="minorEastAsia" w:hAnsiTheme="minorEastAsia"/>
                <w:noProof/>
                <w:webHidden/>
                <w:sz w:val="21"/>
                <w:szCs w:val="21"/>
              </w:rPr>
              <w:fldChar w:fldCharType="end"/>
            </w:r>
          </w:hyperlink>
        </w:p>
        <w:p w14:paraId="5137F4E6" w14:textId="4C224BA2" w:rsidR="00411BA9" w:rsidRPr="00411BA9" w:rsidRDefault="00CC1067">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008380" w:history="1">
            <w:r w:rsidR="00411BA9" w:rsidRPr="00411BA9">
              <w:rPr>
                <w:rStyle w:val="aff3"/>
                <w:rFonts w:asciiTheme="minorEastAsia" w:eastAsiaTheme="minorEastAsia" w:hAnsiTheme="minorEastAsia"/>
                <w:noProof/>
                <w:sz w:val="21"/>
                <w:szCs w:val="21"/>
                <w14:scene3d>
                  <w14:camera w14:prst="orthographicFront"/>
                  <w14:lightRig w14:rig="threePt" w14:dir="t">
                    <w14:rot w14:lat="0" w14:lon="0" w14:rev="0"/>
                  </w14:lightRig>
                </w14:scene3d>
              </w:rPr>
              <w:t>2.2.1</w:t>
            </w:r>
            <w:r w:rsidR="00411BA9" w:rsidRPr="00411BA9">
              <w:rPr>
                <w:rFonts w:asciiTheme="minorEastAsia" w:eastAsiaTheme="minorEastAsia" w:hAnsiTheme="minorEastAsia" w:cstheme="minorBidi"/>
                <w:i w:val="0"/>
                <w:iCs w:val="0"/>
                <w:noProof/>
                <w:kern w:val="2"/>
                <w:sz w:val="21"/>
                <w:szCs w:val="21"/>
              </w:rPr>
              <w:tab/>
            </w:r>
            <w:r w:rsidR="00411BA9" w:rsidRPr="00411BA9">
              <w:rPr>
                <w:rStyle w:val="aff3"/>
                <w:rFonts w:asciiTheme="minorEastAsia" w:eastAsiaTheme="minorEastAsia" w:hAnsiTheme="minorEastAsia"/>
                <w:noProof/>
                <w:sz w:val="21"/>
                <w:szCs w:val="21"/>
              </w:rPr>
              <w:t>蓝牙功能入口</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_Toc35008380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5</w:t>
            </w:r>
            <w:r w:rsidR="00411BA9" w:rsidRPr="00411BA9">
              <w:rPr>
                <w:rFonts w:asciiTheme="minorEastAsia" w:eastAsiaTheme="minorEastAsia" w:hAnsiTheme="minorEastAsia"/>
                <w:noProof/>
                <w:webHidden/>
                <w:sz w:val="21"/>
                <w:szCs w:val="21"/>
              </w:rPr>
              <w:fldChar w:fldCharType="end"/>
            </w:r>
          </w:hyperlink>
        </w:p>
        <w:p w14:paraId="6ABB08CC" w14:textId="5BD0280F" w:rsidR="00411BA9" w:rsidRPr="00411BA9" w:rsidRDefault="00CC1067">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008381" w:history="1">
            <w:r w:rsidR="00411BA9" w:rsidRPr="00411BA9">
              <w:rPr>
                <w:rStyle w:val="aff3"/>
                <w:rFonts w:asciiTheme="minorEastAsia" w:eastAsiaTheme="minorEastAsia" w:hAnsiTheme="minorEastAsia"/>
                <w:noProof/>
                <w:sz w:val="21"/>
                <w:szCs w:val="21"/>
                <w14:scene3d>
                  <w14:camera w14:prst="orthographicFront"/>
                  <w14:lightRig w14:rig="threePt" w14:dir="t">
                    <w14:rot w14:lat="0" w14:lon="0" w14:rev="0"/>
                  </w14:lightRig>
                </w14:scene3d>
              </w:rPr>
              <w:t>2.2.2</w:t>
            </w:r>
            <w:r w:rsidR="00411BA9" w:rsidRPr="00411BA9">
              <w:rPr>
                <w:rFonts w:asciiTheme="minorEastAsia" w:eastAsiaTheme="minorEastAsia" w:hAnsiTheme="minorEastAsia" w:cstheme="minorBidi"/>
                <w:i w:val="0"/>
                <w:iCs w:val="0"/>
                <w:noProof/>
                <w:kern w:val="2"/>
                <w:sz w:val="21"/>
                <w:szCs w:val="21"/>
              </w:rPr>
              <w:tab/>
            </w:r>
            <w:r w:rsidR="00411BA9" w:rsidRPr="00411BA9">
              <w:rPr>
                <w:rStyle w:val="aff3"/>
                <w:rFonts w:asciiTheme="minorEastAsia" w:eastAsiaTheme="minorEastAsia" w:hAnsiTheme="minorEastAsia"/>
                <w:noProof/>
                <w:sz w:val="21"/>
                <w:szCs w:val="21"/>
              </w:rPr>
              <w:t>蓝牙开关页面</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_Toc35008381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7</w:t>
            </w:r>
            <w:r w:rsidR="00411BA9" w:rsidRPr="00411BA9">
              <w:rPr>
                <w:rFonts w:asciiTheme="minorEastAsia" w:eastAsiaTheme="minorEastAsia" w:hAnsiTheme="minorEastAsia"/>
                <w:noProof/>
                <w:webHidden/>
                <w:sz w:val="21"/>
                <w:szCs w:val="21"/>
              </w:rPr>
              <w:fldChar w:fldCharType="end"/>
            </w:r>
          </w:hyperlink>
        </w:p>
        <w:p w14:paraId="244D73DF" w14:textId="2D6EAE91" w:rsidR="00411BA9" w:rsidRPr="00411BA9" w:rsidRDefault="00CC1067">
          <w:pPr>
            <w:pStyle w:val="42"/>
            <w:tabs>
              <w:tab w:val="left" w:pos="1400"/>
              <w:tab w:val="right" w:leader="dot" w:pos="9890"/>
            </w:tabs>
            <w:rPr>
              <w:rFonts w:asciiTheme="minorEastAsia" w:eastAsiaTheme="minorEastAsia" w:hAnsiTheme="minorEastAsia" w:cstheme="minorBidi"/>
              <w:noProof/>
              <w:kern w:val="2"/>
              <w:sz w:val="21"/>
              <w:szCs w:val="21"/>
            </w:rPr>
          </w:pPr>
          <w:hyperlink w:anchor="_Toc35008382" w:history="1">
            <w:r w:rsidR="00411BA9" w:rsidRPr="00411BA9">
              <w:rPr>
                <w:rStyle w:val="aff3"/>
                <w:rFonts w:asciiTheme="minorEastAsia" w:eastAsiaTheme="minorEastAsia" w:hAnsiTheme="minorEastAsia"/>
                <w:noProof/>
                <w:sz w:val="21"/>
                <w:szCs w:val="21"/>
              </w:rPr>
              <w:t>2.2.2.1</w:t>
            </w:r>
            <w:r w:rsidR="00411BA9" w:rsidRPr="00411BA9">
              <w:rPr>
                <w:rFonts w:asciiTheme="minorEastAsia" w:eastAsiaTheme="minorEastAsia" w:hAnsiTheme="minorEastAsia" w:cstheme="minorBidi"/>
                <w:noProof/>
                <w:kern w:val="2"/>
                <w:sz w:val="21"/>
                <w:szCs w:val="21"/>
              </w:rPr>
              <w:tab/>
            </w:r>
            <w:r w:rsidR="00411BA9" w:rsidRPr="00411BA9">
              <w:rPr>
                <w:rStyle w:val="aff3"/>
                <w:rFonts w:asciiTheme="minorEastAsia" w:eastAsiaTheme="minorEastAsia" w:hAnsiTheme="minorEastAsia"/>
                <w:noProof/>
                <w:sz w:val="21"/>
                <w:szCs w:val="21"/>
              </w:rPr>
              <w:t>蓝牙开关默认状态</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_Toc35008382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7</w:t>
            </w:r>
            <w:r w:rsidR="00411BA9" w:rsidRPr="00411BA9">
              <w:rPr>
                <w:rFonts w:asciiTheme="minorEastAsia" w:eastAsiaTheme="minorEastAsia" w:hAnsiTheme="minorEastAsia"/>
                <w:noProof/>
                <w:webHidden/>
                <w:sz w:val="21"/>
                <w:szCs w:val="21"/>
              </w:rPr>
              <w:fldChar w:fldCharType="end"/>
            </w:r>
          </w:hyperlink>
        </w:p>
        <w:p w14:paraId="4A62EBDB" w14:textId="13FCBEBD" w:rsidR="00411BA9" w:rsidRPr="00411BA9" w:rsidRDefault="00CC1067">
          <w:pPr>
            <w:pStyle w:val="42"/>
            <w:tabs>
              <w:tab w:val="left" w:pos="1400"/>
              <w:tab w:val="right" w:leader="dot" w:pos="9890"/>
            </w:tabs>
            <w:rPr>
              <w:rFonts w:asciiTheme="minorEastAsia" w:eastAsiaTheme="minorEastAsia" w:hAnsiTheme="minorEastAsia" w:cstheme="minorBidi"/>
              <w:noProof/>
              <w:kern w:val="2"/>
              <w:sz w:val="21"/>
              <w:szCs w:val="21"/>
            </w:rPr>
          </w:pPr>
          <w:hyperlink w:anchor="_Toc35008383" w:history="1">
            <w:r w:rsidR="00411BA9" w:rsidRPr="00411BA9">
              <w:rPr>
                <w:rStyle w:val="aff3"/>
                <w:rFonts w:asciiTheme="minorEastAsia" w:eastAsiaTheme="minorEastAsia" w:hAnsiTheme="minorEastAsia"/>
                <w:noProof/>
                <w:sz w:val="21"/>
                <w:szCs w:val="21"/>
              </w:rPr>
              <w:t>2.2.2.2</w:t>
            </w:r>
            <w:r w:rsidR="00411BA9" w:rsidRPr="00411BA9">
              <w:rPr>
                <w:rFonts w:asciiTheme="minorEastAsia" w:eastAsiaTheme="minorEastAsia" w:hAnsiTheme="minorEastAsia" w:cstheme="minorBidi"/>
                <w:noProof/>
                <w:kern w:val="2"/>
                <w:sz w:val="21"/>
                <w:szCs w:val="21"/>
              </w:rPr>
              <w:tab/>
            </w:r>
            <w:r w:rsidR="00411BA9" w:rsidRPr="00411BA9">
              <w:rPr>
                <w:rStyle w:val="aff3"/>
                <w:rFonts w:asciiTheme="minorEastAsia" w:eastAsiaTheme="minorEastAsia" w:hAnsiTheme="minorEastAsia"/>
                <w:noProof/>
                <w:sz w:val="21"/>
                <w:szCs w:val="21"/>
              </w:rPr>
              <w:t>蓝牙设置---关闭</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_Toc35008383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8</w:t>
            </w:r>
            <w:r w:rsidR="00411BA9" w:rsidRPr="00411BA9">
              <w:rPr>
                <w:rFonts w:asciiTheme="minorEastAsia" w:eastAsiaTheme="minorEastAsia" w:hAnsiTheme="minorEastAsia"/>
                <w:noProof/>
                <w:webHidden/>
                <w:sz w:val="21"/>
                <w:szCs w:val="21"/>
              </w:rPr>
              <w:fldChar w:fldCharType="end"/>
            </w:r>
          </w:hyperlink>
        </w:p>
        <w:p w14:paraId="4FFF1317" w14:textId="5AC75979" w:rsidR="00411BA9" w:rsidRPr="00411BA9" w:rsidRDefault="00CC1067">
          <w:pPr>
            <w:pStyle w:val="42"/>
            <w:tabs>
              <w:tab w:val="left" w:pos="1400"/>
              <w:tab w:val="right" w:leader="dot" w:pos="9890"/>
            </w:tabs>
            <w:rPr>
              <w:rFonts w:asciiTheme="minorEastAsia" w:eastAsiaTheme="minorEastAsia" w:hAnsiTheme="minorEastAsia" w:cstheme="minorBidi"/>
              <w:noProof/>
              <w:kern w:val="2"/>
              <w:sz w:val="21"/>
              <w:szCs w:val="21"/>
            </w:rPr>
          </w:pPr>
          <w:hyperlink w:anchor="_Toc35008384" w:history="1">
            <w:r w:rsidR="00411BA9" w:rsidRPr="00411BA9">
              <w:rPr>
                <w:rStyle w:val="aff3"/>
                <w:rFonts w:asciiTheme="minorEastAsia" w:eastAsiaTheme="minorEastAsia" w:hAnsiTheme="minorEastAsia"/>
                <w:noProof/>
                <w:sz w:val="21"/>
                <w:szCs w:val="21"/>
              </w:rPr>
              <w:t>2.2.2.3</w:t>
            </w:r>
            <w:r w:rsidR="00411BA9" w:rsidRPr="00411BA9">
              <w:rPr>
                <w:rFonts w:asciiTheme="minorEastAsia" w:eastAsiaTheme="minorEastAsia" w:hAnsiTheme="minorEastAsia" w:cstheme="minorBidi"/>
                <w:noProof/>
                <w:kern w:val="2"/>
                <w:sz w:val="21"/>
                <w:szCs w:val="21"/>
              </w:rPr>
              <w:tab/>
            </w:r>
            <w:r w:rsidR="00411BA9" w:rsidRPr="00411BA9">
              <w:rPr>
                <w:rStyle w:val="aff3"/>
                <w:rFonts w:asciiTheme="minorEastAsia" w:eastAsiaTheme="minorEastAsia" w:hAnsiTheme="minorEastAsia"/>
                <w:noProof/>
                <w:sz w:val="21"/>
                <w:szCs w:val="21"/>
              </w:rPr>
              <w:t>蓝牙设置---开启</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_Toc35008384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8</w:t>
            </w:r>
            <w:r w:rsidR="00411BA9" w:rsidRPr="00411BA9">
              <w:rPr>
                <w:rFonts w:asciiTheme="minorEastAsia" w:eastAsiaTheme="minorEastAsia" w:hAnsiTheme="minorEastAsia"/>
                <w:noProof/>
                <w:webHidden/>
                <w:sz w:val="21"/>
                <w:szCs w:val="21"/>
              </w:rPr>
              <w:fldChar w:fldCharType="end"/>
            </w:r>
          </w:hyperlink>
        </w:p>
        <w:p w14:paraId="078C2DBA" w14:textId="04141C80" w:rsidR="00411BA9" w:rsidRPr="00411BA9" w:rsidRDefault="00CC1067">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008385" w:history="1">
            <w:r w:rsidR="00411BA9" w:rsidRPr="00411BA9">
              <w:rPr>
                <w:rStyle w:val="aff3"/>
                <w:rFonts w:asciiTheme="minorEastAsia" w:eastAsiaTheme="minorEastAsia" w:hAnsiTheme="minorEastAsia"/>
                <w:noProof/>
                <w:sz w:val="21"/>
                <w:szCs w:val="21"/>
                <w14:scene3d>
                  <w14:camera w14:prst="orthographicFront"/>
                  <w14:lightRig w14:rig="threePt" w14:dir="t">
                    <w14:rot w14:lat="0" w14:lon="0" w14:rev="0"/>
                  </w14:lightRig>
                </w14:scene3d>
              </w:rPr>
              <w:t>2.2.3</w:t>
            </w:r>
            <w:r w:rsidR="00411BA9" w:rsidRPr="00411BA9">
              <w:rPr>
                <w:rFonts w:asciiTheme="minorEastAsia" w:eastAsiaTheme="minorEastAsia" w:hAnsiTheme="minorEastAsia" w:cstheme="minorBidi"/>
                <w:i w:val="0"/>
                <w:iCs w:val="0"/>
                <w:noProof/>
                <w:kern w:val="2"/>
                <w:sz w:val="21"/>
                <w:szCs w:val="21"/>
              </w:rPr>
              <w:tab/>
            </w:r>
            <w:r w:rsidR="00411BA9" w:rsidRPr="00411BA9">
              <w:rPr>
                <w:rStyle w:val="aff3"/>
                <w:rFonts w:asciiTheme="minorEastAsia" w:eastAsiaTheme="minorEastAsia" w:hAnsiTheme="minorEastAsia" w:cs="微软雅黑"/>
                <w:noProof/>
                <w:sz w:val="21"/>
                <w:szCs w:val="21"/>
              </w:rPr>
              <w:t>手机查找</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_Toc35008385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14</w:t>
            </w:r>
            <w:r w:rsidR="00411BA9" w:rsidRPr="00411BA9">
              <w:rPr>
                <w:rFonts w:asciiTheme="minorEastAsia" w:eastAsiaTheme="minorEastAsia" w:hAnsiTheme="minorEastAsia"/>
                <w:noProof/>
                <w:webHidden/>
                <w:sz w:val="21"/>
                <w:szCs w:val="21"/>
              </w:rPr>
              <w:fldChar w:fldCharType="end"/>
            </w:r>
          </w:hyperlink>
        </w:p>
        <w:p w14:paraId="27C30047" w14:textId="1D7E86E2" w:rsidR="00411BA9" w:rsidRPr="00411BA9" w:rsidRDefault="00CC1067">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008386" w:history="1">
            <w:r w:rsidR="00411BA9" w:rsidRPr="00411BA9">
              <w:rPr>
                <w:rStyle w:val="aff3"/>
                <w:rFonts w:asciiTheme="minorEastAsia" w:eastAsiaTheme="minorEastAsia" w:hAnsiTheme="minorEastAsia"/>
                <w:noProof/>
                <w:sz w:val="21"/>
                <w:szCs w:val="21"/>
                <w14:scene3d>
                  <w14:camera w14:prst="orthographicFront"/>
                  <w14:lightRig w14:rig="threePt" w14:dir="t">
                    <w14:rot w14:lat="0" w14:lon="0" w14:rev="0"/>
                  </w14:lightRig>
                </w14:scene3d>
              </w:rPr>
              <w:t>2.2.4</w:t>
            </w:r>
            <w:r w:rsidR="00411BA9" w:rsidRPr="00411BA9">
              <w:rPr>
                <w:rFonts w:asciiTheme="minorEastAsia" w:eastAsiaTheme="minorEastAsia" w:hAnsiTheme="minorEastAsia" w:cstheme="minorBidi"/>
                <w:i w:val="0"/>
                <w:iCs w:val="0"/>
                <w:noProof/>
                <w:kern w:val="2"/>
                <w:sz w:val="21"/>
                <w:szCs w:val="21"/>
              </w:rPr>
              <w:tab/>
            </w:r>
            <w:r w:rsidR="00411BA9" w:rsidRPr="00411BA9">
              <w:rPr>
                <w:rStyle w:val="aff3"/>
                <w:rFonts w:asciiTheme="minorEastAsia" w:eastAsiaTheme="minorEastAsia" w:hAnsiTheme="minorEastAsia" w:cs="微软雅黑"/>
                <w:noProof/>
                <w:sz w:val="21"/>
                <w:szCs w:val="21"/>
              </w:rPr>
              <w:t>车机搜索设备</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_Toc35008386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17</w:t>
            </w:r>
            <w:r w:rsidR="00411BA9" w:rsidRPr="00411BA9">
              <w:rPr>
                <w:rFonts w:asciiTheme="minorEastAsia" w:eastAsiaTheme="minorEastAsia" w:hAnsiTheme="minorEastAsia"/>
                <w:noProof/>
                <w:webHidden/>
                <w:sz w:val="21"/>
                <w:szCs w:val="21"/>
              </w:rPr>
              <w:fldChar w:fldCharType="end"/>
            </w:r>
          </w:hyperlink>
        </w:p>
        <w:p w14:paraId="7EEE771C" w14:textId="76029AE9" w:rsidR="00411BA9" w:rsidRPr="00411BA9" w:rsidRDefault="00CC1067">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008387" w:history="1">
            <w:r w:rsidR="00411BA9" w:rsidRPr="00411BA9">
              <w:rPr>
                <w:rStyle w:val="aff3"/>
                <w:rFonts w:asciiTheme="minorEastAsia" w:eastAsiaTheme="minorEastAsia" w:hAnsiTheme="minorEastAsia"/>
                <w:noProof/>
                <w:sz w:val="21"/>
                <w:szCs w:val="21"/>
                <w14:scene3d>
                  <w14:camera w14:prst="orthographicFront"/>
                  <w14:lightRig w14:rig="threePt" w14:dir="t">
                    <w14:rot w14:lat="0" w14:lon="0" w14:rev="0"/>
                  </w14:lightRig>
                </w14:scene3d>
              </w:rPr>
              <w:t>2.2.5</w:t>
            </w:r>
            <w:r w:rsidR="00411BA9" w:rsidRPr="00411BA9">
              <w:rPr>
                <w:rFonts w:asciiTheme="minorEastAsia" w:eastAsiaTheme="minorEastAsia" w:hAnsiTheme="minorEastAsia" w:cstheme="minorBidi"/>
                <w:i w:val="0"/>
                <w:iCs w:val="0"/>
                <w:noProof/>
                <w:kern w:val="2"/>
                <w:sz w:val="21"/>
                <w:szCs w:val="21"/>
              </w:rPr>
              <w:tab/>
            </w:r>
            <w:r w:rsidR="00411BA9" w:rsidRPr="00411BA9">
              <w:rPr>
                <w:rStyle w:val="aff3"/>
                <w:rFonts w:asciiTheme="minorEastAsia" w:eastAsiaTheme="minorEastAsia" w:hAnsiTheme="minorEastAsia"/>
                <w:noProof/>
                <w:sz w:val="21"/>
                <w:szCs w:val="21"/>
              </w:rPr>
              <w:t>Linkloss</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_Toc35008387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18</w:t>
            </w:r>
            <w:r w:rsidR="00411BA9" w:rsidRPr="00411BA9">
              <w:rPr>
                <w:rFonts w:asciiTheme="minorEastAsia" w:eastAsiaTheme="minorEastAsia" w:hAnsiTheme="minorEastAsia"/>
                <w:noProof/>
                <w:webHidden/>
                <w:sz w:val="21"/>
                <w:szCs w:val="21"/>
              </w:rPr>
              <w:fldChar w:fldCharType="end"/>
            </w:r>
          </w:hyperlink>
        </w:p>
        <w:p w14:paraId="1D5C6CC7" w14:textId="37EE4E57" w:rsidR="00411BA9" w:rsidRPr="00411BA9" w:rsidRDefault="00CC1067">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008388" w:history="1">
            <w:r w:rsidR="00411BA9" w:rsidRPr="00411BA9">
              <w:rPr>
                <w:rStyle w:val="aff3"/>
                <w:rFonts w:asciiTheme="minorEastAsia" w:eastAsiaTheme="minorEastAsia" w:hAnsiTheme="minorEastAsia" w:cs="微软雅黑"/>
                <w:noProof/>
                <w:sz w:val="21"/>
                <w:szCs w:val="21"/>
                <w14:scene3d>
                  <w14:camera w14:prst="orthographicFront"/>
                  <w14:lightRig w14:rig="threePt" w14:dir="t">
                    <w14:rot w14:lat="0" w14:lon="0" w14:rev="0"/>
                  </w14:lightRig>
                </w14:scene3d>
              </w:rPr>
              <w:t>2.2.6</w:t>
            </w:r>
            <w:r w:rsidR="00411BA9" w:rsidRPr="00411BA9">
              <w:rPr>
                <w:rFonts w:asciiTheme="minorEastAsia" w:eastAsiaTheme="minorEastAsia" w:hAnsiTheme="minorEastAsia" w:cstheme="minorBidi"/>
                <w:i w:val="0"/>
                <w:iCs w:val="0"/>
                <w:noProof/>
                <w:kern w:val="2"/>
                <w:sz w:val="21"/>
                <w:szCs w:val="21"/>
              </w:rPr>
              <w:tab/>
            </w:r>
            <w:r w:rsidR="00411BA9" w:rsidRPr="00411BA9">
              <w:rPr>
                <w:rStyle w:val="aff3"/>
                <w:rFonts w:asciiTheme="minorEastAsia" w:eastAsiaTheme="minorEastAsia" w:hAnsiTheme="minorEastAsia" w:cs="微软雅黑"/>
                <w:noProof/>
                <w:sz w:val="21"/>
                <w:szCs w:val="21"/>
              </w:rPr>
              <w:t>设备选择弹框（加LDAC选项）</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_Toc35008388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19</w:t>
            </w:r>
            <w:r w:rsidR="00411BA9" w:rsidRPr="00411BA9">
              <w:rPr>
                <w:rFonts w:asciiTheme="minorEastAsia" w:eastAsiaTheme="minorEastAsia" w:hAnsiTheme="minorEastAsia"/>
                <w:noProof/>
                <w:webHidden/>
                <w:sz w:val="21"/>
                <w:szCs w:val="21"/>
              </w:rPr>
              <w:fldChar w:fldCharType="end"/>
            </w:r>
          </w:hyperlink>
        </w:p>
        <w:p w14:paraId="7DC5CEA7" w14:textId="61D42BB0" w:rsidR="00411BA9" w:rsidRPr="00411BA9" w:rsidRDefault="00CC1067">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008389" w:history="1">
            <w:r w:rsidR="00411BA9" w:rsidRPr="00411BA9">
              <w:rPr>
                <w:rStyle w:val="aff3"/>
                <w:rFonts w:asciiTheme="minorEastAsia" w:eastAsiaTheme="minorEastAsia" w:hAnsiTheme="minorEastAsia"/>
                <w:noProof/>
                <w:sz w:val="21"/>
                <w:szCs w:val="21"/>
                <w:highlight w:val="yellow"/>
                <w14:scene3d>
                  <w14:camera w14:prst="orthographicFront"/>
                  <w14:lightRig w14:rig="threePt" w14:dir="t">
                    <w14:rot w14:lat="0" w14:lon="0" w14:rev="0"/>
                  </w14:lightRig>
                </w14:scene3d>
              </w:rPr>
              <w:t>2.2.7</w:t>
            </w:r>
            <w:r w:rsidR="00411BA9" w:rsidRPr="00411BA9">
              <w:rPr>
                <w:rFonts w:asciiTheme="minorEastAsia" w:eastAsiaTheme="minorEastAsia" w:hAnsiTheme="minorEastAsia" w:cstheme="minorBidi"/>
                <w:i w:val="0"/>
                <w:iCs w:val="0"/>
                <w:noProof/>
                <w:kern w:val="2"/>
                <w:sz w:val="21"/>
                <w:szCs w:val="21"/>
              </w:rPr>
              <w:tab/>
            </w:r>
            <w:r w:rsidR="00411BA9" w:rsidRPr="00411BA9">
              <w:rPr>
                <w:rStyle w:val="aff3"/>
                <w:rFonts w:asciiTheme="minorEastAsia" w:eastAsiaTheme="minorEastAsia" w:hAnsiTheme="minorEastAsia" w:cs="微软雅黑"/>
                <w:noProof/>
                <w:sz w:val="21"/>
                <w:szCs w:val="21"/>
                <w:highlight w:val="yellow"/>
              </w:rPr>
              <w:t>自动连接</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_Toc35008389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20</w:t>
            </w:r>
            <w:r w:rsidR="00411BA9" w:rsidRPr="00411BA9">
              <w:rPr>
                <w:rFonts w:asciiTheme="minorEastAsia" w:eastAsiaTheme="minorEastAsia" w:hAnsiTheme="minorEastAsia"/>
                <w:noProof/>
                <w:webHidden/>
                <w:sz w:val="21"/>
                <w:szCs w:val="21"/>
              </w:rPr>
              <w:fldChar w:fldCharType="end"/>
            </w:r>
          </w:hyperlink>
        </w:p>
        <w:p w14:paraId="2895DDFF" w14:textId="56192251" w:rsidR="00411BA9" w:rsidRPr="00411BA9" w:rsidRDefault="00CC1067">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008390" w:history="1">
            <w:r w:rsidR="00411BA9" w:rsidRPr="00411BA9">
              <w:rPr>
                <w:rStyle w:val="aff3"/>
                <w:rFonts w:asciiTheme="minorEastAsia" w:eastAsiaTheme="minorEastAsia" w:hAnsiTheme="minorEastAsia" w:cs="微软雅黑"/>
                <w:noProof/>
                <w:sz w:val="21"/>
                <w:szCs w:val="21"/>
                <w14:scene3d>
                  <w14:camera w14:prst="orthographicFront"/>
                  <w14:lightRig w14:rig="threePt" w14:dir="t">
                    <w14:rot w14:lat="0" w14:lon="0" w14:rev="0"/>
                  </w14:lightRig>
                </w14:scene3d>
              </w:rPr>
              <w:t>2.2.8</w:t>
            </w:r>
            <w:r w:rsidR="00411BA9" w:rsidRPr="00411BA9">
              <w:rPr>
                <w:rFonts w:asciiTheme="minorEastAsia" w:eastAsiaTheme="minorEastAsia" w:hAnsiTheme="minorEastAsia" w:cstheme="minorBidi"/>
                <w:i w:val="0"/>
                <w:iCs w:val="0"/>
                <w:noProof/>
                <w:kern w:val="2"/>
                <w:sz w:val="21"/>
                <w:szCs w:val="21"/>
              </w:rPr>
              <w:tab/>
            </w:r>
            <w:r w:rsidR="00411BA9" w:rsidRPr="00411BA9">
              <w:rPr>
                <w:rStyle w:val="aff3"/>
                <w:rFonts w:asciiTheme="minorEastAsia" w:eastAsiaTheme="minorEastAsia" w:hAnsiTheme="minorEastAsia" w:cs="微软雅黑"/>
                <w:noProof/>
                <w:sz w:val="21"/>
                <w:szCs w:val="21"/>
              </w:rPr>
              <w:t>删除优先设备</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_Toc35008390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20</w:t>
            </w:r>
            <w:r w:rsidR="00411BA9" w:rsidRPr="00411BA9">
              <w:rPr>
                <w:rFonts w:asciiTheme="minorEastAsia" w:eastAsiaTheme="minorEastAsia" w:hAnsiTheme="minorEastAsia"/>
                <w:noProof/>
                <w:webHidden/>
                <w:sz w:val="21"/>
                <w:szCs w:val="21"/>
              </w:rPr>
              <w:fldChar w:fldCharType="end"/>
            </w:r>
          </w:hyperlink>
        </w:p>
        <w:p w14:paraId="187246E5" w14:textId="303AA3AC" w:rsidR="00411BA9" w:rsidRPr="00411BA9" w:rsidRDefault="00CC1067">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008391" w:history="1">
            <w:r w:rsidR="00411BA9" w:rsidRPr="00411BA9">
              <w:rPr>
                <w:rStyle w:val="aff3"/>
                <w:rFonts w:asciiTheme="minorEastAsia" w:eastAsiaTheme="minorEastAsia" w:hAnsiTheme="minorEastAsia"/>
                <w:noProof/>
                <w:sz w:val="21"/>
                <w:szCs w:val="21"/>
                <w14:scene3d>
                  <w14:camera w14:prst="orthographicFront"/>
                  <w14:lightRig w14:rig="threePt" w14:dir="t">
                    <w14:rot w14:lat="0" w14:lon="0" w14:rev="0"/>
                  </w14:lightRig>
                </w14:scene3d>
              </w:rPr>
              <w:t>2.2.9</w:t>
            </w:r>
            <w:r w:rsidR="00411BA9" w:rsidRPr="00411BA9">
              <w:rPr>
                <w:rFonts w:asciiTheme="minorEastAsia" w:eastAsiaTheme="minorEastAsia" w:hAnsiTheme="minorEastAsia" w:cstheme="minorBidi"/>
                <w:i w:val="0"/>
                <w:iCs w:val="0"/>
                <w:noProof/>
                <w:kern w:val="2"/>
                <w:sz w:val="21"/>
                <w:szCs w:val="21"/>
              </w:rPr>
              <w:tab/>
            </w:r>
            <w:r w:rsidR="00411BA9" w:rsidRPr="00411BA9">
              <w:rPr>
                <w:rStyle w:val="aff3"/>
                <w:rFonts w:asciiTheme="minorEastAsia" w:eastAsiaTheme="minorEastAsia" w:hAnsiTheme="minorEastAsia"/>
                <w:noProof/>
                <w:sz w:val="21"/>
                <w:szCs w:val="21"/>
              </w:rPr>
              <w:t>多连接</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_Toc35008391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20</w:t>
            </w:r>
            <w:r w:rsidR="00411BA9" w:rsidRPr="00411BA9">
              <w:rPr>
                <w:rFonts w:asciiTheme="minorEastAsia" w:eastAsiaTheme="minorEastAsia" w:hAnsiTheme="minorEastAsia"/>
                <w:noProof/>
                <w:webHidden/>
                <w:sz w:val="21"/>
                <w:szCs w:val="21"/>
              </w:rPr>
              <w:fldChar w:fldCharType="end"/>
            </w:r>
          </w:hyperlink>
        </w:p>
        <w:p w14:paraId="73168F10" w14:textId="1386C806" w:rsidR="00411BA9" w:rsidRPr="00411BA9" w:rsidRDefault="00CC1067">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008392" w:history="1">
            <w:r w:rsidR="00411BA9" w:rsidRPr="00411BA9">
              <w:rPr>
                <w:rStyle w:val="aff3"/>
                <w:rFonts w:asciiTheme="minorEastAsia" w:eastAsiaTheme="minorEastAsia" w:hAnsiTheme="minorEastAsia"/>
                <w:noProof/>
                <w:sz w:val="21"/>
                <w:szCs w:val="21"/>
                <w14:scene3d>
                  <w14:camera w14:prst="orthographicFront"/>
                  <w14:lightRig w14:rig="threePt" w14:dir="t">
                    <w14:rot w14:lat="0" w14:lon="0" w14:rev="0"/>
                  </w14:lightRig>
                </w14:scene3d>
              </w:rPr>
              <w:t>2.2.10</w:t>
            </w:r>
            <w:r w:rsidR="00411BA9" w:rsidRPr="00411BA9">
              <w:rPr>
                <w:rFonts w:asciiTheme="minorEastAsia" w:eastAsiaTheme="minorEastAsia" w:hAnsiTheme="minorEastAsia" w:cstheme="minorBidi"/>
                <w:i w:val="0"/>
                <w:iCs w:val="0"/>
                <w:noProof/>
                <w:kern w:val="2"/>
                <w:sz w:val="21"/>
                <w:szCs w:val="21"/>
              </w:rPr>
              <w:tab/>
            </w:r>
            <w:r w:rsidR="00411BA9" w:rsidRPr="00411BA9">
              <w:rPr>
                <w:rStyle w:val="aff3"/>
                <w:rFonts w:asciiTheme="minorEastAsia" w:eastAsiaTheme="minorEastAsia" w:hAnsiTheme="minorEastAsia"/>
                <w:noProof/>
                <w:sz w:val="21"/>
                <w:szCs w:val="21"/>
              </w:rPr>
              <w:t>连接丢失的界面</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_Toc35008392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22</w:t>
            </w:r>
            <w:r w:rsidR="00411BA9" w:rsidRPr="00411BA9">
              <w:rPr>
                <w:rFonts w:asciiTheme="minorEastAsia" w:eastAsiaTheme="minorEastAsia" w:hAnsiTheme="minorEastAsia"/>
                <w:noProof/>
                <w:webHidden/>
                <w:sz w:val="21"/>
                <w:szCs w:val="21"/>
              </w:rPr>
              <w:fldChar w:fldCharType="end"/>
            </w:r>
          </w:hyperlink>
        </w:p>
        <w:p w14:paraId="437B4AC7" w14:textId="166D941E" w:rsidR="00411BA9" w:rsidRPr="00411BA9" w:rsidRDefault="00CC1067">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008393" w:history="1">
            <w:r w:rsidR="00411BA9" w:rsidRPr="00411BA9">
              <w:rPr>
                <w:rStyle w:val="aff3"/>
                <w:rFonts w:asciiTheme="minorEastAsia" w:eastAsiaTheme="minorEastAsia" w:hAnsiTheme="minorEastAsia"/>
                <w:noProof/>
                <w:sz w:val="21"/>
                <w:szCs w:val="21"/>
                <w14:scene3d>
                  <w14:camera w14:prst="orthographicFront"/>
                  <w14:lightRig w14:rig="threePt" w14:dir="t">
                    <w14:rot w14:lat="0" w14:lon="0" w14:rev="0"/>
                  </w14:lightRig>
                </w14:scene3d>
              </w:rPr>
              <w:t>2.2.11</w:t>
            </w:r>
            <w:r w:rsidR="00411BA9" w:rsidRPr="00411BA9">
              <w:rPr>
                <w:rFonts w:asciiTheme="minorEastAsia" w:eastAsiaTheme="minorEastAsia" w:hAnsiTheme="minorEastAsia" w:cstheme="minorBidi"/>
                <w:i w:val="0"/>
                <w:iCs w:val="0"/>
                <w:noProof/>
                <w:kern w:val="2"/>
                <w:sz w:val="21"/>
                <w:szCs w:val="21"/>
              </w:rPr>
              <w:tab/>
            </w:r>
            <w:r w:rsidR="00411BA9" w:rsidRPr="00411BA9">
              <w:rPr>
                <w:rStyle w:val="aff3"/>
                <w:rFonts w:asciiTheme="minorEastAsia" w:eastAsiaTheme="minorEastAsia" w:hAnsiTheme="minorEastAsia"/>
                <w:noProof/>
                <w:sz w:val="21"/>
                <w:szCs w:val="21"/>
              </w:rPr>
              <w:t>电量显示</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_Toc35008393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24</w:t>
            </w:r>
            <w:r w:rsidR="00411BA9" w:rsidRPr="00411BA9">
              <w:rPr>
                <w:rFonts w:asciiTheme="minorEastAsia" w:eastAsiaTheme="minorEastAsia" w:hAnsiTheme="minorEastAsia"/>
                <w:noProof/>
                <w:webHidden/>
                <w:sz w:val="21"/>
                <w:szCs w:val="21"/>
              </w:rPr>
              <w:fldChar w:fldCharType="end"/>
            </w:r>
          </w:hyperlink>
        </w:p>
        <w:p w14:paraId="6BF098C5" w14:textId="3862BED7" w:rsidR="00411BA9" w:rsidRPr="00411BA9" w:rsidRDefault="00CC1067">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008394" w:history="1">
            <w:r w:rsidR="00411BA9" w:rsidRPr="00411BA9">
              <w:rPr>
                <w:rStyle w:val="aff3"/>
                <w:rFonts w:asciiTheme="minorEastAsia" w:eastAsiaTheme="minorEastAsia" w:hAnsiTheme="minorEastAsia"/>
                <w:noProof/>
                <w:sz w:val="21"/>
                <w:szCs w:val="21"/>
                <w14:scene3d>
                  <w14:camera w14:prst="orthographicFront"/>
                  <w14:lightRig w14:rig="threePt" w14:dir="t">
                    <w14:rot w14:lat="0" w14:lon="0" w14:rev="0"/>
                  </w14:lightRig>
                </w14:scene3d>
              </w:rPr>
              <w:t>2.2.12</w:t>
            </w:r>
            <w:r w:rsidR="00411BA9" w:rsidRPr="00411BA9">
              <w:rPr>
                <w:rFonts w:asciiTheme="minorEastAsia" w:eastAsiaTheme="minorEastAsia" w:hAnsiTheme="minorEastAsia" w:cstheme="minorBidi"/>
                <w:i w:val="0"/>
                <w:iCs w:val="0"/>
                <w:noProof/>
                <w:kern w:val="2"/>
                <w:sz w:val="21"/>
                <w:szCs w:val="21"/>
              </w:rPr>
              <w:tab/>
            </w:r>
            <w:r w:rsidR="00411BA9" w:rsidRPr="00411BA9">
              <w:rPr>
                <w:rStyle w:val="aff3"/>
                <w:rFonts w:asciiTheme="minorEastAsia" w:eastAsiaTheme="minorEastAsia" w:hAnsiTheme="minorEastAsia"/>
                <w:noProof/>
                <w:sz w:val="21"/>
                <w:szCs w:val="21"/>
              </w:rPr>
              <w:t>用户操作步骤</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_Toc35008394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24</w:t>
            </w:r>
            <w:r w:rsidR="00411BA9" w:rsidRPr="00411BA9">
              <w:rPr>
                <w:rFonts w:asciiTheme="minorEastAsia" w:eastAsiaTheme="minorEastAsia" w:hAnsiTheme="minorEastAsia"/>
                <w:noProof/>
                <w:webHidden/>
                <w:sz w:val="21"/>
                <w:szCs w:val="21"/>
              </w:rPr>
              <w:fldChar w:fldCharType="end"/>
            </w:r>
          </w:hyperlink>
        </w:p>
        <w:p w14:paraId="0821ADAA" w14:textId="450A592E" w:rsidR="00411BA9" w:rsidRPr="00411BA9" w:rsidRDefault="00CC1067">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008395" w:history="1">
            <w:r w:rsidR="00411BA9" w:rsidRPr="00411BA9">
              <w:rPr>
                <w:rStyle w:val="aff3"/>
                <w:rFonts w:asciiTheme="minorEastAsia" w:eastAsiaTheme="minorEastAsia" w:hAnsiTheme="minorEastAsia"/>
                <w:noProof/>
                <w:sz w:val="21"/>
                <w:szCs w:val="21"/>
                <w14:scene3d>
                  <w14:camera w14:prst="orthographicFront"/>
                  <w14:lightRig w14:rig="threePt" w14:dir="t">
                    <w14:rot w14:lat="0" w14:lon="0" w14:rev="0"/>
                  </w14:lightRig>
                </w14:scene3d>
              </w:rPr>
              <w:t>2.2.13</w:t>
            </w:r>
            <w:r w:rsidR="00411BA9" w:rsidRPr="00411BA9">
              <w:rPr>
                <w:rFonts w:asciiTheme="minorEastAsia" w:eastAsiaTheme="minorEastAsia" w:hAnsiTheme="minorEastAsia" w:cstheme="minorBidi"/>
                <w:i w:val="0"/>
                <w:iCs w:val="0"/>
                <w:noProof/>
                <w:kern w:val="2"/>
                <w:sz w:val="21"/>
                <w:szCs w:val="21"/>
              </w:rPr>
              <w:tab/>
            </w:r>
            <w:r w:rsidR="00411BA9" w:rsidRPr="00411BA9">
              <w:rPr>
                <w:rStyle w:val="aff3"/>
                <w:rFonts w:asciiTheme="minorEastAsia" w:eastAsiaTheme="minorEastAsia" w:hAnsiTheme="minorEastAsia"/>
                <w:noProof/>
                <w:sz w:val="21"/>
                <w:szCs w:val="21"/>
              </w:rPr>
              <w:t>语音控制指令</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_Toc35008395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24</w:t>
            </w:r>
            <w:r w:rsidR="00411BA9" w:rsidRPr="00411BA9">
              <w:rPr>
                <w:rFonts w:asciiTheme="minorEastAsia" w:eastAsiaTheme="minorEastAsia" w:hAnsiTheme="minorEastAsia"/>
                <w:noProof/>
                <w:webHidden/>
                <w:sz w:val="21"/>
                <w:szCs w:val="21"/>
              </w:rPr>
              <w:fldChar w:fldCharType="end"/>
            </w:r>
          </w:hyperlink>
        </w:p>
        <w:p w14:paraId="0F0FFC0C" w14:textId="33064DA7" w:rsidR="00411BA9" w:rsidRPr="00411BA9" w:rsidRDefault="00CC1067">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008396" w:history="1">
            <w:r w:rsidR="00411BA9" w:rsidRPr="00411BA9">
              <w:rPr>
                <w:rStyle w:val="aff3"/>
                <w:rFonts w:asciiTheme="minorEastAsia" w:eastAsiaTheme="minorEastAsia" w:hAnsiTheme="minorEastAsia"/>
                <w:noProof/>
                <w:sz w:val="21"/>
                <w:szCs w:val="21"/>
                <w14:scene3d>
                  <w14:camera w14:prst="orthographicFront"/>
                  <w14:lightRig w14:rig="threePt" w14:dir="t">
                    <w14:rot w14:lat="0" w14:lon="0" w14:rev="0"/>
                  </w14:lightRig>
                </w14:scene3d>
              </w:rPr>
              <w:t>2.2.14</w:t>
            </w:r>
            <w:r w:rsidR="00411BA9" w:rsidRPr="00411BA9">
              <w:rPr>
                <w:rFonts w:asciiTheme="minorEastAsia" w:eastAsiaTheme="minorEastAsia" w:hAnsiTheme="minorEastAsia" w:cstheme="minorBidi"/>
                <w:i w:val="0"/>
                <w:iCs w:val="0"/>
                <w:noProof/>
                <w:kern w:val="2"/>
                <w:sz w:val="21"/>
                <w:szCs w:val="21"/>
              </w:rPr>
              <w:tab/>
            </w:r>
            <w:r w:rsidR="00411BA9" w:rsidRPr="00411BA9">
              <w:rPr>
                <w:rStyle w:val="aff3"/>
                <w:rFonts w:asciiTheme="minorEastAsia" w:eastAsiaTheme="minorEastAsia" w:hAnsiTheme="minorEastAsia"/>
                <w:noProof/>
                <w:sz w:val="21"/>
                <w:szCs w:val="21"/>
              </w:rPr>
              <w:t>双屏蓝牙设置</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_Toc35008396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24</w:t>
            </w:r>
            <w:r w:rsidR="00411BA9" w:rsidRPr="00411BA9">
              <w:rPr>
                <w:rFonts w:asciiTheme="minorEastAsia" w:eastAsiaTheme="minorEastAsia" w:hAnsiTheme="minorEastAsia"/>
                <w:noProof/>
                <w:webHidden/>
                <w:sz w:val="21"/>
                <w:szCs w:val="21"/>
              </w:rPr>
              <w:fldChar w:fldCharType="end"/>
            </w:r>
          </w:hyperlink>
        </w:p>
        <w:p w14:paraId="73450F0E" w14:textId="713CEAC8" w:rsidR="00411BA9" w:rsidRPr="00411BA9" w:rsidRDefault="00CC1067">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008397" w:history="1">
            <w:r w:rsidR="00411BA9" w:rsidRPr="00411BA9">
              <w:rPr>
                <w:rStyle w:val="aff3"/>
                <w:rFonts w:asciiTheme="minorEastAsia" w:eastAsiaTheme="minorEastAsia" w:hAnsiTheme="minorEastAsia"/>
                <w:noProof/>
                <w:sz w:val="21"/>
                <w:szCs w:val="21"/>
                <w14:scene3d>
                  <w14:camera w14:prst="orthographicFront"/>
                  <w14:lightRig w14:rig="threePt" w14:dir="t">
                    <w14:rot w14:lat="0" w14:lon="0" w14:rev="0"/>
                  </w14:lightRig>
                </w14:scene3d>
              </w:rPr>
              <w:t>2.2.15</w:t>
            </w:r>
            <w:r w:rsidR="00411BA9" w:rsidRPr="00411BA9">
              <w:rPr>
                <w:rFonts w:asciiTheme="minorEastAsia" w:eastAsiaTheme="minorEastAsia" w:hAnsiTheme="minorEastAsia" w:cstheme="minorBidi"/>
                <w:i w:val="0"/>
                <w:iCs w:val="0"/>
                <w:noProof/>
                <w:kern w:val="2"/>
                <w:sz w:val="21"/>
                <w:szCs w:val="21"/>
              </w:rPr>
              <w:tab/>
            </w:r>
            <w:r w:rsidR="00411BA9" w:rsidRPr="00411BA9">
              <w:rPr>
                <w:rStyle w:val="aff3"/>
                <w:rFonts w:asciiTheme="minorEastAsia" w:eastAsiaTheme="minorEastAsia" w:hAnsiTheme="minorEastAsia" w:cs="微软雅黑"/>
                <w:noProof/>
                <w:sz w:val="21"/>
                <w:szCs w:val="21"/>
              </w:rPr>
              <w:t>紧急救援设置</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_Toc35008397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24</w:t>
            </w:r>
            <w:r w:rsidR="00411BA9" w:rsidRPr="00411BA9">
              <w:rPr>
                <w:rFonts w:asciiTheme="minorEastAsia" w:eastAsiaTheme="minorEastAsia" w:hAnsiTheme="minorEastAsia"/>
                <w:noProof/>
                <w:webHidden/>
                <w:sz w:val="21"/>
                <w:szCs w:val="21"/>
              </w:rPr>
              <w:fldChar w:fldCharType="end"/>
            </w:r>
          </w:hyperlink>
        </w:p>
        <w:p w14:paraId="3B5F7CDB" w14:textId="2C23BD5D" w:rsidR="00411BA9" w:rsidRPr="00411BA9" w:rsidRDefault="00CC1067">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008398" w:history="1">
            <w:r w:rsidR="00411BA9" w:rsidRPr="00411BA9">
              <w:rPr>
                <w:rStyle w:val="aff3"/>
                <w:rFonts w:asciiTheme="minorEastAsia" w:eastAsiaTheme="minorEastAsia" w:hAnsiTheme="minorEastAsia"/>
                <w:noProof/>
                <w:sz w:val="21"/>
                <w:szCs w:val="21"/>
                <w14:scene3d>
                  <w14:camera w14:prst="orthographicFront"/>
                  <w14:lightRig w14:rig="threePt" w14:dir="t">
                    <w14:rot w14:lat="0" w14:lon="0" w14:rev="0"/>
                  </w14:lightRig>
                </w14:scene3d>
              </w:rPr>
              <w:t>2.2.16</w:t>
            </w:r>
            <w:r w:rsidR="00411BA9" w:rsidRPr="00411BA9">
              <w:rPr>
                <w:rFonts w:asciiTheme="minorEastAsia" w:eastAsiaTheme="minorEastAsia" w:hAnsiTheme="minorEastAsia" w:cstheme="minorBidi"/>
                <w:i w:val="0"/>
                <w:iCs w:val="0"/>
                <w:noProof/>
                <w:kern w:val="2"/>
                <w:sz w:val="21"/>
                <w:szCs w:val="21"/>
              </w:rPr>
              <w:tab/>
            </w:r>
            <w:r w:rsidR="00411BA9" w:rsidRPr="00411BA9">
              <w:rPr>
                <w:rStyle w:val="aff3"/>
                <w:rFonts w:asciiTheme="minorEastAsia" w:eastAsiaTheme="minorEastAsia" w:hAnsiTheme="minorEastAsia"/>
                <w:noProof/>
                <w:sz w:val="21"/>
                <w:szCs w:val="21"/>
              </w:rPr>
              <w:t>蓝牙电量等级</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_Toc35008398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25</w:t>
            </w:r>
            <w:r w:rsidR="00411BA9" w:rsidRPr="00411BA9">
              <w:rPr>
                <w:rFonts w:asciiTheme="minorEastAsia" w:eastAsiaTheme="minorEastAsia" w:hAnsiTheme="minorEastAsia"/>
                <w:noProof/>
                <w:webHidden/>
                <w:sz w:val="21"/>
                <w:szCs w:val="21"/>
              </w:rPr>
              <w:fldChar w:fldCharType="end"/>
            </w:r>
          </w:hyperlink>
        </w:p>
        <w:p w14:paraId="59459F45" w14:textId="555BC522" w:rsidR="00411BA9" w:rsidRPr="00411BA9" w:rsidRDefault="00CC1067">
          <w:pPr>
            <w:pStyle w:val="23"/>
            <w:tabs>
              <w:tab w:val="left" w:pos="800"/>
              <w:tab w:val="right" w:leader="dot" w:pos="9890"/>
            </w:tabs>
            <w:rPr>
              <w:rFonts w:asciiTheme="minorEastAsia" w:eastAsiaTheme="minorEastAsia" w:hAnsiTheme="minorEastAsia" w:cstheme="minorBidi"/>
              <w:smallCaps w:val="0"/>
              <w:noProof/>
              <w:kern w:val="2"/>
              <w:sz w:val="21"/>
              <w:szCs w:val="21"/>
            </w:rPr>
          </w:pPr>
          <w:hyperlink w:anchor="_Toc35008399" w:history="1">
            <w:r w:rsidR="00411BA9" w:rsidRPr="00411BA9">
              <w:rPr>
                <w:rStyle w:val="aff3"/>
                <w:rFonts w:asciiTheme="minorEastAsia" w:eastAsiaTheme="minorEastAsia" w:hAnsiTheme="minorEastAsia" w:cs="Arial"/>
                <w:noProof/>
                <w:sz w:val="21"/>
                <w:szCs w:val="21"/>
              </w:rPr>
              <w:t>2.3</w:t>
            </w:r>
            <w:r w:rsidR="00411BA9" w:rsidRPr="00411BA9">
              <w:rPr>
                <w:rFonts w:asciiTheme="minorEastAsia" w:eastAsiaTheme="minorEastAsia" w:hAnsiTheme="minorEastAsia" w:cstheme="minorBidi"/>
                <w:smallCaps w:val="0"/>
                <w:noProof/>
                <w:kern w:val="2"/>
                <w:sz w:val="21"/>
                <w:szCs w:val="21"/>
              </w:rPr>
              <w:tab/>
            </w:r>
            <w:r w:rsidR="00411BA9" w:rsidRPr="00411BA9">
              <w:rPr>
                <w:rStyle w:val="aff3"/>
                <w:rFonts w:asciiTheme="minorEastAsia" w:eastAsiaTheme="minorEastAsia" w:hAnsiTheme="minorEastAsia" w:cs="Arial"/>
                <w:noProof/>
                <w:sz w:val="21"/>
                <w:szCs w:val="21"/>
              </w:rPr>
              <w:t>功能描述</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_Toc35008399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25</w:t>
            </w:r>
            <w:r w:rsidR="00411BA9" w:rsidRPr="00411BA9">
              <w:rPr>
                <w:rFonts w:asciiTheme="minorEastAsia" w:eastAsiaTheme="minorEastAsia" w:hAnsiTheme="minorEastAsia"/>
                <w:noProof/>
                <w:webHidden/>
                <w:sz w:val="21"/>
                <w:szCs w:val="21"/>
              </w:rPr>
              <w:fldChar w:fldCharType="end"/>
            </w:r>
          </w:hyperlink>
        </w:p>
        <w:p w14:paraId="5EFBFF5E" w14:textId="0856A254" w:rsidR="00411BA9" w:rsidRPr="00411BA9" w:rsidRDefault="00CC1067">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008400" w:history="1">
            <w:r w:rsidR="00411BA9" w:rsidRPr="00411BA9">
              <w:rPr>
                <w:rStyle w:val="aff3"/>
                <w:rFonts w:asciiTheme="minorEastAsia" w:eastAsiaTheme="minorEastAsia" w:hAnsiTheme="minorEastAsia"/>
                <w:noProof/>
                <w:sz w:val="21"/>
                <w:szCs w:val="21"/>
                <w14:scene3d>
                  <w14:camera w14:prst="orthographicFront"/>
                  <w14:lightRig w14:rig="threePt" w14:dir="t">
                    <w14:rot w14:lat="0" w14:lon="0" w14:rev="0"/>
                  </w14:lightRig>
                </w14:scene3d>
              </w:rPr>
              <w:t>2.3.1</w:t>
            </w:r>
            <w:r w:rsidR="00411BA9" w:rsidRPr="00411BA9">
              <w:rPr>
                <w:rFonts w:asciiTheme="minorEastAsia" w:eastAsiaTheme="minorEastAsia" w:hAnsiTheme="minorEastAsia" w:cstheme="minorBidi"/>
                <w:i w:val="0"/>
                <w:iCs w:val="0"/>
                <w:noProof/>
                <w:kern w:val="2"/>
                <w:sz w:val="21"/>
                <w:szCs w:val="21"/>
              </w:rPr>
              <w:tab/>
            </w:r>
            <w:r w:rsidR="00411BA9" w:rsidRPr="00411BA9">
              <w:rPr>
                <w:rStyle w:val="aff3"/>
                <w:rFonts w:asciiTheme="minorEastAsia" w:eastAsiaTheme="minorEastAsia" w:hAnsiTheme="minorEastAsia"/>
                <w:noProof/>
                <w:sz w:val="21"/>
                <w:szCs w:val="21"/>
              </w:rPr>
              <w:t>蓝牙协议栈版本</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_Toc35008400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25</w:t>
            </w:r>
            <w:r w:rsidR="00411BA9" w:rsidRPr="00411BA9">
              <w:rPr>
                <w:rFonts w:asciiTheme="minorEastAsia" w:eastAsiaTheme="minorEastAsia" w:hAnsiTheme="minorEastAsia"/>
                <w:noProof/>
                <w:webHidden/>
                <w:sz w:val="21"/>
                <w:szCs w:val="21"/>
              </w:rPr>
              <w:fldChar w:fldCharType="end"/>
            </w:r>
          </w:hyperlink>
        </w:p>
        <w:p w14:paraId="0480A92C" w14:textId="7727D40C" w:rsidR="00411BA9" w:rsidRPr="00411BA9" w:rsidRDefault="00CC1067">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008401" w:history="1">
            <w:r w:rsidR="00411BA9" w:rsidRPr="00411BA9">
              <w:rPr>
                <w:rStyle w:val="aff3"/>
                <w:rFonts w:asciiTheme="minorEastAsia" w:eastAsiaTheme="minorEastAsia" w:hAnsiTheme="minorEastAsia"/>
                <w:noProof/>
                <w:sz w:val="21"/>
                <w:szCs w:val="21"/>
                <w14:scene3d>
                  <w14:camera w14:prst="orthographicFront"/>
                  <w14:lightRig w14:rig="threePt" w14:dir="t">
                    <w14:rot w14:lat="0" w14:lon="0" w14:rev="0"/>
                  </w14:lightRig>
                </w14:scene3d>
              </w:rPr>
              <w:t>2.3.2</w:t>
            </w:r>
            <w:r w:rsidR="00411BA9" w:rsidRPr="00411BA9">
              <w:rPr>
                <w:rFonts w:asciiTheme="minorEastAsia" w:eastAsiaTheme="minorEastAsia" w:hAnsiTheme="minorEastAsia" w:cstheme="minorBidi"/>
                <w:i w:val="0"/>
                <w:iCs w:val="0"/>
                <w:noProof/>
                <w:kern w:val="2"/>
                <w:sz w:val="21"/>
                <w:szCs w:val="21"/>
              </w:rPr>
              <w:tab/>
            </w:r>
            <w:r w:rsidR="00411BA9" w:rsidRPr="00411BA9">
              <w:rPr>
                <w:rStyle w:val="aff3"/>
                <w:rFonts w:asciiTheme="minorEastAsia" w:eastAsiaTheme="minorEastAsia" w:hAnsiTheme="minorEastAsia"/>
                <w:noProof/>
                <w:sz w:val="21"/>
                <w:szCs w:val="21"/>
              </w:rPr>
              <w:t>蓝牙匹配连接</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_Toc35008401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25</w:t>
            </w:r>
            <w:r w:rsidR="00411BA9" w:rsidRPr="00411BA9">
              <w:rPr>
                <w:rFonts w:asciiTheme="minorEastAsia" w:eastAsiaTheme="minorEastAsia" w:hAnsiTheme="minorEastAsia"/>
                <w:noProof/>
                <w:webHidden/>
                <w:sz w:val="21"/>
                <w:szCs w:val="21"/>
              </w:rPr>
              <w:fldChar w:fldCharType="end"/>
            </w:r>
          </w:hyperlink>
        </w:p>
        <w:p w14:paraId="56E69F4D" w14:textId="08B7B243" w:rsidR="00411BA9" w:rsidRPr="00411BA9" w:rsidRDefault="00CC1067">
          <w:pPr>
            <w:pStyle w:val="42"/>
            <w:tabs>
              <w:tab w:val="left" w:pos="1400"/>
              <w:tab w:val="right" w:leader="dot" w:pos="9890"/>
            </w:tabs>
            <w:rPr>
              <w:rFonts w:asciiTheme="minorEastAsia" w:eastAsiaTheme="minorEastAsia" w:hAnsiTheme="minorEastAsia" w:cstheme="minorBidi"/>
              <w:noProof/>
              <w:kern w:val="2"/>
              <w:sz w:val="21"/>
              <w:szCs w:val="21"/>
            </w:rPr>
          </w:pPr>
          <w:hyperlink w:anchor="_Toc35008402" w:history="1">
            <w:r w:rsidR="00411BA9" w:rsidRPr="00411BA9">
              <w:rPr>
                <w:rStyle w:val="aff3"/>
                <w:rFonts w:asciiTheme="minorEastAsia" w:eastAsiaTheme="minorEastAsia" w:hAnsiTheme="minorEastAsia"/>
                <w:noProof/>
                <w:sz w:val="21"/>
                <w:szCs w:val="21"/>
              </w:rPr>
              <w:t>2.3.2.1</w:t>
            </w:r>
            <w:r w:rsidR="00411BA9" w:rsidRPr="00411BA9">
              <w:rPr>
                <w:rFonts w:asciiTheme="minorEastAsia" w:eastAsiaTheme="minorEastAsia" w:hAnsiTheme="minorEastAsia" w:cstheme="minorBidi"/>
                <w:noProof/>
                <w:kern w:val="2"/>
                <w:sz w:val="21"/>
                <w:szCs w:val="21"/>
              </w:rPr>
              <w:tab/>
            </w:r>
            <w:r w:rsidR="00411BA9" w:rsidRPr="00411BA9">
              <w:rPr>
                <w:rStyle w:val="aff3"/>
                <w:rFonts w:asciiTheme="minorEastAsia" w:eastAsiaTheme="minorEastAsia" w:hAnsiTheme="minorEastAsia"/>
                <w:noProof/>
                <w:sz w:val="21"/>
                <w:szCs w:val="21"/>
              </w:rPr>
              <w:t>蓝牙开关打开</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_Toc35008402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25</w:t>
            </w:r>
            <w:r w:rsidR="00411BA9" w:rsidRPr="00411BA9">
              <w:rPr>
                <w:rFonts w:asciiTheme="minorEastAsia" w:eastAsiaTheme="minorEastAsia" w:hAnsiTheme="minorEastAsia"/>
                <w:noProof/>
                <w:webHidden/>
                <w:sz w:val="21"/>
                <w:szCs w:val="21"/>
              </w:rPr>
              <w:fldChar w:fldCharType="end"/>
            </w:r>
          </w:hyperlink>
        </w:p>
        <w:p w14:paraId="687A2E27" w14:textId="250DDE0B" w:rsidR="00411BA9" w:rsidRPr="00411BA9" w:rsidRDefault="00CC1067">
          <w:pPr>
            <w:pStyle w:val="42"/>
            <w:tabs>
              <w:tab w:val="left" w:pos="1400"/>
              <w:tab w:val="right" w:leader="dot" w:pos="9890"/>
            </w:tabs>
            <w:rPr>
              <w:rFonts w:asciiTheme="minorEastAsia" w:eastAsiaTheme="minorEastAsia" w:hAnsiTheme="minorEastAsia" w:cstheme="minorBidi"/>
              <w:noProof/>
              <w:kern w:val="2"/>
              <w:sz w:val="21"/>
              <w:szCs w:val="21"/>
            </w:rPr>
          </w:pPr>
          <w:hyperlink w:anchor="_Toc35008403" w:history="1">
            <w:r w:rsidR="00411BA9" w:rsidRPr="00411BA9">
              <w:rPr>
                <w:rStyle w:val="aff3"/>
                <w:rFonts w:asciiTheme="minorEastAsia" w:eastAsiaTheme="minorEastAsia" w:hAnsiTheme="minorEastAsia"/>
                <w:noProof/>
                <w:sz w:val="21"/>
                <w:szCs w:val="21"/>
              </w:rPr>
              <w:t>2.3.2.2</w:t>
            </w:r>
            <w:r w:rsidR="00411BA9" w:rsidRPr="00411BA9">
              <w:rPr>
                <w:rFonts w:asciiTheme="minorEastAsia" w:eastAsiaTheme="minorEastAsia" w:hAnsiTheme="minorEastAsia" w:cstheme="minorBidi"/>
                <w:noProof/>
                <w:kern w:val="2"/>
                <w:sz w:val="21"/>
                <w:szCs w:val="21"/>
              </w:rPr>
              <w:tab/>
            </w:r>
            <w:r w:rsidR="00411BA9" w:rsidRPr="00411BA9">
              <w:rPr>
                <w:rStyle w:val="aff3"/>
                <w:rFonts w:asciiTheme="minorEastAsia" w:eastAsiaTheme="minorEastAsia" w:hAnsiTheme="minorEastAsia"/>
                <w:noProof/>
                <w:sz w:val="21"/>
                <w:szCs w:val="21"/>
              </w:rPr>
              <w:t>蓝牙开关关闭</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_Toc35008403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26</w:t>
            </w:r>
            <w:r w:rsidR="00411BA9" w:rsidRPr="00411BA9">
              <w:rPr>
                <w:rFonts w:asciiTheme="minorEastAsia" w:eastAsiaTheme="minorEastAsia" w:hAnsiTheme="minorEastAsia"/>
                <w:noProof/>
                <w:webHidden/>
                <w:sz w:val="21"/>
                <w:szCs w:val="21"/>
              </w:rPr>
              <w:fldChar w:fldCharType="end"/>
            </w:r>
          </w:hyperlink>
        </w:p>
        <w:p w14:paraId="32497E90" w14:textId="0D0D5C9E" w:rsidR="00411BA9" w:rsidRPr="00411BA9" w:rsidRDefault="00CC1067">
          <w:pPr>
            <w:pStyle w:val="42"/>
            <w:tabs>
              <w:tab w:val="left" w:pos="1400"/>
              <w:tab w:val="right" w:leader="dot" w:pos="9890"/>
            </w:tabs>
            <w:rPr>
              <w:rFonts w:asciiTheme="minorEastAsia" w:eastAsiaTheme="minorEastAsia" w:hAnsiTheme="minorEastAsia" w:cstheme="minorBidi"/>
              <w:noProof/>
              <w:kern w:val="2"/>
              <w:sz w:val="21"/>
              <w:szCs w:val="21"/>
            </w:rPr>
          </w:pPr>
          <w:hyperlink w:anchor="_Toc35008404" w:history="1">
            <w:r w:rsidR="00411BA9" w:rsidRPr="00411BA9">
              <w:rPr>
                <w:rStyle w:val="aff3"/>
                <w:rFonts w:asciiTheme="minorEastAsia" w:eastAsiaTheme="minorEastAsia" w:hAnsiTheme="minorEastAsia"/>
                <w:noProof/>
                <w:sz w:val="21"/>
                <w:szCs w:val="21"/>
              </w:rPr>
              <w:t>2.3.2.3</w:t>
            </w:r>
            <w:r w:rsidR="00411BA9" w:rsidRPr="00411BA9">
              <w:rPr>
                <w:rFonts w:asciiTheme="minorEastAsia" w:eastAsiaTheme="minorEastAsia" w:hAnsiTheme="minorEastAsia" w:cstheme="minorBidi"/>
                <w:noProof/>
                <w:kern w:val="2"/>
                <w:sz w:val="21"/>
                <w:szCs w:val="21"/>
              </w:rPr>
              <w:tab/>
            </w:r>
            <w:r w:rsidR="00411BA9" w:rsidRPr="00411BA9">
              <w:rPr>
                <w:rStyle w:val="aff3"/>
                <w:rFonts w:asciiTheme="minorEastAsia" w:eastAsiaTheme="minorEastAsia" w:hAnsiTheme="minorEastAsia"/>
                <w:noProof/>
                <w:sz w:val="21"/>
                <w:szCs w:val="21"/>
              </w:rPr>
              <w:t>蓝牙扫描</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_Toc35008404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27</w:t>
            </w:r>
            <w:r w:rsidR="00411BA9" w:rsidRPr="00411BA9">
              <w:rPr>
                <w:rFonts w:asciiTheme="minorEastAsia" w:eastAsiaTheme="minorEastAsia" w:hAnsiTheme="minorEastAsia"/>
                <w:noProof/>
                <w:webHidden/>
                <w:sz w:val="21"/>
                <w:szCs w:val="21"/>
              </w:rPr>
              <w:fldChar w:fldCharType="end"/>
            </w:r>
          </w:hyperlink>
        </w:p>
        <w:p w14:paraId="48891F79" w14:textId="622B5E2A" w:rsidR="00411BA9" w:rsidRPr="00411BA9" w:rsidRDefault="00CC1067">
          <w:pPr>
            <w:pStyle w:val="42"/>
            <w:tabs>
              <w:tab w:val="left" w:pos="1400"/>
              <w:tab w:val="right" w:leader="dot" w:pos="9890"/>
            </w:tabs>
            <w:rPr>
              <w:rFonts w:asciiTheme="minorEastAsia" w:eastAsiaTheme="minorEastAsia" w:hAnsiTheme="minorEastAsia" w:cstheme="minorBidi"/>
              <w:noProof/>
              <w:kern w:val="2"/>
              <w:sz w:val="21"/>
              <w:szCs w:val="21"/>
            </w:rPr>
          </w:pPr>
          <w:hyperlink w:anchor="_Toc35008405" w:history="1">
            <w:r w:rsidR="00411BA9" w:rsidRPr="00411BA9">
              <w:rPr>
                <w:rStyle w:val="aff3"/>
                <w:rFonts w:asciiTheme="minorEastAsia" w:eastAsiaTheme="minorEastAsia" w:hAnsiTheme="minorEastAsia"/>
                <w:noProof/>
                <w:sz w:val="21"/>
                <w:szCs w:val="21"/>
              </w:rPr>
              <w:t>2.3.2.4</w:t>
            </w:r>
            <w:r w:rsidR="00411BA9" w:rsidRPr="00411BA9">
              <w:rPr>
                <w:rFonts w:asciiTheme="minorEastAsia" w:eastAsiaTheme="minorEastAsia" w:hAnsiTheme="minorEastAsia" w:cstheme="minorBidi"/>
                <w:noProof/>
                <w:kern w:val="2"/>
                <w:sz w:val="21"/>
                <w:szCs w:val="21"/>
              </w:rPr>
              <w:tab/>
            </w:r>
            <w:r w:rsidR="00411BA9" w:rsidRPr="00411BA9">
              <w:rPr>
                <w:rStyle w:val="aff3"/>
                <w:rFonts w:asciiTheme="minorEastAsia" w:eastAsiaTheme="minorEastAsia" w:hAnsiTheme="minorEastAsia"/>
                <w:noProof/>
                <w:sz w:val="21"/>
                <w:szCs w:val="21"/>
              </w:rPr>
              <w:t>蓝牙匹配</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_Toc35008405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28</w:t>
            </w:r>
            <w:r w:rsidR="00411BA9" w:rsidRPr="00411BA9">
              <w:rPr>
                <w:rFonts w:asciiTheme="minorEastAsia" w:eastAsiaTheme="minorEastAsia" w:hAnsiTheme="minorEastAsia"/>
                <w:noProof/>
                <w:webHidden/>
                <w:sz w:val="21"/>
                <w:szCs w:val="21"/>
              </w:rPr>
              <w:fldChar w:fldCharType="end"/>
            </w:r>
          </w:hyperlink>
        </w:p>
        <w:p w14:paraId="4F893188" w14:textId="6C705D53" w:rsidR="00411BA9" w:rsidRPr="00411BA9" w:rsidRDefault="00CC1067">
          <w:pPr>
            <w:pStyle w:val="42"/>
            <w:tabs>
              <w:tab w:val="left" w:pos="1400"/>
              <w:tab w:val="right" w:leader="dot" w:pos="9890"/>
            </w:tabs>
            <w:rPr>
              <w:rFonts w:asciiTheme="minorEastAsia" w:eastAsiaTheme="minorEastAsia" w:hAnsiTheme="minorEastAsia" w:cstheme="minorBidi"/>
              <w:noProof/>
              <w:kern w:val="2"/>
              <w:sz w:val="21"/>
              <w:szCs w:val="21"/>
            </w:rPr>
          </w:pPr>
          <w:hyperlink w:anchor="_Toc35008406" w:history="1">
            <w:r w:rsidR="00411BA9" w:rsidRPr="00411BA9">
              <w:rPr>
                <w:rStyle w:val="aff3"/>
                <w:rFonts w:asciiTheme="minorEastAsia" w:eastAsiaTheme="minorEastAsia" w:hAnsiTheme="minorEastAsia"/>
                <w:noProof/>
                <w:sz w:val="21"/>
                <w:szCs w:val="21"/>
              </w:rPr>
              <w:t>2.3.2.5</w:t>
            </w:r>
            <w:r w:rsidR="00411BA9" w:rsidRPr="00411BA9">
              <w:rPr>
                <w:rFonts w:asciiTheme="minorEastAsia" w:eastAsiaTheme="minorEastAsia" w:hAnsiTheme="minorEastAsia" w:cstheme="minorBidi"/>
                <w:noProof/>
                <w:kern w:val="2"/>
                <w:sz w:val="21"/>
                <w:szCs w:val="21"/>
              </w:rPr>
              <w:tab/>
            </w:r>
            <w:r w:rsidR="00411BA9" w:rsidRPr="00411BA9">
              <w:rPr>
                <w:rStyle w:val="aff3"/>
                <w:rFonts w:asciiTheme="minorEastAsia" w:eastAsiaTheme="minorEastAsia" w:hAnsiTheme="minorEastAsia"/>
                <w:noProof/>
                <w:sz w:val="21"/>
                <w:szCs w:val="21"/>
              </w:rPr>
              <w:t>设备连接</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_Toc35008406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30</w:t>
            </w:r>
            <w:r w:rsidR="00411BA9" w:rsidRPr="00411BA9">
              <w:rPr>
                <w:rFonts w:asciiTheme="minorEastAsia" w:eastAsiaTheme="minorEastAsia" w:hAnsiTheme="minorEastAsia"/>
                <w:noProof/>
                <w:webHidden/>
                <w:sz w:val="21"/>
                <w:szCs w:val="21"/>
              </w:rPr>
              <w:fldChar w:fldCharType="end"/>
            </w:r>
          </w:hyperlink>
        </w:p>
        <w:p w14:paraId="5D3E20AC" w14:textId="3F30FD05" w:rsidR="00411BA9" w:rsidRPr="00411BA9" w:rsidRDefault="00CC1067">
          <w:pPr>
            <w:pStyle w:val="42"/>
            <w:tabs>
              <w:tab w:val="left" w:pos="1400"/>
              <w:tab w:val="right" w:leader="dot" w:pos="9890"/>
            </w:tabs>
            <w:rPr>
              <w:rFonts w:asciiTheme="minorEastAsia" w:eastAsiaTheme="minorEastAsia" w:hAnsiTheme="minorEastAsia" w:cstheme="minorBidi"/>
              <w:noProof/>
              <w:kern w:val="2"/>
              <w:sz w:val="21"/>
              <w:szCs w:val="21"/>
            </w:rPr>
          </w:pPr>
          <w:hyperlink w:anchor="_Toc35008407" w:history="1">
            <w:r w:rsidR="00411BA9" w:rsidRPr="00411BA9">
              <w:rPr>
                <w:rStyle w:val="aff3"/>
                <w:rFonts w:asciiTheme="minorEastAsia" w:eastAsiaTheme="minorEastAsia" w:hAnsiTheme="minorEastAsia"/>
                <w:noProof/>
                <w:sz w:val="21"/>
                <w:szCs w:val="21"/>
              </w:rPr>
              <w:t>2.3.2.6</w:t>
            </w:r>
            <w:r w:rsidR="00411BA9" w:rsidRPr="00411BA9">
              <w:rPr>
                <w:rFonts w:asciiTheme="minorEastAsia" w:eastAsiaTheme="minorEastAsia" w:hAnsiTheme="minorEastAsia" w:cstheme="minorBidi"/>
                <w:noProof/>
                <w:kern w:val="2"/>
                <w:sz w:val="21"/>
                <w:szCs w:val="21"/>
              </w:rPr>
              <w:tab/>
            </w:r>
            <w:r w:rsidR="00411BA9" w:rsidRPr="00411BA9">
              <w:rPr>
                <w:rStyle w:val="aff3"/>
                <w:rFonts w:asciiTheme="minorEastAsia" w:eastAsiaTheme="minorEastAsia" w:hAnsiTheme="minorEastAsia"/>
                <w:noProof/>
                <w:sz w:val="21"/>
                <w:szCs w:val="21"/>
              </w:rPr>
              <w:t>断开连接</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_Toc35008407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32</w:t>
            </w:r>
            <w:r w:rsidR="00411BA9" w:rsidRPr="00411BA9">
              <w:rPr>
                <w:rFonts w:asciiTheme="minorEastAsia" w:eastAsiaTheme="minorEastAsia" w:hAnsiTheme="minorEastAsia"/>
                <w:noProof/>
                <w:webHidden/>
                <w:sz w:val="21"/>
                <w:szCs w:val="21"/>
              </w:rPr>
              <w:fldChar w:fldCharType="end"/>
            </w:r>
          </w:hyperlink>
        </w:p>
        <w:p w14:paraId="33784066" w14:textId="006FDFC2" w:rsidR="00411BA9" w:rsidRPr="00411BA9" w:rsidRDefault="00CC1067">
          <w:pPr>
            <w:pStyle w:val="42"/>
            <w:tabs>
              <w:tab w:val="left" w:pos="1400"/>
              <w:tab w:val="right" w:leader="dot" w:pos="9890"/>
            </w:tabs>
            <w:rPr>
              <w:rFonts w:asciiTheme="minorEastAsia" w:eastAsiaTheme="minorEastAsia" w:hAnsiTheme="minorEastAsia" w:cstheme="minorBidi"/>
              <w:noProof/>
              <w:kern w:val="2"/>
              <w:sz w:val="21"/>
              <w:szCs w:val="21"/>
            </w:rPr>
          </w:pPr>
          <w:hyperlink w:anchor="_Toc35008408" w:history="1">
            <w:r w:rsidR="00411BA9" w:rsidRPr="00411BA9">
              <w:rPr>
                <w:rStyle w:val="aff3"/>
                <w:rFonts w:asciiTheme="minorEastAsia" w:eastAsiaTheme="minorEastAsia" w:hAnsiTheme="minorEastAsia" w:cs="Arial"/>
                <w:i/>
                <w:noProof/>
                <w:sz w:val="21"/>
                <w:szCs w:val="21"/>
              </w:rPr>
              <w:t>2.3.2.7</w:t>
            </w:r>
            <w:r w:rsidR="00411BA9" w:rsidRPr="00411BA9">
              <w:rPr>
                <w:rFonts w:asciiTheme="minorEastAsia" w:eastAsiaTheme="minorEastAsia" w:hAnsiTheme="minorEastAsia" w:cstheme="minorBidi"/>
                <w:noProof/>
                <w:kern w:val="2"/>
                <w:sz w:val="21"/>
                <w:szCs w:val="21"/>
              </w:rPr>
              <w:tab/>
            </w:r>
            <w:r w:rsidR="00411BA9" w:rsidRPr="00411BA9">
              <w:rPr>
                <w:rStyle w:val="aff3"/>
                <w:rFonts w:asciiTheme="minorEastAsia" w:eastAsiaTheme="minorEastAsia" w:hAnsiTheme="minorEastAsia"/>
                <w:noProof/>
                <w:sz w:val="21"/>
                <w:szCs w:val="21"/>
              </w:rPr>
              <w:t>蓝牙设置</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_Toc35008408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34</w:t>
            </w:r>
            <w:r w:rsidR="00411BA9" w:rsidRPr="00411BA9">
              <w:rPr>
                <w:rFonts w:asciiTheme="minorEastAsia" w:eastAsiaTheme="minorEastAsia" w:hAnsiTheme="minorEastAsia"/>
                <w:noProof/>
                <w:webHidden/>
                <w:sz w:val="21"/>
                <w:szCs w:val="21"/>
              </w:rPr>
              <w:fldChar w:fldCharType="end"/>
            </w:r>
          </w:hyperlink>
        </w:p>
        <w:p w14:paraId="274B61B2" w14:textId="20B38FAB" w:rsidR="00411BA9" w:rsidRDefault="00CC1067">
          <w:pPr>
            <w:pStyle w:val="11"/>
            <w:rPr>
              <w:rFonts w:eastAsiaTheme="minorEastAsia" w:cstheme="minorBidi"/>
              <w:b w:val="0"/>
              <w:bCs w:val="0"/>
              <w:caps w:val="0"/>
              <w:noProof/>
              <w:kern w:val="2"/>
              <w:sz w:val="21"/>
              <w:szCs w:val="22"/>
            </w:rPr>
          </w:pPr>
          <w:hyperlink w:anchor="_Toc35008409" w:history="1">
            <w:r w:rsidR="00411BA9" w:rsidRPr="00411BA9">
              <w:rPr>
                <w:rStyle w:val="aff3"/>
                <w:rFonts w:asciiTheme="minorEastAsia" w:eastAsiaTheme="minorEastAsia" w:hAnsiTheme="minorEastAsia"/>
                <w:noProof/>
                <w:sz w:val="21"/>
                <w:szCs w:val="21"/>
              </w:rPr>
              <w:t>3</w:t>
            </w:r>
            <w:r w:rsidR="00411BA9" w:rsidRPr="00411BA9">
              <w:rPr>
                <w:rFonts w:asciiTheme="minorEastAsia" w:eastAsiaTheme="minorEastAsia" w:hAnsiTheme="minorEastAsia" w:cstheme="minorBidi"/>
                <w:b w:val="0"/>
                <w:bCs w:val="0"/>
                <w:caps w:val="0"/>
                <w:noProof/>
                <w:kern w:val="2"/>
                <w:sz w:val="21"/>
                <w:szCs w:val="21"/>
              </w:rPr>
              <w:tab/>
            </w:r>
            <w:r w:rsidR="00411BA9" w:rsidRPr="00411BA9">
              <w:rPr>
                <w:rStyle w:val="aff3"/>
                <w:rFonts w:asciiTheme="minorEastAsia" w:eastAsiaTheme="minorEastAsia" w:hAnsiTheme="minorEastAsia"/>
                <w:noProof/>
                <w:sz w:val="21"/>
                <w:szCs w:val="21"/>
              </w:rPr>
              <w:t>系统边界</w:t>
            </w:r>
            <w:r w:rsidR="00411BA9" w:rsidRPr="00411BA9">
              <w:rPr>
                <w:rFonts w:asciiTheme="minorEastAsia" w:eastAsiaTheme="minorEastAsia" w:hAnsiTheme="minorEastAsia"/>
                <w:noProof/>
                <w:webHidden/>
                <w:sz w:val="21"/>
                <w:szCs w:val="21"/>
              </w:rPr>
              <w:tab/>
            </w:r>
            <w:r w:rsidR="00411BA9" w:rsidRPr="00411BA9">
              <w:rPr>
                <w:rFonts w:asciiTheme="minorEastAsia" w:eastAsiaTheme="minorEastAsia" w:hAnsiTheme="minorEastAsia"/>
                <w:noProof/>
                <w:webHidden/>
                <w:sz w:val="21"/>
                <w:szCs w:val="21"/>
              </w:rPr>
              <w:fldChar w:fldCharType="begin"/>
            </w:r>
            <w:r w:rsidR="00411BA9" w:rsidRPr="00411BA9">
              <w:rPr>
                <w:rFonts w:asciiTheme="minorEastAsia" w:eastAsiaTheme="minorEastAsia" w:hAnsiTheme="minorEastAsia"/>
                <w:noProof/>
                <w:webHidden/>
                <w:sz w:val="21"/>
                <w:szCs w:val="21"/>
              </w:rPr>
              <w:instrText xml:space="preserve"> PAGEREF _Toc35008409 \h </w:instrText>
            </w:r>
            <w:r w:rsidR="00411BA9" w:rsidRPr="00411BA9">
              <w:rPr>
                <w:rFonts w:asciiTheme="minorEastAsia" w:eastAsiaTheme="minorEastAsia" w:hAnsiTheme="minorEastAsia"/>
                <w:noProof/>
                <w:webHidden/>
                <w:sz w:val="21"/>
                <w:szCs w:val="21"/>
              </w:rPr>
            </w:r>
            <w:r w:rsidR="00411BA9" w:rsidRPr="00411BA9">
              <w:rPr>
                <w:rFonts w:asciiTheme="minorEastAsia" w:eastAsiaTheme="minorEastAsia" w:hAnsiTheme="minorEastAsia"/>
                <w:noProof/>
                <w:webHidden/>
                <w:sz w:val="21"/>
                <w:szCs w:val="21"/>
              </w:rPr>
              <w:fldChar w:fldCharType="separate"/>
            </w:r>
            <w:r w:rsidR="00411BA9" w:rsidRPr="00411BA9">
              <w:rPr>
                <w:rFonts w:asciiTheme="minorEastAsia" w:eastAsiaTheme="minorEastAsia" w:hAnsiTheme="minorEastAsia"/>
                <w:noProof/>
                <w:webHidden/>
                <w:sz w:val="21"/>
                <w:szCs w:val="21"/>
              </w:rPr>
              <w:t>36</w:t>
            </w:r>
            <w:r w:rsidR="00411BA9" w:rsidRPr="00411BA9">
              <w:rPr>
                <w:rFonts w:asciiTheme="minorEastAsia" w:eastAsiaTheme="minorEastAsia" w:hAnsiTheme="minorEastAsia"/>
                <w:noProof/>
                <w:webHidden/>
                <w:sz w:val="21"/>
                <w:szCs w:val="21"/>
              </w:rPr>
              <w:fldChar w:fldCharType="end"/>
            </w:r>
          </w:hyperlink>
        </w:p>
        <w:p w14:paraId="68E32A13" w14:textId="6361CAFA" w:rsidR="00BC7C7E" w:rsidRPr="00C903DA" w:rsidRDefault="003571EA">
          <w:pPr>
            <w:rPr>
              <w:rFonts w:asciiTheme="minorEastAsia" w:eastAsiaTheme="minorEastAsia" w:hAnsiTheme="minorEastAsia"/>
              <w:sz w:val="21"/>
              <w:szCs w:val="21"/>
            </w:rPr>
          </w:pPr>
          <w:r w:rsidRPr="00C903DA">
            <w:rPr>
              <w:rFonts w:asciiTheme="minorEastAsia" w:eastAsiaTheme="minorEastAsia" w:hAnsiTheme="minorEastAsia" w:cs="Arial"/>
              <w:bCs/>
              <w:caps/>
              <w:sz w:val="21"/>
              <w:szCs w:val="21"/>
            </w:rPr>
            <w:fldChar w:fldCharType="end"/>
          </w:r>
        </w:p>
      </w:sdtContent>
    </w:sdt>
    <w:p w14:paraId="6DD216E8" w14:textId="77777777" w:rsidR="00BC7C7E" w:rsidRPr="00E502F9" w:rsidRDefault="00BC7C7E">
      <w:pPr>
        <w:pStyle w:val="11"/>
        <w:rPr>
          <w:rFonts w:ascii="宋体" w:eastAsia="宋体" w:hAnsi="宋体"/>
          <w:sz w:val="21"/>
          <w:szCs w:val="21"/>
        </w:rPr>
      </w:pPr>
    </w:p>
    <w:p w14:paraId="2FC5B3B9" w14:textId="77777777" w:rsidR="00BC7C7E" w:rsidRDefault="003571EA">
      <w:pPr>
        <w:pStyle w:val="1"/>
        <w:keepLines w:val="0"/>
        <w:tabs>
          <w:tab w:val="clear" w:pos="432"/>
          <w:tab w:val="left" w:pos="567"/>
        </w:tabs>
        <w:spacing w:before="240" w:after="240" w:line="240" w:lineRule="auto"/>
        <w:ind w:left="567" w:hanging="567"/>
        <w:rPr>
          <w:rFonts w:eastAsia="微软雅黑" w:cs="Arial"/>
          <w:lang w:eastAsia="zh-CN"/>
        </w:rPr>
      </w:pPr>
      <w:bookmarkStart w:id="2" w:name="_Toc25323954"/>
      <w:bookmarkStart w:id="3" w:name="_Toc35008376"/>
      <w:bookmarkEnd w:id="0"/>
      <w:r>
        <w:rPr>
          <w:rFonts w:eastAsia="微软雅黑" w:cs="Arial" w:hint="eastAsia"/>
          <w:lang w:eastAsia="zh-CN"/>
        </w:rPr>
        <w:lastRenderedPageBreak/>
        <w:t>需求介绍</w:t>
      </w:r>
      <w:bookmarkEnd w:id="2"/>
      <w:bookmarkEnd w:id="3"/>
    </w:p>
    <w:p w14:paraId="4E8C9A58" w14:textId="72E68138" w:rsidR="00BC7C7E" w:rsidRPr="00CE304F" w:rsidRDefault="003571EA">
      <w:pPr>
        <w:pStyle w:val="a1"/>
        <w:rPr>
          <w:rFonts w:asciiTheme="minorEastAsia" w:eastAsiaTheme="minorEastAsia" w:hAnsiTheme="minorEastAsia"/>
          <w:sz w:val="21"/>
          <w:szCs w:val="21"/>
          <w:lang w:eastAsia="zh-CN"/>
        </w:rPr>
      </w:pPr>
      <w:r w:rsidRPr="00CE304F">
        <w:rPr>
          <w:rFonts w:asciiTheme="minorEastAsia" w:eastAsiaTheme="minorEastAsia" w:hAnsiTheme="minorEastAsia" w:hint="eastAsia"/>
          <w:sz w:val="21"/>
          <w:szCs w:val="21"/>
          <w:lang w:eastAsia="zh-CN"/>
        </w:rPr>
        <w:t>本文主要描述蓝牙相关的功能，参考文档有福特提供的SPSS文档和</w:t>
      </w:r>
      <w:r w:rsidR="004E2747">
        <w:rPr>
          <w:rFonts w:asciiTheme="minorEastAsia" w:eastAsiaTheme="minorEastAsia" w:hAnsiTheme="minorEastAsia" w:hint="eastAsia"/>
          <w:sz w:val="21"/>
          <w:szCs w:val="21"/>
          <w:lang w:eastAsia="zh-CN"/>
        </w:rPr>
        <w:t>HMI</w:t>
      </w:r>
      <w:r w:rsidRPr="00CE304F">
        <w:rPr>
          <w:rFonts w:asciiTheme="minorEastAsia" w:eastAsiaTheme="minorEastAsia" w:hAnsiTheme="minorEastAsia" w:hint="eastAsia"/>
          <w:sz w:val="21"/>
          <w:szCs w:val="21"/>
          <w:lang w:eastAsia="zh-CN"/>
        </w:rPr>
        <w:t>文档，以及福特新需求：</w:t>
      </w:r>
    </w:p>
    <w:p w14:paraId="53436D95" w14:textId="77777777" w:rsidR="00811AFE" w:rsidRDefault="00811AFE" w:rsidP="00811AFE">
      <w:pPr>
        <w:pStyle w:val="a1"/>
        <w:numPr>
          <w:ilvl w:val="0"/>
          <w:numId w:val="21"/>
        </w:numPr>
        <w:rPr>
          <w:rFonts w:asciiTheme="minorEastAsia" w:eastAsiaTheme="minorEastAsia" w:hAnsiTheme="minorEastAsia"/>
          <w:sz w:val="21"/>
          <w:szCs w:val="21"/>
          <w:lang w:eastAsia="zh-CN"/>
        </w:rPr>
      </w:pPr>
      <w:r w:rsidRPr="00811AFE">
        <w:rPr>
          <w:rFonts w:asciiTheme="minorEastAsia" w:eastAsiaTheme="minorEastAsia" w:hAnsiTheme="minorEastAsia"/>
          <w:sz w:val="21"/>
          <w:szCs w:val="21"/>
          <w:lang w:eastAsia="zh-CN"/>
        </w:rPr>
        <w:t>BT Connectivity APIM SPSS v3.0 Feb 14, 2019.docx</w:t>
      </w:r>
    </w:p>
    <w:p w14:paraId="340203DC" w14:textId="72BCE253" w:rsidR="00BC7C7E" w:rsidRDefault="00EA38A7" w:rsidP="00811AFE">
      <w:pPr>
        <w:pStyle w:val="a1"/>
        <w:numPr>
          <w:ilvl w:val="0"/>
          <w:numId w:val="21"/>
        </w:numPr>
        <w:rPr>
          <w:rFonts w:asciiTheme="minorEastAsia" w:eastAsiaTheme="minorEastAsia" w:hAnsiTheme="minorEastAsia"/>
          <w:sz w:val="21"/>
          <w:szCs w:val="21"/>
          <w:lang w:eastAsia="zh-CN"/>
        </w:rPr>
      </w:pPr>
      <w:r w:rsidRPr="00CE304F">
        <w:rPr>
          <w:rFonts w:asciiTheme="minorEastAsia" w:eastAsiaTheme="minorEastAsia" w:hAnsiTheme="minorEastAsia" w:hint="eastAsia"/>
          <w:sz w:val="21"/>
          <w:szCs w:val="21"/>
          <w:lang w:eastAsia="zh-CN"/>
        </w:rPr>
        <w:t>【林肯U554】蓝牙设置_V1.</w:t>
      </w:r>
      <w:r w:rsidR="004E2747">
        <w:rPr>
          <w:rFonts w:asciiTheme="minorEastAsia" w:eastAsiaTheme="minorEastAsia" w:hAnsiTheme="minorEastAsia"/>
          <w:sz w:val="21"/>
          <w:szCs w:val="21"/>
          <w:lang w:eastAsia="zh-CN"/>
        </w:rPr>
        <w:t>5</w:t>
      </w:r>
      <w:r w:rsidRPr="00CE304F">
        <w:rPr>
          <w:rFonts w:asciiTheme="minorEastAsia" w:eastAsiaTheme="minorEastAsia" w:hAnsiTheme="minorEastAsia" w:hint="eastAsia"/>
          <w:sz w:val="21"/>
          <w:szCs w:val="21"/>
          <w:lang w:eastAsia="zh-CN"/>
        </w:rPr>
        <w:t>_20200</w:t>
      </w:r>
      <w:r w:rsidR="004E2747">
        <w:rPr>
          <w:rFonts w:asciiTheme="minorEastAsia" w:eastAsiaTheme="minorEastAsia" w:hAnsiTheme="minorEastAsia"/>
          <w:sz w:val="21"/>
          <w:szCs w:val="21"/>
          <w:lang w:eastAsia="zh-CN"/>
        </w:rPr>
        <w:t>203</w:t>
      </w:r>
      <w:r w:rsidRPr="00CE304F">
        <w:rPr>
          <w:rFonts w:asciiTheme="minorEastAsia" w:eastAsiaTheme="minorEastAsia" w:hAnsiTheme="minorEastAsia" w:hint="eastAsia"/>
          <w:sz w:val="21"/>
          <w:szCs w:val="21"/>
          <w:lang w:eastAsia="zh-CN"/>
        </w:rPr>
        <w:t>.pdf</w:t>
      </w:r>
    </w:p>
    <w:p w14:paraId="1C251376" w14:textId="76C5CB1E" w:rsidR="004B0BEC" w:rsidRDefault="004B0BEC" w:rsidP="004B0BEC">
      <w:pPr>
        <w:pStyle w:val="a1"/>
        <w:numPr>
          <w:ilvl w:val="0"/>
          <w:numId w:val="21"/>
        </w:numPr>
        <w:rPr>
          <w:rFonts w:asciiTheme="minorEastAsia" w:eastAsiaTheme="minorEastAsia" w:hAnsiTheme="minorEastAsia"/>
          <w:sz w:val="21"/>
          <w:szCs w:val="21"/>
          <w:lang w:eastAsia="zh-CN"/>
        </w:rPr>
      </w:pPr>
      <w:r w:rsidRPr="004B0BEC">
        <w:rPr>
          <w:rFonts w:asciiTheme="minorEastAsia" w:eastAsiaTheme="minorEastAsia" w:hAnsiTheme="minorEastAsia"/>
          <w:sz w:val="21"/>
          <w:szCs w:val="21"/>
          <w:lang w:eastAsia="zh-CN"/>
        </w:rPr>
        <w:t>H28c_SYNC4_Bluetooth_Pairing_RELEASED_v1_04_MY21.vsd</w:t>
      </w:r>
    </w:p>
    <w:p w14:paraId="1D0E230E" w14:textId="7DE2C074" w:rsidR="00817F87" w:rsidRDefault="00817F87" w:rsidP="004B0BEC">
      <w:pPr>
        <w:pStyle w:val="a1"/>
        <w:numPr>
          <w:ilvl w:val="0"/>
          <w:numId w:val="21"/>
        </w:numPr>
        <w:rPr>
          <w:rFonts w:asciiTheme="minorEastAsia" w:eastAsiaTheme="minorEastAsia" w:hAnsiTheme="minorEastAsia"/>
          <w:sz w:val="21"/>
          <w:szCs w:val="21"/>
          <w:lang w:eastAsia="zh-CN"/>
        </w:rPr>
      </w:pPr>
      <w:r w:rsidRPr="00817F87">
        <w:rPr>
          <w:rFonts w:asciiTheme="minorEastAsia" w:eastAsiaTheme="minorEastAsia" w:hAnsiTheme="minorEastAsia"/>
          <w:sz w:val="21"/>
          <w:szCs w:val="21"/>
          <w:lang w:eastAsia="zh-CN"/>
        </w:rPr>
        <w:t>Draft Emergency Assistance APIM_DuerOS SPSS July 2nd.pdf</w:t>
      </w:r>
    </w:p>
    <w:p w14:paraId="4D2BA7A2" w14:textId="34533102" w:rsidR="00CE304F" w:rsidRPr="00CE304F" w:rsidRDefault="00335DF7" w:rsidP="00335DF7">
      <w:pPr>
        <w:pStyle w:val="a1"/>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文档里所有细节请参考SPSS。</w:t>
      </w:r>
    </w:p>
    <w:p w14:paraId="4C5ADEA6" w14:textId="45026DD0" w:rsidR="00BC7C7E" w:rsidRDefault="003571EA">
      <w:pPr>
        <w:pStyle w:val="1"/>
        <w:rPr>
          <w:rFonts w:eastAsia="微软雅黑" w:cs="Arial"/>
          <w:lang w:eastAsia="zh-CN"/>
        </w:rPr>
      </w:pPr>
      <w:bookmarkStart w:id="4" w:name="_Toc25323955"/>
      <w:bookmarkStart w:id="5" w:name="_Toc35008377"/>
      <w:r>
        <w:rPr>
          <w:rFonts w:eastAsia="微软雅黑" w:cs="Arial" w:hint="eastAsia"/>
          <w:lang w:eastAsia="zh-CN"/>
        </w:rPr>
        <w:lastRenderedPageBreak/>
        <w:t>需求内容</w:t>
      </w:r>
      <w:bookmarkEnd w:id="4"/>
      <w:bookmarkEnd w:id="5"/>
    </w:p>
    <w:p w14:paraId="551C5AF9" w14:textId="77777777" w:rsidR="00BC7C7E" w:rsidRDefault="003571EA">
      <w:pPr>
        <w:pStyle w:val="21"/>
        <w:keepLines w:val="0"/>
        <w:spacing w:before="240" w:after="60" w:line="240" w:lineRule="auto"/>
        <w:rPr>
          <w:rFonts w:eastAsia="微软雅黑" w:cs="Arial"/>
          <w:lang w:eastAsia="zh-CN"/>
        </w:rPr>
      </w:pPr>
      <w:bookmarkStart w:id="6" w:name="_Toc25323956"/>
      <w:bookmarkStart w:id="7" w:name="_Toc35008378"/>
      <w:r>
        <w:rPr>
          <w:rFonts w:eastAsia="微软雅黑" w:cs="Arial" w:hint="eastAsia"/>
          <w:lang w:eastAsia="zh-CN"/>
        </w:rPr>
        <w:t>车型配置及差异</w:t>
      </w:r>
      <w:bookmarkEnd w:id="6"/>
      <w:bookmarkEnd w:id="7"/>
    </w:p>
    <w:tbl>
      <w:tblPr>
        <w:tblStyle w:val="aff"/>
        <w:tblW w:w="10397" w:type="dxa"/>
        <w:tblLayout w:type="fixed"/>
        <w:tblLook w:val="04A0" w:firstRow="1" w:lastRow="0" w:firstColumn="1" w:lastColumn="0" w:noHBand="0" w:noVBand="1"/>
      </w:tblPr>
      <w:tblGrid>
        <w:gridCol w:w="1668"/>
        <w:gridCol w:w="1247"/>
        <w:gridCol w:w="1247"/>
        <w:gridCol w:w="1247"/>
        <w:gridCol w:w="1247"/>
        <w:gridCol w:w="1247"/>
        <w:gridCol w:w="1247"/>
        <w:gridCol w:w="1247"/>
      </w:tblGrid>
      <w:tr w:rsidR="00BC7C7E" w14:paraId="2CAADB97" w14:textId="77777777">
        <w:tc>
          <w:tcPr>
            <w:tcW w:w="1668" w:type="dxa"/>
            <w:shd w:val="clear" w:color="auto" w:fill="92D050"/>
          </w:tcPr>
          <w:p w14:paraId="41C56655" w14:textId="77777777" w:rsidR="00BC7C7E" w:rsidRDefault="00BC7C7E">
            <w:pPr>
              <w:pStyle w:val="a1"/>
              <w:jc w:val="center"/>
              <w:rPr>
                <w:rFonts w:eastAsia="微软雅黑"/>
                <w:color w:val="FFFFFF" w:themeColor="background1"/>
                <w:lang w:eastAsia="zh-CN"/>
              </w:rPr>
            </w:pPr>
          </w:p>
        </w:tc>
        <w:tc>
          <w:tcPr>
            <w:tcW w:w="2494" w:type="dxa"/>
            <w:gridSpan w:val="2"/>
            <w:shd w:val="clear" w:color="auto" w:fill="92D050"/>
          </w:tcPr>
          <w:p w14:paraId="4CF3A372" w14:textId="77777777" w:rsidR="00BC7C7E" w:rsidRDefault="003571EA">
            <w:pPr>
              <w:pStyle w:val="a1"/>
              <w:jc w:val="center"/>
              <w:rPr>
                <w:rFonts w:eastAsia="微软雅黑"/>
                <w:color w:val="FFFFFF" w:themeColor="background1"/>
                <w:lang w:eastAsia="zh-CN"/>
              </w:rPr>
            </w:pPr>
            <w:r>
              <w:rPr>
                <w:rFonts w:eastAsia="微软雅黑"/>
                <w:color w:val="FFFFFF" w:themeColor="background1"/>
                <w:lang w:eastAsia="zh-CN"/>
              </w:rPr>
              <w:t>CD542</w:t>
            </w:r>
          </w:p>
        </w:tc>
        <w:tc>
          <w:tcPr>
            <w:tcW w:w="1247" w:type="dxa"/>
            <w:shd w:val="clear" w:color="auto" w:fill="92D050"/>
          </w:tcPr>
          <w:p w14:paraId="39D21AB7" w14:textId="77777777" w:rsidR="00BC7C7E" w:rsidRDefault="003571EA">
            <w:pPr>
              <w:pStyle w:val="a1"/>
              <w:jc w:val="center"/>
              <w:rPr>
                <w:rFonts w:eastAsia="微软雅黑"/>
                <w:color w:val="FFFFFF" w:themeColor="background1"/>
                <w:lang w:eastAsia="zh-CN"/>
              </w:rPr>
            </w:pPr>
            <w:r>
              <w:rPr>
                <w:rFonts w:eastAsia="微软雅黑"/>
                <w:color w:val="FFFFFF" w:themeColor="background1"/>
                <w:lang w:eastAsia="zh-CN"/>
              </w:rPr>
              <w:t>CX727</w:t>
            </w:r>
          </w:p>
        </w:tc>
        <w:tc>
          <w:tcPr>
            <w:tcW w:w="1247" w:type="dxa"/>
            <w:shd w:val="clear" w:color="auto" w:fill="92D050"/>
          </w:tcPr>
          <w:p w14:paraId="4C57B133" w14:textId="77777777" w:rsidR="00BC7C7E" w:rsidRDefault="003571EA">
            <w:pPr>
              <w:pStyle w:val="a1"/>
              <w:jc w:val="center"/>
              <w:rPr>
                <w:rFonts w:eastAsia="微软雅黑"/>
                <w:color w:val="FFFFFF" w:themeColor="background1"/>
                <w:lang w:eastAsia="zh-CN"/>
              </w:rPr>
            </w:pPr>
            <w:r>
              <w:rPr>
                <w:rFonts w:eastAsia="微软雅黑"/>
                <w:color w:val="FFFFFF" w:themeColor="background1"/>
                <w:lang w:eastAsia="zh-CN"/>
              </w:rPr>
              <w:t>U725</w:t>
            </w:r>
          </w:p>
        </w:tc>
        <w:tc>
          <w:tcPr>
            <w:tcW w:w="1247" w:type="dxa"/>
            <w:shd w:val="clear" w:color="auto" w:fill="92D050"/>
          </w:tcPr>
          <w:p w14:paraId="5B35DFBF" w14:textId="77777777" w:rsidR="00BC7C7E" w:rsidRDefault="003571EA">
            <w:pPr>
              <w:pStyle w:val="a1"/>
              <w:jc w:val="center"/>
              <w:rPr>
                <w:rFonts w:eastAsia="微软雅黑"/>
                <w:color w:val="FFFFFF" w:themeColor="background1"/>
                <w:lang w:eastAsia="zh-CN"/>
              </w:rPr>
            </w:pPr>
            <w:r>
              <w:rPr>
                <w:rFonts w:eastAsia="微软雅黑"/>
                <w:color w:val="FFFFFF" w:themeColor="background1"/>
                <w:lang w:eastAsia="zh-CN"/>
              </w:rPr>
              <w:t>P702</w:t>
            </w:r>
          </w:p>
        </w:tc>
        <w:tc>
          <w:tcPr>
            <w:tcW w:w="1247" w:type="dxa"/>
            <w:shd w:val="clear" w:color="auto" w:fill="92D050"/>
          </w:tcPr>
          <w:p w14:paraId="3CD583A5" w14:textId="77777777" w:rsidR="00BC7C7E" w:rsidRDefault="003571EA">
            <w:pPr>
              <w:pStyle w:val="a1"/>
              <w:jc w:val="center"/>
              <w:rPr>
                <w:rFonts w:eastAsia="微软雅黑"/>
                <w:color w:val="FFFFFF" w:themeColor="background1"/>
                <w:lang w:eastAsia="zh-CN"/>
              </w:rPr>
            </w:pPr>
            <w:r>
              <w:rPr>
                <w:rFonts w:eastAsia="微软雅黑"/>
                <w:color w:val="FFFFFF" w:themeColor="background1"/>
                <w:lang w:eastAsia="zh-CN"/>
              </w:rPr>
              <w:t>U554</w:t>
            </w:r>
          </w:p>
        </w:tc>
        <w:tc>
          <w:tcPr>
            <w:tcW w:w="1247" w:type="dxa"/>
            <w:shd w:val="clear" w:color="auto" w:fill="92D050"/>
          </w:tcPr>
          <w:p w14:paraId="662821F0" w14:textId="77777777" w:rsidR="00BC7C7E" w:rsidRDefault="003571EA">
            <w:pPr>
              <w:pStyle w:val="a1"/>
              <w:jc w:val="center"/>
              <w:rPr>
                <w:rFonts w:eastAsia="微软雅黑"/>
                <w:color w:val="FFFFFF" w:themeColor="background1"/>
                <w:lang w:eastAsia="zh-CN"/>
              </w:rPr>
            </w:pPr>
            <w:r>
              <w:rPr>
                <w:rFonts w:eastAsia="微软雅黑"/>
                <w:color w:val="FFFFFF" w:themeColor="background1"/>
                <w:lang w:eastAsia="zh-CN"/>
              </w:rPr>
              <w:t>U625ICA</w:t>
            </w:r>
          </w:p>
        </w:tc>
      </w:tr>
      <w:tr w:rsidR="00BC7C7E" w14:paraId="655FBAFD" w14:textId="77777777">
        <w:tc>
          <w:tcPr>
            <w:tcW w:w="1668" w:type="dxa"/>
            <w:shd w:val="clear" w:color="auto" w:fill="92D050"/>
          </w:tcPr>
          <w:p w14:paraId="31B6FCCF" w14:textId="77777777" w:rsidR="00BC7C7E" w:rsidRDefault="003571EA">
            <w:pPr>
              <w:pStyle w:val="a1"/>
              <w:tabs>
                <w:tab w:val="left" w:pos="735"/>
              </w:tabs>
              <w:jc w:val="center"/>
              <w:rPr>
                <w:rFonts w:eastAsia="微软雅黑"/>
                <w:color w:val="FFFFFF" w:themeColor="background1"/>
                <w:lang w:eastAsia="zh-CN"/>
              </w:rPr>
            </w:pPr>
            <w:r>
              <w:rPr>
                <w:rFonts w:eastAsia="微软雅黑" w:hint="eastAsia"/>
                <w:color w:val="FFFFFF" w:themeColor="background1"/>
                <w:lang w:eastAsia="zh-CN"/>
              </w:rPr>
              <w:t>功能</w:t>
            </w:r>
          </w:p>
        </w:tc>
        <w:tc>
          <w:tcPr>
            <w:tcW w:w="1247" w:type="dxa"/>
            <w:shd w:val="clear" w:color="auto" w:fill="92D050"/>
          </w:tcPr>
          <w:p w14:paraId="540D5994" w14:textId="77777777" w:rsidR="00BC7C7E" w:rsidRDefault="003571EA">
            <w:pPr>
              <w:pStyle w:val="a1"/>
              <w:tabs>
                <w:tab w:val="left" w:pos="735"/>
              </w:tabs>
              <w:jc w:val="center"/>
              <w:rPr>
                <w:rFonts w:eastAsia="微软雅黑"/>
                <w:color w:val="FFFFFF" w:themeColor="background1"/>
                <w:lang w:eastAsia="zh-CN"/>
              </w:rPr>
            </w:pPr>
            <w:r>
              <w:rPr>
                <w:rFonts w:eastAsia="微软雅黑"/>
                <w:color w:val="FFFFFF" w:themeColor="background1"/>
                <w:lang w:eastAsia="zh-CN"/>
              </w:rPr>
              <w:t>Ambient/Trend</w:t>
            </w:r>
          </w:p>
        </w:tc>
        <w:tc>
          <w:tcPr>
            <w:tcW w:w="1247" w:type="dxa"/>
            <w:shd w:val="clear" w:color="auto" w:fill="92D050"/>
          </w:tcPr>
          <w:p w14:paraId="1F326E71" w14:textId="77777777" w:rsidR="00BC7C7E" w:rsidRDefault="003571EA">
            <w:pPr>
              <w:pStyle w:val="a1"/>
              <w:jc w:val="center"/>
              <w:rPr>
                <w:rFonts w:eastAsia="微软雅黑"/>
                <w:color w:val="FFFFFF" w:themeColor="background1"/>
                <w:lang w:eastAsia="zh-CN"/>
              </w:rPr>
            </w:pPr>
            <w:r>
              <w:rPr>
                <w:rFonts w:eastAsia="微软雅黑"/>
                <w:color w:val="FFFFFF" w:themeColor="background1"/>
                <w:lang w:eastAsia="zh-CN"/>
              </w:rPr>
              <w:t>Titanium/ST Line</w:t>
            </w:r>
          </w:p>
        </w:tc>
        <w:tc>
          <w:tcPr>
            <w:tcW w:w="1247" w:type="dxa"/>
            <w:shd w:val="clear" w:color="auto" w:fill="92D050"/>
          </w:tcPr>
          <w:p w14:paraId="6CC39933" w14:textId="77777777" w:rsidR="00BC7C7E" w:rsidRDefault="003571EA">
            <w:pPr>
              <w:pStyle w:val="a1"/>
              <w:jc w:val="center"/>
              <w:rPr>
                <w:rFonts w:eastAsia="微软雅黑"/>
                <w:color w:val="FFFFFF" w:themeColor="background1"/>
                <w:lang w:eastAsia="zh-CN"/>
              </w:rPr>
            </w:pPr>
            <w:r>
              <w:rPr>
                <w:rFonts w:eastAsia="微软雅黑"/>
                <w:color w:val="FFFFFF" w:themeColor="background1"/>
                <w:lang w:eastAsia="zh-CN"/>
              </w:rPr>
              <w:t>Mid/High</w:t>
            </w:r>
          </w:p>
        </w:tc>
        <w:tc>
          <w:tcPr>
            <w:tcW w:w="1247" w:type="dxa"/>
            <w:shd w:val="clear" w:color="auto" w:fill="92D050"/>
          </w:tcPr>
          <w:p w14:paraId="26D9238E" w14:textId="77777777" w:rsidR="00BC7C7E" w:rsidRDefault="003571EA">
            <w:pPr>
              <w:pStyle w:val="a1"/>
              <w:jc w:val="center"/>
              <w:rPr>
                <w:rFonts w:eastAsia="微软雅黑"/>
                <w:color w:val="FFFFFF" w:themeColor="background1"/>
                <w:lang w:eastAsia="zh-CN"/>
              </w:rPr>
            </w:pPr>
            <w:r>
              <w:rPr>
                <w:rFonts w:eastAsia="微软雅黑"/>
                <w:color w:val="FFFFFF" w:themeColor="background1"/>
                <w:lang w:eastAsia="zh-CN"/>
              </w:rPr>
              <w:t>Ford Bronco SUV</w:t>
            </w:r>
          </w:p>
        </w:tc>
        <w:tc>
          <w:tcPr>
            <w:tcW w:w="1247" w:type="dxa"/>
            <w:shd w:val="clear" w:color="auto" w:fill="92D050"/>
          </w:tcPr>
          <w:p w14:paraId="7335B2F5" w14:textId="77777777" w:rsidR="00BC7C7E" w:rsidRDefault="003571EA">
            <w:pPr>
              <w:pStyle w:val="a1"/>
              <w:jc w:val="center"/>
              <w:rPr>
                <w:rFonts w:eastAsia="微软雅黑"/>
                <w:color w:val="FFFFFF" w:themeColor="background1"/>
                <w:lang w:eastAsia="zh-CN"/>
              </w:rPr>
            </w:pPr>
            <w:r>
              <w:rPr>
                <w:rFonts w:eastAsia="微软雅黑"/>
                <w:color w:val="FFFFFF" w:themeColor="background1"/>
                <w:lang w:eastAsia="zh-CN"/>
              </w:rPr>
              <w:t>Ford Raptor F-150</w:t>
            </w:r>
          </w:p>
          <w:p w14:paraId="6E1F5FEE" w14:textId="77777777" w:rsidR="00BC7C7E" w:rsidRDefault="003571EA">
            <w:pPr>
              <w:pStyle w:val="a1"/>
              <w:jc w:val="center"/>
              <w:rPr>
                <w:rFonts w:eastAsia="微软雅黑"/>
                <w:color w:val="FFFFFF" w:themeColor="background1"/>
                <w:lang w:eastAsia="zh-CN"/>
              </w:rPr>
            </w:pPr>
            <w:r>
              <w:rPr>
                <w:rFonts w:eastAsia="微软雅黑"/>
                <w:color w:val="FFFFFF" w:themeColor="background1"/>
                <w:lang w:eastAsia="zh-CN"/>
              </w:rPr>
              <w:t>Pickup truck</w:t>
            </w:r>
          </w:p>
        </w:tc>
        <w:tc>
          <w:tcPr>
            <w:tcW w:w="1247" w:type="dxa"/>
            <w:shd w:val="clear" w:color="auto" w:fill="92D050"/>
          </w:tcPr>
          <w:p w14:paraId="44B02246" w14:textId="77777777" w:rsidR="00BC7C7E" w:rsidRDefault="003571EA">
            <w:pPr>
              <w:pStyle w:val="a1"/>
              <w:jc w:val="center"/>
              <w:rPr>
                <w:rFonts w:eastAsia="微软雅黑"/>
                <w:color w:val="FFFFFF" w:themeColor="background1"/>
                <w:lang w:eastAsia="zh-CN"/>
              </w:rPr>
            </w:pPr>
            <w:r>
              <w:rPr>
                <w:rFonts w:eastAsia="微软雅黑"/>
                <w:color w:val="FFFFFF" w:themeColor="background1"/>
                <w:lang w:eastAsia="zh-CN"/>
              </w:rPr>
              <w:t>Lincoln Navigator</w:t>
            </w:r>
          </w:p>
          <w:p w14:paraId="341FB82A" w14:textId="77777777" w:rsidR="00BC7C7E" w:rsidRDefault="003571EA">
            <w:pPr>
              <w:pStyle w:val="a1"/>
              <w:jc w:val="center"/>
              <w:rPr>
                <w:rFonts w:eastAsia="微软雅黑"/>
                <w:color w:val="FFFFFF" w:themeColor="background1"/>
              </w:rPr>
            </w:pPr>
            <w:r>
              <w:rPr>
                <w:rFonts w:eastAsia="微软雅黑"/>
                <w:color w:val="FFFFFF" w:themeColor="background1"/>
                <w:lang w:eastAsia="zh-CN"/>
              </w:rPr>
              <w:t>Large SUV (3 row seat)</w:t>
            </w:r>
          </w:p>
        </w:tc>
        <w:tc>
          <w:tcPr>
            <w:tcW w:w="1247" w:type="dxa"/>
            <w:shd w:val="clear" w:color="auto" w:fill="92D050"/>
          </w:tcPr>
          <w:p w14:paraId="3FE8E9D7" w14:textId="77777777" w:rsidR="00BC7C7E" w:rsidRDefault="003571EA">
            <w:pPr>
              <w:pStyle w:val="a1"/>
              <w:jc w:val="center"/>
              <w:rPr>
                <w:rFonts w:eastAsia="微软雅黑"/>
                <w:color w:val="FFFFFF" w:themeColor="background1"/>
              </w:rPr>
            </w:pPr>
            <w:r>
              <w:rPr>
                <w:rFonts w:eastAsia="微软雅黑"/>
                <w:color w:val="FFFFFF" w:themeColor="background1"/>
                <w:lang w:eastAsia="zh-CN"/>
              </w:rPr>
              <w:t>Explorer</w:t>
            </w:r>
          </w:p>
        </w:tc>
      </w:tr>
      <w:tr w:rsidR="00BC7C7E" w14:paraId="0D5E51E2" w14:textId="77777777">
        <w:tc>
          <w:tcPr>
            <w:tcW w:w="1668" w:type="dxa"/>
          </w:tcPr>
          <w:p w14:paraId="24956C9B" w14:textId="77777777" w:rsidR="00BC7C7E" w:rsidRDefault="00BC7C7E">
            <w:pPr>
              <w:pStyle w:val="a1"/>
              <w:jc w:val="center"/>
              <w:rPr>
                <w:rFonts w:eastAsia="微软雅黑"/>
                <w:lang w:eastAsia="zh-CN"/>
              </w:rPr>
            </w:pPr>
          </w:p>
        </w:tc>
        <w:tc>
          <w:tcPr>
            <w:tcW w:w="1247" w:type="dxa"/>
          </w:tcPr>
          <w:p w14:paraId="137430FB" w14:textId="77777777" w:rsidR="00BC7C7E" w:rsidRDefault="00BC7C7E">
            <w:pPr>
              <w:pStyle w:val="a1"/>
              <w:jc w:val="center"/>
              <w:rPr>
                <w:rFonts w:eastAsia="微软雅黑"/>
                <w:lang w:eastAsia="zh-CN"/>
              </w:rPr>
            </w:pPr>
          </w:p>
        </w:tc>
        <w:tc>
          <w:tcPr>
            <w:tcW w:w="1247" w:type="dxa"/>
          </w:tcPr>
          <w:p w14:paraId="6B87C946" w14:textId="77777777" w:rsidR="00BC7C7E" w:rsidRDefault="00BC7C7E">
            <w:pPr>
              <w:pStyle w:val="a1"/>
              <w:jc w:val="center"/>
              <w:rPr>
                <w:rFonts w:eastAsia="微软雅黑"/>
                <w:lang w:eastAsia="zh-CN"/>
              </w:rPr>
            </w:pPr>
          </w:p>
        </w:tc>
        <w:tc>
          <w:tcPr>
            <w:tcW w:w="1247" w:type="dxa"/>
          </w:tcPr>
          <w:p w14:paraId="53417631" w14:textId="77777777" w:rsidR="00BC7C7E" w:rsidRDefault="00BC7C7E">
            <w:pPr>
              <w:pStyle w:val="a1"/>
              <w:jc w:val="center"/>
              <w:rPr>
                <w:rFonts w:eastAsia="微软雅黑"/>
                <w:lang w:eastAsia="zh-CN"/>
              </w:rPr>
            </w:pPr>
          </w:p>
        </w:tc>
        <w:tc>
          <w:tcPr>
            <w:tcW w:w="1247" w:type="dxa"/>
          </w:tcPr>
          <w:p w14:paraId="11602812" w14:textId="77777777" w:rsidR="00BC7C7E" w:rsidRDefault="00BC7C7E">
            <w:pPr>
              <w:pStyle w:val="a1"/>
              <w:jc w:val="center"/>
              <w:rPr>
                <w:rFonts w:eastAsia="微软雅黑"/>
                <w:lang w:eastAsia="zh-CN"/>
              </w:rPr>
            </w:pPr>
          </w:p>
        </w:tc>
        <w:tc>
          <w:tcPr>
            <w:tcW w:w="1247" w:type="dxa"/>
          </w:tcPr>
          <w:p w14:paraId="30EDEE17" w14:textId="77777777" w:rsidR="00BC7C7E" w:rsidRDefault="00BC7C7E">
            <w:pPr>
              <w:pStyle w:val="a1"/>
              <w:jc w:val="center"/>
              <w:rPr>
                <w:rFonts w:eastAsia="微软雅黑"/>
                <w:lang w:eastAsia="zh-CN"/>
              </w:rPr>
            </w:pPr>
          </w:p>
        </w:tc>
        <w:tc>
          <w:tcPr>
            <w:tcW w:w="1247" w:type="dxa"/>
          </w:tcPr>
          <w:p w14:paraId="32D3C0FF" w14:textId="77777777" w:rsidR="00BC7C7E" w:rsidRDefault="00BC7C7E">
            <w:pPr>
              <w:pStyle w:val="a1"/>
              <w:jc w:val="center"/>
              <w:rPr>
                <w:rFonts w:eastAsia="微软雅黑"/>
                <w:lang w:eastAsia="zh-CN"/>
              </w:rPr>
            </w:pPr>
          </w:p>
        </w:tc>
        <w:tc>
          <w:tcPr>
            <w:tcW w:w="1247" w:type="dxa"/>
          </w:tcPr>
          <w:p w14:paraId="009FCBE9" w14:textId="77777777" w:rsidR="00BC7C7E" w:rsidRDefault="00BC7C7E">
            <w:pPr>
              <w:pStyle w:val="a1"/>
              <w:jc w:val="center"/>
              <w:rPr>
                <w:rFonts w:eastAsia="微软雅黑"/>
                <w:lang w:eastAsia="zh-CN"/>
              </w:rPr>
            </w:pPr>
          </w:p>
        </w:tc>
      </w:tr>
      <w:tr w:rsidR="00BC7C7E" w14:paraId="3B32F856" w14:textId="77777777">
        <w:tc>
          <w:tcPr>
            <w:tcW w:w="1668" w:type="dxa"/>
          </w:tcPr>
          <w:p w14:paraId="76781355" w14:textId="77777777" w:rsidR="00BC7C7E" w:rsidRDefault="00BC7C7E">
            <w:pPr>
              <w:pStyle w:val="a1"/>
              <w:jc w:val="center"/>
              <w:rPr>
                <w:rFonts w:eastAsia="微软雅黑"/>
                <w:lang w:eastAsia="zh-CN"/>
              </w:rPr>
            </w:pPr>
          </w:p>
        </w:tc>
        <w:tc>
          <w:tcPr>
            <w:tcW w:w="1247" w:type="dxa"/>
          </w:tcPr>
          <w:p w14:paraId="778A8D1D" w14:textId="77777777" w:rsidR="00BC7C7E" w:rsidRDefault="00BC7C7E">
            <w:pPr>
              <w:pStyle w:val="a1"/>
              <w:jc w:val="center"/>
              <w:rPr>
                <w:rFonts w:eastAsia="微软雅黑"/>
                <w:lang w:eastAsia="zh-CN"/>
              </w:rPr>
            </w:pPr>
          </w:p>
        </w:tc>
        <w:tc>
          <w:tcPr>
            <w:tcW w:w="1247" w:type="dxa"/>
          </w:tcPr>
          <w:p w14:paraId="1954830E" w14:textId="77777777" w:rsidR="00BC7C7E" w:rsidRDefault="00BC7C7E">
            <w:pPr>
              <w:pStyle w:val="a1"/>
              <w:jc w:val="center"/>
              <w:rPr>
                <w:rFonts w:eastAsia="微软雅黑"/>
                <w:lang w:eastAsia="zh-CN"/>
              </w:rPr>
            </w:pPr>
          </w:p>
        </w:tc>
        <w:tc>
          <w:tcPr>
            <w:tcW w:w="1247" w:type="dxa"/>
          </w:tcPr>
          <w:p w14:paraId="5A346AC1" w14:textId="77777777" w:rsidR="00BC7C7E" w:rsidRDefault="00BC7C7E">
            <w:pPr>
              <w:pStyle w:val="a1"/>
              <w:jc w:val="center"/>
              <w:rPr>
                <w:rFonts w:eastAsia="微软雅黑"/>
                <w:lang w:eastAsia="zh-CN"/>
              </w:rPr>
            </w:pPr>
          </w:p>
        </w:tc>
        <w:tc>
          <w:tcPr>
            <w:tcW w:w="1247" w:type="dxa"/>
          </w:tcPr>
          <w:p w14:paraId="27F05092" w14:textId="77777777" w:rsidR="00BC7C7E" w:rsidRDefault="00BC7C7E">
            <w:pPr>
              <w:pStyle w:val="a1"/>
              <w:jc w:val="center"/>
              <w:rPr>
                <w:rFonts w:eastAsia="微软雅黑"/>
                <w:lang w:eastAsia="zh-CN"/>
              </w:rPr>
            </w:pPr>
          </w:p>
        </w:tc>
        <w:tc>
          <w:tcPr>
            <w:tcW w:w="1247" w:type="dxa"/>
          </w:tcPr>
          <w:p w14:paraId="494FBE71" w14:textId="77777777" w:rsidR="00BC7C7E" w:rsidRDefault="00BC7C7E">
            <w:pPr>
              <w:pStyle w:val="a1"/>
              <w:jc w:val="center"/>
              <w:rPr>
                <w:rFonts w:eastAsia="微软雅黑"/>
                <w:lang w:eastAsia="zh-CN"/>
              </w:rPr>
            </w:pPr>
          </w:p>
        </w:tc>
        <w:tc>
          <w:tcPr>
            <w:tcW w:w="1247" w:type="dxa"/>
          </w:tcPr>
          <w:p w14:paraId="1349C0E2" w14:textId="77777777" w:rsidR="00BC7C7E" w:rsidRDefault="00BC7C7E">
            <w:pPr>
              <w:pStyle w:val="a1"/>
              <w:jc w:val="center"/>
              <w:rPr>
                <w:rFonts w:eastAsia="微软雅黑"/>
                <w:lang w:eastAsia="zh-CN"/>
              </w:rPr>
            </w:pPr>
          </w:p>
        </w:tc>
        <w:tc>
          <w:tcPr>
            <w:tcW w:w="1247" w:type="dxa"/>
          </w:tcPr>
          <w:p w14:paraId="0F794AB0" w14:textId="77777777" w:rsidR="00BC7C7E" w:rsidRDefault="00BC7C7E">
            <w:pPr>
              <w:pStyle w:val="a1"/>
              <w:jc w:val="center"/>
              <w:rPr>
                <w:rFonts w:eastAsia="微软雅黑"/>
                <w:lang w:eastAsia="zh-CN"/>
              </w:rPr>
            </w:pPr>
          </w:p>
        </w:tc>
      </w:tr>
      <w:tr w:rsidR="00BC7C7E" w14:paraId="03413FFB" w14:textId="77777777">
        <w:tc>
          <w:tcPr>
            <w:tcW w:w="1668" w:type="dxa"/>
          </w:tcPr>
          <w:p w14:paraId="2D6DD023" w14:textId="77777777" w:rsidR="00BC7C7E" w:rsidRDefault="00BC7C7E">
            <w:pPr>
              <w:pStyle w:val="a1"/>
              <w:jc w:val="center"/>
              <w:rPr>
                <w:rFonts w:eastAsia="微软雅黑"/>
                <w:lang w:eastAsia="zh-CN"/>
              </w:rPr>
            </w:pPr>
          </w:p>
        </w:tc>
        <w:tc>
          <w:tcPr>
            <w:tcW w:w="1247" w:type="dxa"/>
          </w:tcPr>
          <w:p w14:paraId="68D6A0D6" w14:textId="77777777" w:rsidR="00BC7C7E" w:rsidRDefault="00BC7C7E">
            <w:pPr>
              <w:pStyle w:val="a1"/>
              <w:jc w:val="center"/>
              <w:rPr>
                <w:rFonts w:eastAsia="微软雅黑"/>
                <w:lang w:eastAsia="zh-CN"/>
              </w:rPr>
            </w:pPr>
          </w:p>
        </w:tc>
        <w:tc>
          <w:tcPr>
            <w:tcW w:w="1247" w:type="dxa"/>
          </w:tcPr>
          <w:p w14:paraId="0CE50E95" w14:textId="77777777" w:rsidR="00BC7C7E" w:rsidRDefault="00BC7C7E">
            <w:pPr>
              <w:pStyle w:val="a1"/>
              <w:jc w:val="center"/>
              <w:rPr>
                <w:rFonts w:eastAsia="微软雅黑"/>
                <w:lang w:eastAsia="zh-CN"/>
              </w:rPr>
            </w:pPr>
          </w:p>
        </w:tc>
        <w:tc>
          <w:tcPr>
            <w:tcW w:w="1247" w:type="dxa"/>
          </w:tcPr>
          <w:p w14:paraId="4A6D1FA1" w14:textId="77777777" w:rsidR="00BC7C7E" w:rsidRDefault="00BC7C7E">
            <w:pPr>
              <w:pStyle w:val="a1"/>
              <w:jc w:val="center"/>
              <w:rPr>
                <w:rFonts w:eastAsia="微软雅黑"/>
                <w:lang w:eastAsia="zh-CN"/>
              </w:rPr>
            </w:pPr>
          </w:p>
        </w:tc>
        <w:tc>
          <w:tcPr>
            <w:tcW w:w="1247" w:type="dxa"/>
          </w:tcPr>
          <w:p w14:paraId="5763317D" w14:textId="77777777" w:rsidR="00BC7C7E" w:rsidRDefault="00BC7C7E">
            <w:pPr>
              <w:pStyle w:val="a1"/>
              <w:jc w:val="center"/>
              <w:rPr>
                <w:rFonts w:eastAsia="微软雅黑"/>
                <w:lang w:eastAsia="zh-CN"/>
              </w:rPr>
            </w:pPr>
          </w:p>
        </w:tc>
        <w:tc>
          <w:tcPr>
            <w:tcW w:w="1247" w:type="dxa"/>
          </w:tcPr>
          <w:p w14:paraId="136E65A0" w14:textId="77777777" w:rsidR="00BC7C7E" w:rsidRDefault="00BC7C7E">
            <w:pPr>
              <w:pStyle w:val="a1"/>
              <w:jc w:val="center"/>
              <w:rPr>
                <w:rFonts w:eastAsia="微软雅黑"/>
                <w:lang w:eastAsia="zh-CN"/>
              </w:rPr>
            </w:pPr>
          </w:p>
        </w:tc>
        <w:tc>
          <w:tcPr>
            <w:tcW w:w="1247" w:type="dxa"/>
          </w:tcPr>
          <w:p w14:paraId="0D3D5D1B" w14:textId="77777777" w:rsidR="00BC7C7E" w:rsidRDefault="00BC7C7E">
            <w:pPr>
              <w:pStyle w:val="a1"/>
              <w:jc w:val="center"/>
              <w:rPr>
                <w:rFonts w:eastAsia="微软雅黑"/>
                <w:lang w:eastAsia="zh-CN"/>
              </w:rPr>
            </w:pPr>
          </w:p>
        </w:tc>
        <w:tc>
          <w:tcPr>
            <w:tcW w:w="1247" w:type="dxa"/>
          </w:tcPr>
          <w:p w14:paraId="06298E35" w14:textId="77777777" w:rsidR="00BC7C7E" w:rsidRDefault="00BC7C7E">
            <w:pPr>
              <w:pStyle w:val="a1"/>
              <w:jc w:val="center"/>
              <w:rPr>
                <w:rFonts w:eastAsia="微软雅黑"/>
                <w:lang w:eastAsia="zh-CN"/>
              </w:rPr>
            </w:pPr>
          </w:p>
        </w:tc>
      </w:tr>
      <w:tr w:rsidR="00BC7C7E" w14:paraId="1D1C62AF" w14:textId="77777777">
        <w:tc>
          <w:tcPr>
            <w:tcW w:w="1668" w:type="dxa"/>
          </w:tcPr>
          <w:p w14:paraId="7940208D" w14:textId="77777777" w:rsidR="00BC7C7E" w:rsidRDefault="00BC7C7E">
            <w:pPr>
              <w:pStyle w:val="a1"/>
              <w:jc w:val="center"/>
              <w:rPr>
                <w:rFonts w:eastAsia="微软雅黑"/>
                <w:lang w:eastAsia="zh-CN"/>
              </w:rPr>
            </w:pPr>
          </w:p>
        </w:tc>
        <w:tc>
          <w:tcPr>
            <w:tcW w:w="1247" w:type="dxa"/>
          </w:tcPr>
          <w:p w14:paraId="2C2DAD0C" w14:textId="77777777" w:rsidR="00BC7C7E" w:rsidRDefault="00BC7C7E">
            <w:pPr>
              <w:pStyle w:val="a1"/>
              <w:jc w:val="center"/>
              <w:rPr>
                <w:rFonts w:eastAsia="微软雅黑"/>
                <w:lang w:eastAsia="zh-CN"/>
              </w:rPr>
            </w:pPr>
          </w:p>
        </w:tc>
        <w:tc>
          <w:tcPr>
            <w:tcW w:w="1247" w:type="dxa"/>
          </w:tcPr>
          <w:p w14:paraId="6F547E72" w14:textId="77777777" w:rsidR="00BC7C7E" w:rsidRDefault="00BC7C7E">
            <w:pPr>
              <w:pStyle w:val="a1"/>
              <w:jc w:val="center"/>
              <w:rPr>
                <w:rFonts w:eastAsia="微软雅黑"/>
                <w:lang w:eastAsia="zh-CN"/>
              </w:rPr>
            </w:pPr>
          </w:p>
        </w:tc>
        <w:tc>
          <w:tcPr>
            <w:tcW w:w="1247" w:type="dxa"/>
          </w:tcPr>
          <w:p w14:paraId="1783DA7F" w14:textId="77777777" w:rsidR="00BC7C7E" w:rsidRDefault="00BC7C7E">
            <w:pPr>
              <w:pStyle w:val="a1"/>
              <w:jc w:val="center"/>
              <w:rPr>
                <w:rFonts w:eastAsia="微软雅黑"/>
                <w:lang w:eastAsia="zh-CN"/>
              </w:rPr>
            </w:pPr>
          </w:p>
        </w:tc>
        <w:tc>
          <w:tcPr>
            <w:tcW w:w="1247" w:type="dxa"/>
          </w:tcPr>
          <w:p w14:paraId="3861F003" w14:textId="77777777" w:rsidR="00BC7C7E" w:rsidRDefault="00BC7C7E">
            <w:pPr>
              <w:pStyle w:val="a1"/>
              <w:jc w:val="center"/>
              <w:rPr>
                <w:rFonts w:eastAsia="微软雅黑"/>
                <w:lang w:eastAsia="zh-CN"/>
              </w:rPr>
            </w:pPr>
          </w:p>
        </w:tc>
        <w:tc>
          <w:tcPr>
            <w:tcW w:w="1247" w:type="dxa"/>
          </w:tcPr>
          <w:p w14:paraId="20416D92" w14:textId="77777777" w:rsidR="00BC7C7E" w:rsidRDefault="00BC7C7E">
            <w:pPr>
              <w:pStyle w:val="a1"/>
              <w:jc w:val="center"/>
              <w:rPr>
                <w:rFonts w:eastAsia="微软雅黑"/>
                <w:lang w:eastAsia="zh-CN"/>
              </w:rPr>
            </w:pPr>
          </w:p>
        </w:tc>
        <w:tc>
          <w:tcPr>
            <w:tcW w:w="1247" w:type="dxa"/>
          </w:tcPr>
          <w:p w14:paraId="091542A6" w14:textId="77777777" w:rsidR="00BC7C7E" w:rsidRDefault="00BC7C7E">
            <w:pPr>
              <w:pStyle w:val="a1"/>
              <w:jc w:val="center"/>
              <w:rPr>
                <w:rFonts w:eastAsia="微软雅黑"/>
                <w:lang w:eastAsia="zh-CN"/>
              </w:rPr>
            </w:pPr>
          </w:p>
        </w:tc>
        <w:tc>
          <w:tcPr>
            <w:tcW w:w="1247" w:type="dxa"/>
          </w:tcPr>
          <w:p w14:paraId="0FAA8E29" w14:textId="77777777" w:rsidR="00BC7C7E" w:rsidRDefault="00BC7C7E">
            <w:pPr>
              <w:pStyle w:val="a1"/>
              <w:jc w:val="center"/>
              <w:rPr>
                <w:rFonts w:eastAsia="微软雅黑"/>
                <w:lang w:eastAsia="zh-CN"/>
              </w:rPr>
            </w:pPr>
          </w:p>
        </w:tc>
      </w:tr>
    </w:tbl>
    <w:p w14:paraId="6502985B" w14:textId="77777777" w:rsidR="00BC7C7E" w:rsidRDefault="00BC7C7E">
      <w:pPr>
        <w:pStyle w:val="a1"/>
        <w:rPr>
          <w:rFonts w:eastAsia="微软雅黑"/>
          <w:lang w:eastAsia="zh-CN"/>
        </w:rPr>
      </w:pPr>
    </w:p>
    <w:p w14:paraId="6D02742C" w14:textId="5A6BCA5B" w:rsidR="00BC7C7E" w:rsidRDefault="003571EA">
      <w:pPr>
        <w:pStyle w:val="21"/>
        <w:rPr>
          <w:rFonts w:eastAsia="微软雅黑"/>
        </w:rPr>
      </w:pPr>
      <w:bookmarkStart w:id="8" w:name="_Toc532160372"/>
      <w:bookmarkStart w:id="9" w:name="_Toc35008379"/>
      <w:r>
        <w:rPr>
          <w:rFonts w:eastAsia="微软雅黑" w:hint="eastAsia"/>
        </w:rPr>
        <w:t>功能描述</w:t>
      </w:r>
      <w:bookmarkEnd w:id="8"/>
      <w:bookmarkEnd w:id="9"/>
    </w:p>
    <w:p w14:paraId="43315557" w14:textId="7732F1C1" w:rsidR="00E502F9" w:rsidRDefault="00E502F9" w:rsidP="00E502F9">
      <w:pPr>
        <w:pStyle w:val="31"/>
        <w:rPr>
          <w:rFonts w:eastAsia="微软雅黑"/>
        </w:rPr>
      </w:pPr>
      <w:bookmarkStart w:id="10" w:name="_Toc35008380"/>
      <w:r>
        <w:rPr>
          <w:rFonts w:eastAsia="微软雅黑" w:hint="eastAsia"/>
          <w:lang w:eastAsia="zh-CN"/>
        </w:rPr>
        <w:t>蓝牙</w:t>
      </w:r>
      <w:r>
        <w:rPr>
          <w:rFonts w:eastAsia="微软雅黑" w:hint="eastAsia"/>
        </w:rPr>
        <w:t>功能入口</w:t>
      </w:r>
      <w:bookmarkEnd w:id="10"/>
    </w:p>
    <w:p w14:paraId="56A3BF20" w14:textId="77777777" w:rsidR="00E502F9" w:rsidRPr="00751F9F" w:rsidRDefault="00E502F9" w:rsidP="00E502F9">
      <w:pPr>
        <w:ind w:firstLineChars="300" w:firstLine="720"/>
        <w:rPr>
          <w:rFonts w:asciiTheme="majorEastAsia" w:eastAsiaTheme="majorEastAsia" w:hAnsiTheme="majorEastAsia"/>
          <w:color w:val="000000" w:themeColor="text1"/>
          <w:sz w:val="24"/>
        </w:rPr>
      </w:pPr>
      <w:r w:rsidRPr="00751F9F">
        <w:rPr>
          <w:rFonts w:asciiTheme="majorEastAsia" w:eastAsiaTheme="majorEastAsia" w:hAnsiTheme="majorEastAsia" w:cs="宋体" w:hint="eastAsia"/>
          <w:sz w:val="24"/>
          <w:szCs w:val="21"/>
        </w:rPr>
        <w:t>1）首页-车辆设置-系统设置-蓝牙</w:t>
      </w:r>
      <w:r w:rsidRPr="00751F9F">
        <w:rPr>
          <w:rFonts w:asciiTheme="majorEastAsia" w:eastAsiaTheme="majorEastAsia" w:hAnsiTheme="majorEastAsia" w:hint="eastAsia"/>
          <w:sz w:val="24"/>
        </w:rPr>
        <w:t>。</w:t>
      </w:r>
    </w:p>
    <w:p w14:paraId="62E80444" w14:textId="77777777" w:rsidR="00E502F9" w:rsidRPr="00751F9F" w:rsidRDefault="00E502F9" w:rsidP="00E502F9">
      <w:pPr>
        <w:ind w:left="420" w:hanging="420"/>
        <w:jc w:val="center"/>
        <w:rPr>
          <w:rFonts w:asciiTheme="majorEastAsia" w:eastAsiaTheme="majorEastAsia" w:hAnsiTheme="majorEastAsia"/>
          <w:color w:val="C00000"/>
          <w:sz w:val="24"/>
        </w:rPr>
      </w:pPr>
      <w:r w:rsidRPr="00751F9F">
        <w:rPr>
          <w:rFonts w:asciiTheme="majorEastAsia" w:eastAsiaTheme="majorEastAsia" w:hAnsiTheme="majorEastAsia" w:hint="eastAsia"/>
          <w:noProof/>
          <w:color w:val="C00000"/>
          <w:sz w:val="24"/>
        </w:rPr>
        <w:drawing>
          <wp:inline distT="0" distB="0" distL="114300" distR="114300" wp14:anchorId="3EF21400" wp14:editId="67F61538">
            <wp:extent cx="6282055" cy="2573655"/>
            <wp:effectExtent l="0" t="0" r="12065" b="1905"/>
            <wp:docPr id="2" name="图片 2" descr="15814064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81406478(1)"/>
                    <pic:cNvPicPr>
                      <a:picLocks noChangeAspect="1"/>
                    </pic:cNvPicPr>
                  </pic:nvPicPr>
                  <pic:blipFill>
                    <a:blip r:embed="rId9"/>
                    <a:stretch>
                      <a:fillRect/>
                    </a:stretch>
                  </pic:blipFill>
                  <pic:spPr>
                    <a:xfrm>
                      <a:off x="0" y="0"/>
                      <a:ext cx="6282055" cy="2573655"/>
                    </a:xfrm>
                    <a:prstGeom prst="rect">
                      <a:avLst/>
                    </a:prstGeom>
                  </pic:spPr>
                </pic:pic>
              </a:graphicData>
            </a:graphic>
          </wp:inline>
        </w:drawing>
      </w:r>
    </w:p>
    <w:p w14:paraId="79F89624" w14:textId="77777777" w:rsidR="00E502F9" w:rsidRPr="00751F9F" w:rsidRDefault="00E502F9" w:rsidP="00E502F9">
      <w:pPr>
        <w:ind w:left="420" w:hanging="420"/>
        <w:jc w:val="center"/>
        <w:rPr>
          <w:rFonts w:asciiTheme="majorEastAsia" w:eastAsiaTheme="majorEastAsia" w:hAnsiTheme="majorEastAsia"/>
          <w:color w:val="000000" w:themeColor="text1"/>
          <w:sz w:val="24"/>
        </w:rPr>
      </w:pPr>
      <w:r w:rsidRPr="00751F9F">
        <w:rPr>
          <w:rFonts w:asciiTheme="majorEastAsia" w:eastAsiaTheme="majorEastAsia" w:hAnsiTheme="majorEastAsia" w:hint="eastAsia"/>
          <w:color w:val="000000" w:themeColor="text1"/>
          <w:sz w:val="24"/>
        </w:rPr>
        <w:t>“蓝牙设置”入口示意图</w:t>
      </w:r>
    </w:p>
    <w:p w14:paraId="50A4E36E" w14:textId="77777777" w:rsidR="00E502F9" w:rsidRPr="00751F9F" w:rsidRDefault="00E502F9" w:rsidP="00E502F9">
      <w:pPr>
        <w:numPr>
          <w:ilvl w:val="0"/>
          <w:numId w:val="22"/>
        </w:numPr>
        <w:ind w:left="420" w:hanging="420"/>
        <w:rPr>
          <w:rFonts w:asciiTheme="majorEastAsia" w:eastAsiaTheme="majorEastAsia" w:hAnsiTheme="majorEastAsia"/>
          <w:color w:val="000000" w:themeColor="text1"/>
          <w:sz w:val="24"/>
        </w:rPr>
      </w:pPr>
      <w:r w:rsidRPr="00751F9F">
        <w:rPr>
          <w:rFonts w:asciiTheme="majorEastAsia" w:eastAsiaTheme="majorEastAsia" w:hAnsiTheme="majorEastAsia" w:hint="eastAsia"/>
          <w:color w:val="000000" w:themeColor="text1"/>
          <w:sz w:val="24"/>
        </w:rPr>
        <w:lastRenderedPageBreak/>
        <w:t>首页电话--无蓝牙连接时点击顶部tab都提示连接蓝牙</w:t>
      </w:r>
    </w:p>
    <w:p w14:paraId="60B5D2A5" w14:textId="77777777" w:rsidR="00E502F9" w:rsidRPr="00751F9F" w:rsidRDefault="00E502F9" w:rsidP="00E502F9">
      <w:pPr>
        <w:rPr>
          <w:rFonts w:asciiTheme="majorEastAsia" w:eastAsiaTheme="majorEastAsia" w:hAnsiTheme="majorEastAsia"/>
          <w:color w:val="000000" w:themeColor="text1"/>
          <w:sz w:val="24"/>
        </w:rPr>
      </w:pPr>
      <w:r w:rsidRPr="00751F9F">
        <w:rPr>
          <w:rFonts w:asciiTheme="majorEastAsia" w:eastAsiaTheme="majorEastAsia" w:hAnsiTheme="majorEastAsia" w:hint="eastAsia"/>
          <w:noProof/>
          <w:color w:val="000000" w:themeColor="text1"/>
          <w:sz w:val="24"/>
        </w:rPr>
        <w:drawing>
          <wp:inline distT="0" distB="0" distL="114300" distR="114300" wp14:anchorId="669901A6" wp14:editId="16E12442">
            <wp:extent cx="5838825" cy="2819400"/>
            <wp:effectExtent l="0" t="0" r="13335" b="0"/>
            <wp:docPr id="14" name="图片 14" descr="15814075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581407595(1)"/>
                    <pic:cNvPicPr>
                      <a:picLocks noChangeAspect="1"/>
                    </pic:cNvPicPr>
                  </pic:nvPicPr>
                  <pic:blipFill>
                    <a:blip r:embed="rId10"/>
                    <a:stretch>
                      <a:fillRect/>
                    </a:stretch>
                  </pic:blipFill>
                  <pic:spPr>
                    <a:xfrm>
                      <a:off x="0" y="0"/>
                      <a:ext cx="5838825" cy="2819400"/>
                    </a:xfrm>
                    <a:prstGeom prst="rect">
                      <a:avLst/>
                    </a:prstGeom>
                  </pic:spPr>
                </pic:pic>
              </a:graphicData>
            </a:graphic>
          </wp:inline>
        </w:drawing>
      </w:r>
    </w:p>
    <w:p w14:paraId="3A5EDC0F" w14:textId="77777777" w:rsidR="00E502F9" w:rsidRPr="00751F9F" w:rsidRDefault="00E502F9" w:rsidP="00E502F9">
      <w:pPr>
        <w:pStyle w:val="a1"/>
        <w:numPr>
          <w:ilvl w:val="0"/>
          <w:numId w:val="22"/>
        </w:numPr>
        <w:rPr>
          <w:rFonts w:asciiTheme="majorEastAsia" w:eastAsiaTheme="majorEastAsia" w:hAnsiTheme="majorEastAsia"/>
          <w:sz w:val="24"/>
          <w:lang w:eastAsia="zh-CN"/>
        </w:rPr>
      </w:pPr>
      <w:r w:rsidRPr="00751F9F">
        <w:rPr>
          <w:rFonts w:asciiTheme="majorEastAsia" w:eastAsiaTheme="majorEastAsia" w:hAnsiTheme="majorEastAsia" w:hint="eastAsia"/>
          <w:sz w:val="24"/>
          <w:lang w:eastAsia="zh-CN"/>
        </w:rPr>
        <w:t>蓝牙音乐跳转</w:t>
      </w:r>
    </w:p>
    <w:p w14:paraId="642CF64D" w14:textId="77777777" w:rsidR="00E502F9" w:rsidRPr="00751F9F" w:rsidRDefault="00E502F9" w:rsidP="00E502F9">
      <w:pPr>
        <w:pStyle w:val="a1"/>
        <w:rPr>
          <w:rFonts w:asciiTheme="majorEastAsia" w:eastAsiaTheme="majorEastAsia" w:hAnsiTheme="majorEastAsia"/>
          <w:sz w:val="24"/>
          <w:lang w:eastAsia="zh-CN"/>
        </w:rPr>
      </w:pPr>
      <w:r w:rsidRPr="00751F9F">
        <w:rPr>
          <w:rFonts w:asciiTheme="majorEastAsia" w:eastAsiaTheme="majorEastAsia" w:hAnsiTheme="majorEastAsia"/>
          <w:noProof/>
          <w:sz w:val="24"/>
          <w:lang w:eastAsia="zh-CN"/>
        </w:rPr>
        <w:drawing>
          <wp:inline distT="0" distB="0" distL="114300" distR="114300" wp14:anchorId="5638C17B" wp14:editId="5A636CCA">
            <wp:extent cx="5210175" cy="2676525"/>
            <wp:effectExtent l="0" t="0" r="1905" b="5715"/>
            <wp:docPr id="15" name="图片 15" descr="15814078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81407801(1)"/>
                    <pic:cNvPicPr>
                      <a:picLocks noChangeAspect="1"/>
                    </pic:cNvPicPr>
                  </pic:nvPicPr>
                  <pic:blipFill>
                    <a:blip r:embed="rId11"/>
                    <a:stretch>
                      <a:fillRect/>
                    </a:stretch>
                  </pic:blipFill>
                  <pic:spPr>
                    <a:xfrm>
                      <a:off x="0" y="0"/>
                      <a:ext cx="5210175" cy="2676525"/>
                    </a:xfrm>
                    <a:prstGeom prst="rect">
                      <a:avLst/>
                    </a:prstGeom>
                  </pic:spPr>
                </pic:pic>
              </a:graphicData>
            </a:graphic>
          </wp:inline>
        </w:drawing>
      </w:r>
    </w:p>
    <w:p w14:paraId="2BF1D36C" w14:textId="77777777" w:rsidR="00E502F9" w:rsidRDefault="00E502F9" w:rsidP="00E502F9">
      <w:pPr>
        <w:pStyle w:val="a1"/>
        <w:numPr>
          <w:ilvl w:val="0"/>
          <w:numId w:val="22"/>
        </w:numPr>
        <w:rPr>
          <w:rFonts w:asciiTheme="majorEastAsia" w:eastAsiaTheme="majorEastAsia" w:hAnsiTheme="majorEastAsia"/>
          <w:sz w:val="24"/>
          <w:lang w:eastAsia="zh-CN"/>
        </w:rPr>
      </w:pPr>
      <w:r w:rsidRPr="00751F9F">
        <w:rPr>
          <w:rFonts w:asciiTheme="majorEastAsia" w:eastAsiaTheme="majorEastAsia" w:hAnsiTheme="majorEastAsia" w:hint="eastAsia"/>
          <w:sz w:val="24"/>
          <w:lang w:eastAsia="zh-CN"/>
        </w:rPr>
        <w:t>电话设置</w:t>
      </w:r>
      <w:r>
        <w:rPr>
          <w:rFonts w:asciiTheme="majorEastAsia" w:eastAsiaTheme="majorEastAsia" w:hAnsiTheme="majorEastAsia" w:hint="eastAsia"/>
          <w:sz w:val="24"/>
          <w:lang w:eastAsia="zh-CN"/>
        </w:rPr>
        <w:t>未连接蓝牙电话弹窗</w:t>
      </w:r>
    </w:p>
    <w:p w14:paraId="77489BD7" w14:textId="77777777" w:rsidR="00E502F9" w:rsidRDefault="00E502F9" w:rsidP="00E502F9">
      <w:pPr>
        <w:pStyle w:val="a1"/>
        <w:rPr>
          <w:rFonts w:asciiTheme="majorEastAsia" w:eastAsiaTheme="majorEastAsia" w:hAnsiTheme="majorEastAsia"/>
          <w:sz w:val="24"/>
          <w:lang w:eastAsia="zh-CN"/>
        </w:rPr>
      </w:pPr>
      <w:r w:rsidRPr="00977A18">
        <w:rPr>
          <w:rFonts w:asciiTheme="majorEastAsia" w:eastAsiaTheme="majorEastAsia" w:hAnsiTheme="majorEastAsia" w:hint="eastAsia"/>
          <w:sz w:val="24"/>
          <w:lang w:eastAsia="zh-CN"/>
        </w:rPr>
        <w:t>当用户从系统设置页 点击“电话设置”、同时车机没有连接蓝牙电话时，显示该弹窗。</w:t>
      </w:r>
      <w:r>
        <w:rPr>
          <w:rFonts w:asciiTheme="majorEastAsia" w:eastAsiaTheme="majorEastAsia" w:hAnsiTheme="majorEastAsia" w:hint="eastAsia"/>
          <w:sz w:val="24"/>
          <w:lang w:eastAsia="zh-CN"/>
        </w:rPr>
        <w:t>点击确认进入蓝牙设置。</w:t>
      </w:r>
    </w:p>
    <w:p w14:paraId="378F7D7E" w14:textId="77777777" w:rsidR="00E502F9" w:rsidRDefault="00E502F9" w:rsidP="00E502F9">
      <w:pPr>
        <w:pStyle w:val="a1"/>
        <w:rPr>
          <w:rFonts w:asciiTheme="majorEastAsia" w:eastAsiaTheme="majorEastAsia" w:hAnsiTheme="majorEastAsia"/>
          <w:sz w:val="24"/>
          <w:lang w:eastAsia="zh-CN"/>
        </w:rPr>
      </w:pPr>
      <w:r w:rsidRPr="004314C8">
        <w:rPr>
          <w:rFonts w:asciiTheme="majorEastAsia" w:eastAsiaTheme="majorEastAsia" w:hAnsiTheme="majorEastAsia"/>
          <w:noProof/>
          <w:sz w:val="24"/>
          <w:lang w:eastAsia="zh-CN"/>
        </w:rPr>
        <w:lastRenderedPageBreak/>
        <w:drawing>
          <wp:inline distT="0" distB="0" distL="0" distR="0" wp14:anchorId="33516ACF" wp14:editId="557B507A">
            <wp:extent cx="2409825" cy="1800225"/>
            <wp:effectExtent l="0" t="0" r="9525" b="9525"/>
            <wp:docPr id="6" name="图片 6" descr="C:\Users\uidq2120\AppData\Local\Temp\15816483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idq2120\AppData\Local\Temp\158164839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825" cy="1800225"/>
                    </a:xfrm>
                    <a:prstGeom prst="rect">
                      <a:avLst/>
                    </a:prstGeom>
                    <a:noFill/>
                    <a:ln>
                      <a:noFill/>
                    </a:ln>
                  </pic:spPr>
                </pic:pic>
              </a:graphicData>
            </a:graphic>
          </wp:inline>
        </w:drawing>
      </w:r>
    </w:p>
    <w:p w14:paraId="16CE2451" w14:textId="20825F70" w:rsidR="00E502F9" w:rsidRDefault="00E502F9" w:rsidP="00DE6586">
      <w:pPr>
        <w:pStyle w:val="a1"/>
        <w:numPr>
          <w:ilvl w:val="0"/>
          <w:numId w:val="22"/>
        </w:numPr>
        <w:rPr>
          <w:rFonts w:asciiTheme="majorEastAsia" w:eastAsiaTheme="majorEastAsia" w:hAnsiTheme="majorEastAsia"/>
          <w:sz w:val="24"/>
          <w:lang w:eastAsia="zh-CN"/>
        </w:rPr>
      </w:pPr>
      <w:r>
        <w:rPr>
          <w:rFonts w:asciiTheme="majorEastAsia" w:eastAsiaTheme="majorEastAsia" w:hAnsiTheme="majorEastAsia" w:hint="eastAsia"/>
          <w:sz w:val="24"/>
          <w:lang w:eastAsia="zh-CN"/>
        </w:rPr>
        <w:t>进入电话设置页面，第一项蓝牙设备跳转到蓝牙设置</w:t>
      </w:r>
    </w:p>
    <w:p w14:paraId="0CDD4A91" w14:textId="0E558258" w:rsidR="00DE6586" w:rsidRPr="00751F9F" w:rsidRDefault="00DE6586" w:rsidP="00DE6586">
      <w:pPr>
        <w:pStyle w:val="a1"/>
        <w:rPr>
          <w:rFonts w:asciiTheme="majorEastAsia" w:eastAsiaTheme="majorEastAsia" w:hAnsiTheme="majorEastAsia"/>
          <w:sz w:val="24"/>
          <w:lang w:eastAsia="zh-CN"/>
        </w:rPr>
      </w:pPr>
      <w:r w:rsidRPr="00DE6586">
        <w:rPr>
          <w:rFonts w:asciiTheme="majorEastAsia" w:eastAsiaTheme="majorEastAsia" w:hAnsiTheme="majorEastAsia"/>
          <w:noProof/>
          <w:sz w:val="24"/>
          <w:lang w:eastAsia="zh-CN"/>
        </w:rPr>
        <w:drawing>
          <wp:inline distT="0" distB="0" distL="0" distR="0" wp14:anchorId="3BDC297D" wp14:editId="5E5C19C5">
            <wp:extent cx="3714750" cy="2276475"/>
            <wp:effectExtent l="0" t="0" r="0" b="9525"/>
            <wp:docPr id="11" name="图片 11" descr="C:\Users\uidq2120\AppData\Local\Temp\15834799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idq2120\AppData\Local\Temp\158347995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0" cy="2276475"/>
                    </a:xfrm>
                    <a:prstGeom prst="rect">
                      <a:avLst/>
                    </a:prstGeom>
                    <a:noFill/>
                    <a:ln>
                      <a:noFill/>
                    </a:ln>
                  </pic:spPr>
                </pic:pic>
              </a:graphicData>
            </a:graphic>
          </wp:inline>
        </w:drawing>
      </w:r>
    </w:p>
    <w:p w14:paraId="17C08D95" w14:textId="77777777" w:rsidR="00E502F9" w:rsidRDefault="00E502F9" w:rsidP="00E502F9">
      <w:pPr>
        <w:pStyle w:val="a1"/>
        <w:ind w:left="480"/>
        <w:rPr>
          <w:rFonts w:ascii="微软雅黑" w:eastAsia="微软雅黑" w:hAnsi="微软雅黑" w:cs="MS Mincho"/>
          <w:lang w:eastAsia="zh-CN"/>
        </w:rPr>
      </w:pPr>
    </w:p>
    <w:p w14:paraId="510459EE" w14:textId="77777777" w:rsidR="00E502F9" w:rsidRDefault="00E502F9" w:rsidP="00E502F9">
      <w:pPr>
        <w:pStyle w:val="31"/>
        <w:rPr>
          <w:rFonts w:eastAsia="微软雅黑"/>
        </w:rPr>
      </w:pPr>
      <w:bookmarkStart w:id="11" w:name="_Toc532160371"/>
      <w:bookmarkStart w:id="12" w:name="_Toc35008381"/>
      <w:r>
        <w:rPr>
          <w:rFonts w:eastAsia="微软雅黑" w:hint="eastAsia"/>
        </w:rPr>
        <w:t>蓝牙开关页面</w:t>
      </w:r>
      <w:bookmarkStart w:id="13" w:name="_Toc526792318"/>
      <w:bookmarkEnd w:id="11"/>
      <w:bookmarkEnd w:id="12"/>
    </w:p>
    <w:p w14:paraId="2EFAE045" w14:textId="77777777" w:rsidR="00E502F9" w:rsidRDefault="00E502F9" w:rsidP="00E502F9">
      <w:pPr>
        <w:pStyle w:val="40"/>
      </w:pPr>
      <w:bookmarkStart w:id="14" w:name="_Toc35008382"/>
      <w:r>
        <w:rPr>
          <w:rFonts w:hint="eastAsia"/>
        </w:rPr>
        <w:t>蓝牙开关默认状态</w:t>
      </w:r>
      <w:bookmarkEnd w:id="14"/>
    </w:p>
    <w:bookmarkEnd w:id="13"/>
    <w:p w14:paraId="697A849D" w14:textId="6537B8B5" w:rsidR="00E502F9" w:rsidRPr="00751F9F" w:rsidRDefault="00E502F9" w:rsidP="00E502F9">
      <w:pPr>
        <w:ind w:firstLine="420"/>
        <w:rPr>
          <w:rFonts w:asciiTheme="minorEastAsia" w:eastAsiaTheme="minorEastAsia" w:hAnsiTheme="minorEastAsia"/>
          <w:color w:val="000000" w:themeColor="text1"/>
          <w:sz w:val="24"/>
        </w:rPr>
      </w:pPr>
      <w:r w:rsidRPr="00751F9F">
        <w:rPr>
          <w:rFonts w:asciiTheme="minorEastAsia" w:eastAsiaTheme="minorEastAsia" w:hAnsiTheme="minorEastAsia" w:hint="eastAsia"/>
          <w:sz w:val="24"/>
        </w:rPr>
        <w:t>读取</w:t>
      </w:r>
      <w:r>
        <w:rPr>
          <w:rFonts w:asciiTheme="minorEastAsia" w:eastAsiaTheme="minorEastAsia" w:hAnsiTheme="minorEastAsia" w:hint="eastAsia"/>
          <w:sz w:val="24"/>
        </w:rPr>
        <w:t>蓝牙</w:t>
      </w:r>
      <w:r w:rsidRPr="00751F9F">
        <w:rPr>
          <w:rFonts w:asciiTheme="minorEastAsia" w:eastAsiaTheme="minorEastAsia" w:hAnsiTheme="minorEastAsia" w:hint="eastAsia"/>
          <w:sz w:val="24"/>
        </w:rPr>
        <w:t>当前的开关状态进行显示。可以选择打开/关闭蓝牙</w:t>
      </w:r>
      <w:r w:rsidRPr="00751F9F">
        <w:rPr>
          <w:rFonts w:asciiTheme="minorEastAsia" w:eastAsiaTheme="minorEastAsia" w:hAnsiTheme="minorEastAsia" w:hint="eastAsia"/>
          <w:color w:val="000000" w:themeColor="text1"/>
          <w:sz w:val="24"/>
        </w:rPr>
        <w:t>；当系统重新启动后，不重置状态，例如用户重启前已关闭蓝牙，重启后蓝牙仍为关闭状态。</w:t>
      </w:r>
      <w:r w:rsidR="00584D3D">
        <w:rPr>
          <w:rFonts w:asciiTheme="minorEastAsia" w:eastAsiaTheme="minorEastAsia" w:hAnsiTheme="minorEastAsia" w:hint="eastAsia"/>
          <w:color w:val="000000" w:themeColor="text1"/>
          <w:sz w:val="24"/>
        </w:rPr>
        <w:t>首次开机和恢复出厂设置默认蓝牙关闭。</w:t>
      </w:r>
    </w:p>
    <w:p w14:paraId="1C3E7B2A" w14:textId="77777777" w:rsidR="00E502F9" w:rsidRDefault="00E502F9" w:rsidP="00E502F9">
      <w:pPr>
        <w:pStyle w:val="40"/>
      </w:pPr>
      <w:bookmarkStart w:id="15" w:name="_Toc526771758"/>
      <w:bookmarkStart w:id="16" w:name="_Toc526792319"/>
      <w:bookmarkStart w:id="17" w:name="_Toc35008383"/>
      <w:r>
        <w:rPr>
          <w:rFonts w:hint="eastAsia"/>
        </w:rPr>
        <w:lastRenderedPageBreak/>
        <w:t>蓝牙设置</w:t>
      </w:r>
      <w:r>
        <w:rPr>
          <w:rFonts w:hint="eastAsia"/>
        </w:rPr>
        <w:t>---</w:t>
      </w:r>
      <w:bookmarkEnd w:id="15"/>
      <w:bookmarkEnd w:id="16"/>
      <w:r>
        <w:rPr>
          <w:rFonts w:hint="eastAsia"/>
        </w:rPr>
        <w:t>关闭</w:t>
      </w:r>
      <w:bookmarkEnd w:id="17"/>
    </w:p>
    <w:p w14:paraId="2407C4F7" w14:textId="77777777" w:rsidR="00E502F9" w:rsidRDefault="00E502F9" w:rsidP="00E502F9">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noProof/>
        </w:rPr>
        <w:drawing>
          <wp:inline distT="0" distB="0" distL="114300" distR="114300" wp14:anchorId="7FC2B3FB" wp14:editId="6B7FA163">
            <wp:extent cx="4886325" cy="2781300"/>
            <wp:effectExtent l="0" t="0" r="5715" b="7620"/>
            <wp:docPr id="16" name="图片 16" descr="15814078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581407879(1)"/>
                    <pic:cNvPicPr>
                      <a:picLocks noChangeAspect="1"/>
                    </pic:cNvPicPr>
                  </pic:nvPicPr>
                  <pic:blipFill>
                    <a:blip r:embed="rId14"/>
                    <a:stretch>
                      <a:fillRect/>
                    </a:stretch>
                  </pic:blipFill>
                  <pic:spPr>
                    <a:xfrm>
                      <a:off x="0" y="0"/>
                      <a:ext cx="4886325" cy="2781300"/>
                    </a:xfrm>
                    <a:prstGeom prst="rect">
                      <a:avLst/>
                    </a:prstGeom>
                  </pic:spPr>
                </pic:pic>
              </a:graphicData>
            </a:graphic>
          </wp:inline>
        </w:drawing>
      </w:r>
    </w:p>
    <w:p w14:paraId="591BEEE0" w14:textId="77777777" w:rsidR="00E502F9" w:rsidRDefault="00E502F9" w:rsidP="00E502F9">
      <w:pPr>
        <w:jc w:val="center"/>
        <w:rPr>
          <w:rFonts w:ascii="微软雅黑" w:eastAsia="微软雅黑" w:hAnsi="微软雅黑"/>
        </w:rPr>
      </w:pPr>
      <w:r>
        <w:rPr>
          <w:rFonts w:ascii="微软雅黑" w:eastAsia="微软雅黑" w:hAnsi="微软雅黑"/>
        </w:rPr>
        <w:t>“</w:t>
      </w:r>
      <w:r>
        <w:rPr>
          <w:rFonts w:ascii="微软雅黑" w:eastAsia="微软雅黑" w:hAnsi="微软雅黑" w:hint="eastAsia"/>
        </w:rPr>
        <w:t>蓝牙未开启</w:t>
      </w:r>
      <w:r>
        <w:rPr>
          <w:rFonts w:ascii="微软雅黑" w:eastAsia="微软雅黑" w:hAnsi="微软雅黑"/>
        </w:rPr>
        <w:t>”</w:t>
      </w:r>
      <w:r>
        <w:rPr>
          <w:rFonts w:ascii="微软雅黑" w:eastAsia="微软雅黑" w:hAnsi="微软雅黑" w:hint="eastAsia"/>
        </w:rPr>
        <w:t>示意图</w:t>
      </w:r>
    </w:p>
    <w:p w14:paraId="1FA7FB97" w14:textId="77777777" w:rsidR="00E502F9" w:rsidRPr="00751F9F" w:rsidRDefault="00E502F9" w:rsidP="00E502F9">
      <w:pPr>
        <w:ind w:firstLine="420"/>
        <w:rPr>
          <w:rFonts w:asciiTheme="minorEastAsia" w:eastAsiaTheme="minorEastAsia" w:hAnsiTheme="minorEastAsia"/>
          <w:sz w:val="24"/>
        </w:rPr>
      </w:pPr>
    </w:p>
    <w:p w14:paraId="0A6B9F22" w14:textId="77777777" w:rsidR="00E502F9" w:rsidRPr="00751F9F" w:rsidRDefault="00E502F9" w:rsidP="00E502F9">
      <w:pPr>
        <w:ind w:firstLine="420"/>
        <w:rPr>
          <w:rFonts w:asciiTheme="minorEastAsia" w:eastAsiaTheme="minorEastAsia" w:hAnsiTheme="minorEastAsia"/>
          <w:sz w:val="24"/>
        </w:rPr>
      </w:pPr>
      <w:r w:rsidRPr="00751F9F">
        <w:rPr>
          <w:rFonts w:asciiTheme="minorEastAsia" w:eastAsiaTheme="minorEastAsia" w:hAnsiTheme="minorEastAsia" w:hint="eastAsia"/>
          <w:sz w:val="24"/>
        </w:rPr>
        <w:t>蓝牙关闭时，切断所有已连接设备，</w:t>
      </w:r>
      <w:r w:rsidRPr="00751F9F">
        <w:rPr>
          <w:rFonts w:asciiTheme="minorEastAsia" w:eastAsiaTheme="minorEastAsia" w:hAnsiTheme="minorEastAsia"/>
          <w:sz w:val="24"/>
        </w:rPr>
        <w:t>页面</w:t>
      </w:r>
      <w:r w:rsidRPr="00751F9F">
        <w:rPr>
          <w:rFonts w:asciiTheme="minorEastAsia" w:eastAsiaTheme="minorEastAsia" w:hAnsiTheme="minorEastAsia" w:hint="eastAsia"/>
          <w:sz w:val="24"/>
        </w:rPr>
        <w:t>显示如上图所示。</w:t>
      </w:r>
    </w:p>
    <w:p w14:paraId="5DC49592" w14:textId="77777777" w:rsidR="00E502F9" w:rsidRDefault="00E502F9" w:rsidP="00E502F9">
      <w:pPr>
        <w:pStyle w:val="40"/>
      </w:pPr>
      <w:bookmarkStart w:id="18" w:name="_Toc35008384"/>
      <w:r>
        <w:rPr>
          <w:rFonts w:hint="eastAsia"/>
        </w:rPr>
        <w:t>蓝牙设置</w:t>
      </w:r>
      <w:r>
        <w:rPr>
          <w:rFonts w:hint="eastAsia"/>
        </w:rPr>
        <w:t>---</w:t>
      </w:r>
      <w:r>
        <w:rPr>
          <w:rFonts w:hint="eastAsia"/>
        </w:rPr>
        <w:t>开启</w:t>
      </w:r>
      <w:bookmarkEnd w:id="18"/>
    </w:p>
    <w:p w14:paraId="59AAE10C" w14:textId="77777777" w:rsidR="00E502F9" w:rsidRPr="00751F9F" w:rsidRDefault="00E502F9" w:rsidP="00E502F9">
      <w:pPr>
        <w:ind w:firstLine="420"/>
        <w:rPr>
          <w:rFonts w:asciiTheme="minorEastAsia" w:eastAsiaTheme="minorEastAsia" w:hAnsiTheme="minorEastAsia"/>
          <w:sz w:val="24"/>
        </w:rPr>
      </w:pPr>
      <w:r w:rsidRPr="00751F9F">
        <w:rPr>
          <w:rFonts w:asciiTheme="minorEastAsia" w:eastAsiaTheme="minorEastAsia" w:hAnsiTheme="minorEastAsia" w:hint="eastAsia"/>
          <w:sz w:val="24"/>
        </w:rPr>
        <w:t>蓝牙开启时，增加 “搜索蓝牙设备</w:t>
      </w:r>
      <w:r w:rsidRPr="00751F9F">
        <w:rPr>
          <w:rFonts w:asciiTheme="minorEastAsia" w:eastAsiaTheme="minorEastAsia" w:hAnsiTheme="minorEastAsia"/>
          <w:sz w:val="24"/>
        </w:rPr>
        <w:t>”</w:t>
      </w:r>
      <w:r w:rsidRPr="00751F9F">
        <w:rPr>
          <w:rFonts w:asciiTheme="minorEastAsia" w:eastAsiaTheme="minorEastAsia" w:hAnsiTheme="minorEastAsia" w:hint="eastAsia"/>
          <w:sz w:val="24"/>
        </w:rPr>
        <w:t>、“允许被其他设备发现”、“已配对设备”文字标签以及已配对设备列表。</w:t>
      </w:r>
    </w:p>
    <w:p w14:paraId="0B886F7D" w14:textId="77777777" w:rsidR="00E502F9" w:rsidRPr="00751F9F" w:rsidRDefault="00E502F9" w:rsidP="00E502F9">
      <w:pPr>
        <w:ind w:firstLine="420"/>
        <w:rPr>
          <w:rFonts w:asciiTheme="minorEastAsia" w:eastAsiaTheme="minorEastAsia" w:hAnsiTheme="minorEastAsia"/>
          <w:sz w:val="24"/>
        </w:rPr>
      </w:pPr>
      <w:r w:rsidRPr="00751F9F">
        <w:rPr>
          <w:rFonts w:asciiTheme="minorEastAsia" w:eastAsiaTheme="minorEastAsia" w:hAnsiTheme="minorEastAsia" w:hint="eastAsia"/>
          <w:sz w:val="24"/>
        </w:rPr>
        <w:t>1）</w:t>
      </w:r>
      <w:r w:rsidRPr="00751F9F">
        <w:rPr>
          <w:rFonts w:asciiTheme="minorEastAsia" w:eastAsiaTheme="minorEastAsia" w:hAnsiTheme="minorEastAsia"/>
          <w:sz w:val="24"/>
        </w:rPr>
        <w:t>P</w:t>
      </w:r>
      <w:r w:rsidRPr="00751F9F">
        <w:rPr>
          <w:rFonts w:asciiTheme="minorEastAsia" w:eastAsiaTheme="minorEastAsia" w:hAnsiTheme="minorEastAsia" w:hint="eastAsia"/>
          <w:sz w:val="24"/>
        </w:rPr>
        <w:t>hase</w:t>
      </w:r>
      <w:r w:rsidRPr="00751F9F">
        <w:rPr>
          <w:rFonts w:asciiTheme="minorEastAsia" w:eastAsiaTheme="minorEastAsia" w:hAnsiTheme="minorEastAsia"/>
          <w:sz w:val="24"/>
        </w:rPr>
        <w:t>4</w:t>
      </w:r>
      <w:r w:rsidRPr="00751F9F">
        <w:rPr>
          <w:rFonts w:asciiTheme="minorEastAsia" w:eastAsiaTheme="minorEastAsia" w:hAnsiTheme="minorEastAsia" w:hint="eastAsia"/>
          <w:sz w:val="24"/>
        </w:rPr>
        <w:t>：增加“允许被其他设备发现”开关选项，和倒计时180s；打开开关，车机蓝牙能被其他设备发现，倒计时结束后，车机不能被发现。</w:t>
      </w:r>
    </w:p>
    <w:p w14:paraId="0C29D7FE" w14:textId="77777777" w:rsidR="00E502F9" w:rsidRDefault="00E502F9" w:rsidP="00E502F9">
      <w:pPr>
        <w:ind w:firstLine="420"/>
        <w:rPr>
          <w:rFonts w:ascii="微软雅黑" w:eastAsia="微软雅黑" w:hAnsi="微软雅黑"/>
        </w:rPr>
      </w:pPr>
      <w:r>
        <w:rPr>
          <w:rFonts w:ascii="微软雅黑" w:eastAsia="微软雅黑" w:hAnsi="微软雅黑" w:hint="eastAsia"/>
          <w:noProof/>
        </w:rPr>
        <w:drawing>
          <wp:inline distT="0" distB="0" distL="114300" distR="114300" wp14:anchorId="1A5F40E3" wp14:editId="534909EC">
            <wp:extent cx="5362575" cy="2781300"/>
            <wp:effectExtent l="0" t="0" r="1905" b="7620"/>
            <wp:docPr id="18" name="图片 18" descr="15814079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581407990(1)"/>
                    <pic:cNvPicPr>
                      <a:picLocks noChangeAspect="1"/>
                    </pic:cNvPicPr>
                  </pic:nvPicPr>
                  <pic:blipFill>
                    <a:blip r:embed="rId15"/>
                    <a:stretch>
                      <a:fillRect/>
                    </a:stretch>
                  </pic:blipFill>
                  <pic:spPr>
                    <a:xfrm>
                      <a:off x="0" y="0"/>
                      <a:ext cx="5362575" cy="2781300"/>
                    </a:xfrm>
                    <a:prstGeom prst="rect">
                      <a:avLst/>
                    </a:prstGeom>
                  </pic:spPr>
                </pic:pic>
              </a:graphicData>
            </a:graphic>
          </wp:inline>
        </w:drawing>
      </w:r>
    </w:p>
    <w:p w14:paraId="3C4FECFC" w14:textId="77777777" w:rsidR="00E502F9" w:rsidRPr="00751F9F" w:rsidRDefault="00E502F9" w:rsidP="00E502F9">
      <w:pPr>
        <w:ind w:firstLine="420"/>
        <w:rPr>
          <w:rFonts w:asciiTheme="minorEastAsia" w:eastAsiaTheme="minorEastAsia" w:hAnsiTheme="minorEastAsia"/>
          <w:sz w:val="24"/>
        </w:rPr>
      </w:pPr>
      <w:r w:rsidRPr="00751F9F">
        <w:rPr>
          <w:rFonts w:asciiTheme="minorEastAsia" w:eastAsiaTheme="minorEastAsia" w:hAnsiTheme="minorEastAsia"/>
          <w:sz w:val="24"/>
        </w:rPr>
        <w:lastRenderedPageBreak/>
        <w:t>2</w:t>
      </w:r>
      <w:r w:rsidRPr="00751F9F">
        <w:rPr>
          <w:rFonts w:asciiTheme="minorEastAsia" w:eastAsiaTheme="minorEastAsia" w:hAnsiTheme="minorEastAsia" w:hint="eastAsia"/>
          <w:sz w:val="24"/>
        </w:rPr>
        <w:t>）蓝牙名称修改</w:t>
      </w:r>
    </w:p>
    <w:p w14:paraId="614364D9" w14:textId="77777777" w:rsidR="00E502F9" w:rsidRPr="00751F9F" w:rsidRDefault="00E502F9" w:rsidP="00E502F9">
      <w:pPr>
        <w:ind w:firstLine="420"/>
        <w:rPr>
          <w:rFonts w:asciiTheme="minorEastAsia" w:eastAsiaTheme="minorEastAsia" w:hAnsiTheme="minorEastAsia"/>
          <w:sz w:val="24"/>
        </w:rPr>
      </w:pPr>
      <w:r w:rsidRPr="00751F9F">
        <w:rPr>
          <w:rFonts w:asciiTheme="minorEastAsia" w:eastAsiaTheme="minorEastAsia" w:hAnsiTheme="minorEastAsia" w:hint="eastAsia"/>
          <w:noProof/>
          <w:sz w:val="24"/>
        </w:rPr>
        <w:drawing>
          <wp:inline distT="0" distB="0" distL="114300" distR="114300" wp14:anchorId="340E8B2F" wp14:editId="2CFE6BDB">
            <wp:extent cx="5514975" cy="2324100"/>
            <wp:effectExtent l="0" t="0" r="1905" b="7620"/>
            <wp:docPr id="20" name="图片 20" descr="1581408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581408105(1)"/>
                    <pic:cNvPicPr>
                      <a:picLocks noChangeAspect="1"/>
                    </pic:cNvPicPr>
                  </pic:nvPicPr>
                  <pic:blipFill>
                    <a:blip r:embed="rId16"/>
                    <a:stretch>
                      <a:fillRect/>
                    </a:stretch>
                  </pic:blipFill>
                  <pic:spPr>
                    <a:xfrm>
                      <a:off x="0" y="0"/>
                      <a:ext cx="5514975" cy="2324100"/>
                    </a:xfrm>
                    <a:prstGeom prst="rect">
                      <a:avLst/>
                    </a:prstGeom>
                  </pic:spPr>
                </pic:pic>
              </a:graphicData>
            </a:graphic>
          </wp:inline>
        </w:drawing>
      </w:r>
    </w:p>
    <w:p w14:paraId="7180C8D9" w14:textId="77777777" w:rsidR="00E502F9" w:rsidRPr="00751F9F" w:rsidRDefault="00E502F9" w:rsidP="00E502F9">
      <w:pPr>
        <w:ind w:firstLine="420"/>
        <w:rPr>
          <w:rFonts w:asciiTheme="minorEastAsia" w:eastAsiaTheme="minorEastAsia" w:hAnsiTheme="minorEastAsia"/>
          <w:sz w:val="24"/>
        </w:rPr>
      </w:pPr>
      <w:r w:rsidRPr="00751F9F">
        <w:rPr>
          <w:rFonts w:asciiTheme="minorEastAsia" w:eastAsiaTheme="minorEastAsia" w:hAnsiTheme="minorEastAsia" w:hint="eastAsia"/>
          <w:sz w:val="24"/>
        </w:rPr>
        <w:t>点击”蓝牙名称”+右侧箭头区域，跳转至车辆名称设置的页面</w:t>
      </w:r>
    </w:p>
    <w:p w14:paraId="74A61BDF" w14:textId="77777777" w:rsidR="00E502F9" w:rsidRPr="00751F9F" w:rsidRDefault="00E502F9" w:rsidP="00E502F9">
      <w:pPr>
        <w:ind w:firstLine="420"/>
        <w:rPr>
          <w:rFonts w:asciiTheme="minorEastAsia" w:eastAsiaTheme="minorEastAsia" w:hAnsiTheme="minorEastAsia"/>
          <w:sz w:val="24"/>
        </w:rPr>
      </w:pPr>
      <w:r w:rsidRPr="00751F9F">
        <w:rPr>
          <w:rFonts w:asciiTheme="minorEastAsia" w:eastAsiaTheme="minorEastAsia" w:hAnsiTheme="minorEastAsia" w:hint="eastAsia"/>
          <w:sz w:val="24"/>
        </w:rPr>
        <w:t>蓝牙设备名称修改完，通知到其他设备。</w:t>
      </w:r>
    </w:p>
    <w:p w14:paraId="238841B5" w14:textId="77777777" w:rsidR="00E502F9" w:rsidRPr="00751F9F" w:rsidRDefault="00E502F9" w:rsidP="00E502F9">
      <w:pPr>
        <w:ind w:firstLine="420"/>
        <w:rPr>
          <w:rFonts w:asciiTheme="minorEastAsia" w:eastAsiaTheme="minorEastAsia" w:hAnsiTheme="minorEastAsia"/>
          <w:sz w:val="24"/>
        </w:rPr>
      </w:pPr>
    </w:p>
    <w:p w14:paraId="3D4D94CC" w14:textId="77777777" w:rsidR="00E502F9" w:rsidRPr="00751F9F" w:rsidRDefault="00E502F9" w:rsidP="00E502F9">
      <w:pPr>
        <w:ind w:firstLine="420"/>
        <w:rPr>
          <w:rFonts w:asciiTheme="minorEastAsia" w:eastAsiaTheme="minorEastAsia" w:hAnsiTheme="minorEastAsia"/>
          <w:sz w:val="24"/>
        </w:rPr>
      </w:pPr>
      <w:r w:rsidRPr="00751F9F">
        <w:rPr>
          <w:rFonts w:asciiTheme="minorEastAsia" w:eastAsiaTheme="minorEastAsia" w:hAnsiTheme="minorEastAsia" w:hint="eastAsia"/>
          <w:sz w:val="24"/>
        </w:rPr>
        <w:t>3）设置蓝牙名称规则</w:t>
      </w:r>
    </w:p>
    <w:p w14:paraId="645219FE" w14:textId="77777777" w:rsidR="00E502F9" w:rsidRPr="00751F9F" w:rsidRDefault="00E502F9" w:rsidP="00E502F9">
      <w:pPr>
        <w:ind w:firstLine="420"/>
        <w:rPr>
          <w:rFonts w:asciiTheme="minorEastAsia" w:eastAsiaTheme="minorEastAsia" w:hAnsiTheme="minorEastAsia"/>
          <w:sz w:val="24"/>
        </w:rPr>
      </w:pPr>
      <w:r w:rsidRPr="00751F9F">
        <w:rPr>
          <w:rFonts w:asciiTheme="minorEastAsia" w:eastAsiaTheme="minorEastAsia" w:hAnsiTheme="minorEastAsia" w:hint="eastAsia"/>
          <w:sz w:val="24"/>
        </w:rPr>
        <w:t>点击” 蓝牙名称”+右侧箭头区域，跳转至车辆名称设置的页面（上图</w:t>
      </w:r>
      <w:r w:rsidRPr="00751F9F">
        <w:rPr>
          <w:rFonts w:asciiTheme="minorEastAsia" w:eastAsiaTheme="minorEastAsia" w:hAnsiTheme="minorEastAsia"/>
          <w:sz w:val="24"/>
        </w:rPr>
        <w:t>）</w:t>
      </w:r>
      <w:r w:rsidRPr="00751F9F">
        <w:rPr>
          <w:rFonts w:asciiTheme="minorEastAsia" w:eastAsiaTheme="minorEastAsia" w:hAnsiTheme="minorEastAsia" w:hint="eastAsia"/>
          <w:sz w:val="24"/>
        </w:rPr>
        <w:t>。</w:t>
      </w:r>
    </w:p>
    <w:p w14:paraId="3CBC14D8" w14:textId="48FD1D65" w:rsidR="00E502F9" w:rsidRPr="00751F9F" w:rsidRDefault="00E502F9" w:rsidP="00E502F9">
      <w:pPr>
        <w:ind w:firstLine="420"/>
        <w:rPr>
          <w:rFonts w:asciiTheme="minorEastAsia" w:eastAsiaTheme="minorEastAsia" w:hAnsiTheme="minorEastAsia"/>
          <w:sz w:val="24"/>
        </w:rPr>
      </w:pPr>
      <w:r w:rsidRPr="00751F9F">
        <w:rPr>
          <w:rFonts w:asciiTheme="minorEastAsia" w:eastAsiaTheme="minorEastAsia" w:hAnsiTheme="minorEastAsia" w:hint="eastAsia"/>
          <w:sz w:val="24"/>
        </w:rPr>
        <w:t xml:space="preserve"> “蓝牙名称”</w:t>
      </w:r>
      <w:r w:rsidRPr="00751F9F">
        <w:rPr>
          <w:rFonts w:asciiTheme="minorEastAsia" w:eastAsiaTheme="minorEastAsia" w:hAnsiTheme="minorEastAsia"/>
          <w:sz w:val="24"/>
        </w:rPr>
        <w:t>的</w:t>
      </w:r>
      <w:r w:rsidRPr="00751F9F">
        <w:rPr>
          <w:rFonts w:asciiTheme="minorEastAsia" w:eastAsiaTheme="minorEastAsia" w:hAnsiTheme="minorEastAsia" w:hint="eastAsia"/>
          <w:sz w:val="24"/>
        </w:rPr>
        <w:t>默认设置为{vehicle_name</w:t>
      </w:r>
      <w:r w:rsidRPr="00751F9F">
        <w:rPr>
          <w:rFonts w:asciiTheme="minorEastAsia" w:eastAsiaTheme="minorEastAsia" w:hAnsiTheme="minorEastAsia"/>
          <w:sz w:val="24"/>
        </w:rPr>
        <w:t>}</w:t>
      </w:r>
      <w:r w:rsidRPr="00751F9F">
        <w:rPr>
          <w:rFonts w:asciiTheme="minorEastAsia" w:eastAsiaTheme="minorEastAsia" w:hAnsiTheme="minorEastAsia" w:hint="eastAsia"/>
          <w:sz w:val="24"/>
        </w:rPr>
        <w:t>，编辑后保存为{</w:t>
      </w:r>
      <w:r w:rsidRPr="00751F9F">
        <w:rPr>
          <w:rFonts w:asciiTheme="minorEastAsia" w:eastAsiaTheme="minorEastAsia" w:hAnsiTheme="minorEastAsia"/>
          <w:sz w:val="24"/>
        </w:rPr>
        <w:t>personal_vehicle_name</w:t>
      </w:r>
      <w:r w:rsidRPr="00751F9F">
        <w:rPr>
          <w:rFonts w:asciiTheme="minorEastAsia" w:eastAsiaTheme="minorEastAsia" w:hAnsiTheme="minorEastAsia" w:hint="eastAsia"/>
          <w:sz w:val="24"/>
        </w:rPr>
        <w:t>}；{</w:t>
      </w:r>
      <w:r w:rsidRPr="00751F9F">
        <w:rPr>
          <w:rFonts w:asciiTheme="minorEastAsia" w:eastAsiaTheme="minorEastAsia" w:hAnsiTheme="minorEastAsia"/>
          <w:sz w:val="24"/>
        </w:rPr>
        <w:t>personal_vehicle_name</w:t>
      </w:r>
      <w:r w:rsidRPr="00751F9F">
        <w:rPr>
          <w:rFonts w:asciiTheme="minorEastAsia" w:eastAsiaTheme="minorEastAsia" w:hAnsiTheme="minorEastAsia" w:hint="eastAsia"/>
          <w:sz w:val="24"/>
        </w:rPr>
        <w:t>}的最大长度为</w:t>
      </w:r>
      <w:r w:rsidRPr="00751F9F">
        <w:rPr>
          <w:rFonts w:asciiTheme="minorEastAsia" w:eastAsiaTheme="minorEastAsia" w:hAnsiTheme="minorEastAsia"/>
          <w:sz w:val="24"/>
        </w:rPr>
        <w:t>20</w:t>
      </w:r>
      <w:r w:rsidRPr="00751F9F">
        <w:rPr>
          <w:rFonts w:asciiTheme="minorEastAsia" w:eastAsiaTheme="minorEastAsia" w:hAnsiTheme="minorEastAsia" w:hint="eastAsia"/>
          <w:sz w:val="24"/>
        </w:rPr>
        <w:t>个字符，超过后用户无法再继续输入。20个字符为一行显示，可滑动查看。在“蓝牙设置”页面的本机名称显示：最多显示</w:t>
      </w:r>
      <w:r w:rsidR="002B0BD0">
        <w:rPr>
          <w:rFonts w:asciiTheme="minorEastAsia" w:eastAsiaTheme="minorEastAsia" w:hAnsiTheme="minorEastAsia"/>
          <w:sz w:val="24"/>
        </w:rPr>
        <w:t>16</w:t>
      </w:r>
      <w:r w:rsidRPr="00751F9F">
        <w:rPr>
          <w:rFonts w:asciiTheme="minorEastAsia" w:eastAsiaTheme="minorEastAsia" w:hAnsiTheme="minorEastAsia" w:hint="eastAsia"/>
          <w:sz w:val="24"/>
        </w:rPr>
        <w:t>个字符，更多字符以省略号代替。</w:t>
      </w:r>
    </w:p>
    <w:p w14:paraId="167867B5" w14:textId="77777777" w:rsidR="00E502F9" w:rsidRPr="00751F9F" w:rsidRDefault="00E502F9" w:rsidP="00E502F9">
      <w:pPr>
        <w:ind w:firstLine="420"/>
        <w:rPr>
          <w:rFonts w:asciiTheme="minorEastAsia" w:eastAsiaTheme="minorEastAsia" w:hAnsiTheme="minorEastAsia"/>
          <w:sz w:val="24"/>
        </w:rPr>
      </w:pPr>
      <w:r w:rsidRPr="00751F9F">
        <w:rPr>
          <w:rFonts w:asciiTheme="minorEastAsia" w:eastAsiaTheme="minorEastAsia" w:hAnsiTheme="minorEastAsia" w:hint="eastAsia"/>
          <w:sz w:val="24"/>
        </w:rPr>
        <w:t>点击“</w:t>
      </w:r>
      <w:r w:rsidRPr="00751F9F">
        <w:rPr>
          <w:rFonts w:asciiTheme="minorEastAsia" w:eastAsiaTheme="minorEastAsia" w:hAnsiTheme="minorEastAsia"/>
          <w:sz w:val="24"/>
        </w:rPr>
        <w:t>取消</w:t>
      </w:r>
      <w:r w:rsidRPr="00751F9F">
        <w:rPr>
          <w:rFonts w:asciiTheme="minorEastAsia" w:eastAsiaTheme="minorEastAsia" w:hAnsiTheme="minorEastAsia" w:hint="eastAsia"/>
          <w:sz w:val="24"/>
        </w:rPr>
        <w:t>”</w:t>
      </w:r>
      <w:r w:rsidRPr="00751F9F">
        <w:rPr>
          <w:rFonts w:asciiTheme="minorEastAsia" w:eastAsiaTheme="minorEastAsia" w:hAnsiTheme="minorEastAsia"/>
          <w:sz w:val="24"/>
        </w:rPr>
        <w:t>按钮</w:t>
      </w:r>
      <w:r w:rsidRPr="00751F9F">
        <w:rPr>
          <w:rFonts w:asciiTheme="minorEastAsia" w:eastAsiaTheme="minorEastAsia" w:hAnsiTheme="minorEastAsia" w:hint="eastAsia"/>
          <w:sz w:val="24"/>
        </w:rPr>
        <w:t>，</w:t>
      </w:r>
      <w:r w:rsidRPr="00751F9F">
        <w:rPr>
          <w:rFonts w:asciiTheme="minorEastAsia" w:eastAsiaTheme="minorEastAsia" w:hAnsiTheme="minorEastAsia"/>
          <w:sz w:val="24"/>
        </w:rPr>
        <w:t>清空</w:t>
      </w:r>
      <w:r w:rsidRPr="00751F9F">
        <w:rPr>
          <w:rFonts w:asciiTheme="minorEastAsia" w:eastAsiaTheme="minorEastAsia" w:hAnsiTheme="minorEastAsia" w:hint="eastAsia"/>
          <w:sz w:val="24"/>
        </w:rPr>
        <w:t>输入框的所有字符；</w:t>
      </w:r>
      <w:r w:rsidRPr="00751F9F">
        <w:rPr>
          <w:rFonts w:asciiTheme="minorEastAsia" w:eastAsiaTheme="minorEastAsia" w:hAnsiTheme="minorEastAsia"/>
          <w:sz w:val="24"/>
        </w:rPr>
        <w:t>点击</w:t>
      </w:r>
      <w:r w:rsidRPr="00751F9F">
        <w:rPr>
          <w:rFonts w:asciiTheme="minorEastAsia" w:eastAsiaTheme="minorEastAsia" w:hAnsiTheme="minorEastAsia" w:hint="eastAsia"/>
          <w:sz w:val="24"/>
        </w:rPr>
        <w:t>“</w:t>
      </w:r>
      <w:r w:rsidRPr="00751F9F">
        <w:rPr>
          <w:rFonts w:asciiTheme="minorEastAsia" w:eastAsiaTheme="minorEastAsia" w:hAnsiTheme="minorEastAsia"/>
          <w:sz w:val="24"/>
        </w:rPr>
        <w:t>返回</w:t>
      </w:r>
      <w:r w:rsidRPr="00751F9F">
        <w:rPr>
          <w:rFonts w:asciiTheme="minorEastAsia" w:eastAsiaTheme="minorEastAsia" w:hAnsiTheme="minorEastAsia" w:hint="eastAsia"/>
          <w:sz w:val="24"/>
        </w:rPr>
        <w:t>”或键盘上的</w:t>
      </w:r>
      <w:r w:rsidRPr="00751F9F">
        <w:rPr>
          <w:rFonts w:asciiTheme="minorEastAsia" w:eastAsiaTheme="minorEastAsia" w:hAnsiTheme="minorEastAsia"/>
          <w:sz w:val="24"/>
        </w:rPr>
        <w:t>”Enter”</w:t>
      </w:r>
      <w:r w:rsidRPr="00751F9F">
        <w:rPr>
          <w:rFonts w:asciiTheme="minorEastAsia" w:eastAsiaTheme="minorEastAsia" w:hAnsiTheme="minorEastAsia" w:hint="eastAsia"/>
          <w:sz w:val="24"/>
        </w:rPr>
        <w:t>按钮，</w:t>
      </w:r>
      <w:r w:rsidRPr="00751F9F">
        <w:rPr>
          <w:rFonts w:asciiTheme="minorEastAsia" w:eastAsiaTheme="minorEastAsia" w:hAnsiTheme="minorEastAsia"/>
          <w:sz w:val="24"/>
        </w:rPr>
        <w:t>返回</w:t>
      </w:r>
      <w:r w:rsidRPr="00751F9F">
        <w:rPr>
          <w:rFonts w:asciiTheme="minorEastAsia" w:eastAsiaTheme="minorEastAsia" w:hAnsiTheme="minorEastAsia" w:hint="eastAsia"/>
          <w:sz w:val="24"/>
        </w:rPr>
        <w:t>上一页面；如果输入框字符为空，显示用户前一次设置的本机名称。</w:t>
      </w:r>
    </w:p>
    <w:p w14:paraId="242F37F0" w14:textId="77777777" w:rsidR="00E502F9" w:rsidRPr="00751F9F" w:rsidRDefault="00E502F9" w:rsidP="00E502F9">
      <w:pPr>
        <w:ind w:firstLine="420"/>
        <w:rPr>
          <w:rFonts w:asciiTheme="minorEastAsia" w:eastAsiaTheme="minorEastAsia" w:hAnsiTheme="minorEastAsia"/>
          <w:sz w:val="24"/>
        </w:rPr>
      </w:pPr>
      <w:r w:rsidRPr="00751F9F">
        <w:rPr>
          <w:rFonts w:asciiTheme="minorEastAsia" w:eastAsiaTheme="minorEastAsia" w:hAnsiTheme="minorEastAsia" w:hint="eastAsia"/>
          <w:sz w:val="24"/>
        </w:rPr>
        <w:t xml:space="preserve"> </w:t>
      </w:r>
    </w:p>
    <w:p w14:paraId="4281B9F8" w14:textId="77777777" w:rsidR="00E502F9" w:rsidRPr="00751F9F" w:rsidRDefault="00E502F9" w:rsidP="00E502F9">
      <w:pPr>
        <w:ind w:firstLine="420"/>
        <w:rPr>
          <w:rFonts w:asciiTheme="minorEastAsia" w:eastAsiaTheme="minorEastAsia" w:hAnsiTheme="minorEastAsia"/>
          <w:sz w:val="24"/>
        </w:rPr>
      </w:pPr>
      <w:r w:rsidRPr="00751F9F">
        <w:rPr>
          <w:rFonts w:asciiTheme="minorEastAsia" w:eastAsiaTheme="minorEastAsia" w:hAnsiTheme="minorEastAsia"/>
          <w:sz w:val="24"/>
        </w:rPr>
        <w:t>4</w:t>
      </w:r>
      <w:r w:rsidRPr="00751F9F">
        <w:rPr>
          <w:rFonts w:asciiTheme="minorEastAsia" w:eastAsiaTheme="minorEastAsia" w:hAnsiTheme="minorEastAsia" w:hint="eastAsia"/>
          <w:sz w:val="24"/>
        </w:rPr>
        <w:t>）点击</w:t>
      </w:r>
      <w:r w:rsidRPr="00751F9F">
        <w:rPr>
          <w:rFonts w:asciiTheme="minorEastAsia" w:eastAsiaTheme="minorEastAsia" w:hAnsiTheme="minorEastAsia"/>
          <w:sz w:val="24"/>
        </w:rPr>
        <w:t>“</w:t>
      </w:r>
      <w:r w:rsidRPr="00751F9F">
        <w:rPr>
          <w:rFonts w:asciiTheme="minorEastAsia" w:eastAsiaTheme="minorEastAsia" w:hAnsiTheme="minorEastAsia" w:hint="eastAsia"/>
          <w:sz w:val="24"/>
        </w:rPr>
        <w:t>搜索蓝牙设备“</w:t>
      </w:r>
    </w:p>
    <w:p w14:paraId="05C83963" w14:textId="77777777" w:rsidR="00E502F9" w:rsidRPr="00751F9F" w:rsidRDefault="00E502F9" w:rsidP="00E502F9">
      <w:pPr>
        <w:ind w:firstLine="420"/>
        <w:rPr>
          <w:rFonts w:asciiTheme="minorEastAsia" w:eastAsiaTheme="minorEastAsia" w:hAnsiTheme="minorEastAsia"/>
          <w:sz w:val="24"/>
        </w:rPr>
      </w:pPr>
      <w:r w:rsidRPr="00751F9F">
        <w:rPr>
          <w:rFonts w:asciiTheme="minorEastAsia" w:eastAsiaTheme="minorEastAsia" w:hAnsiTheme="minorEastAsia" w:hint="eastAsia"/>
          <w:sz w:val="24"/>
        </w:rPr>
        <w:t>搜索步骤如下：</w:t>
      </w:r>
    </w:p>
    <w:p w14:paraId="6D4E39B8" w14:textId="77777777" w:rsidR="00E502F9" w:rsidRDefault="00E502F9" w:rsidP="00E502F9">
      <w:pPr>
        <w:rPr>
          <w:rFonts w:ascii="微软雅黑" w:eastAsia="微软雅黑" w:hAnsi="微软雅黑"/>
        </w:rPr>
      </w:pPr>
      <w:r>
        <w:rPr>
          <w:rFonts w:ascii="微软雅黑" w:eastAsia="微软雅黑" w:hAnsi="微软雅黑" w:hint="eastAsia"/>
          <w:noProof/>
        </w:rPr>
        <w:lastRenderedPageBreak/>
        <w:drawing>
          <wp:inline distT="0" distB="0" distL="114300" distR="114300" wp14:anchorId="377C8BF9" wp14:editId="40129A03">
            <wp:extent cx="3848431" cy="5312413"/>
            <wp:effectExtent l="0" t="0" r="0" b="2540"/>
            <wp:docPr id="23" name="图片 23" descr="1581408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581408243(1)"/>
                    <pic:cNvPicPr>
                      <a:picLocks noChangeAspect="1"/>
                    </pic:cNvPicPr>
                  </pic:nvPicPr>
                  <pic:blipFill>
                    <a:blip r:embed="rId17"/>
                    <a:stretch>
                      <a:fillRect/>
                    </a:stretch>
                  </pic:blipFill>
                  <pic:spPr>
                    <a:xfrm>
                      <a:off x="0" y="0"/>
                      <a:ext cx="3852910" cy="5318596"/>
                    </a:xfrm>
                    <a:prstGeom prst="rect">
                      <a:avLst/>
                    </a:prstGeom>
                  </pic:spPr>
                </pic:pic>
              </a:graphicData>
            </a:graphic>
          </wp:inline>
        </w:drawing>
      </w:r>
    </w:p>
    <w:p w14:paraId="6D092EDE" w14:textId="537E43A5" w:rsidR="00E502F9" w:rsidRPr="00751F9F" w:rsidRDefault="00E502F9" w:rsidP="00E502F9">
      <w:pPr>
        <w:ind w:firstLine="420"/>
        <w:rPr>
          <w:rFonts w:asciiTheme="minorEastAsia" w:eastAsiaTheme="minorEastAsia" w:hAnsiTheme="minorEastAsia"/>
          <w:sz w:val="24"/>
        </w:rPr>
      </w:pPr>
      <w:r w:rsidRPr="0044128A">
        <w:rPr>
          <w:rFonts w:asciiTheme="minorEastAsia" w:eastAsiaTheme="minorEastAsia" w:hAnsiTheme="minorEastAsia" w:hint="eastAsia"/>
          <w:color w:val="FF0000"/>
          <w:sz w:val="24"/>
        </w:rPr>
        <w:t>点击“搜索</w:t>
      </w:r>
      <w:r w:rsidR="0044128A" w:rsidRPr="0044128A">
        <w:rPr>
          <w:rFonts w:asciiTheme="minorEastAsia" w:eastAsiaTheme="minorEastAsia" w:hAnsiTheme="minorEastAsia" w:hint="eastAsia"/>
          <w:color w:val="FF0000"/>
          <w:sz w:val="24"/>
        </w:rPr>
        <w:t>蓝牙</w:t>
      </w:r>
      <w:r w:rsidRPr="0044128A">
        <w:rPr>
          <w:rFonts w:asciiTheme="minorEastAsia" w:eastAsiaTheme="minorEastAsia" w:hAnsiTheme="minorEastAsia" w:hint="eastAsia"/>
          <w:color w:val="FF0000"/>
          <w:sz w:val="24"/>
        </w:rPr>
        <w:t>设备”</w:t>
      </w:r>
      <w:r w:rsidR="0044128A" w:rsidRPr="0044128A">
        <w:rPr>
          <w:rFonts w:asciiTheme="minorEastAsia" w:eastAsiaTheme="minorEastAsia" w:hAnsiTheme="minorEastAsia" w:hint="eastAsia"/>
          <w:color w:val="FF0000"/>
          <w:sz w:val="24"/>
        </w:rPr>
        <w:t>选项后，进入搜索设备</w:t>
      </w:r>
      <w:r w:rsidR="009804A8">
        <w:rPr>
          <w:rFonts w:asciiTheme="minorEastAsia" w:eastAsiaTheme="minorEastAsia" w:hAnsiTheme="minorEastAsia" w:hint="eastAsia"/>
          <w:color w:val="FF0000"/>
          <w:sz w:val="24"/>
        </w:rPr>
        <w:t>子</w:t>
      </w:r>
      <w:r w:rsidR="0044128A" w:rsidRPr="0044128A">
        <w:rPr>
          <w:rFonts w:asciiTheme="minorEastAsia" w:eastAsiaTheme="minorEastAsia" w:hAnsiTheme="minorEastAsia" w:hint="eastAsia"/>
          <w:color w:val="FF0000"/>
          <w:sz w:val="24"/>
        </w:rPr>
        <w:t>页面，并立即开始搜索</w:t>
      </w:r>
      <w:r w:rsidR="00A23D32">
        <w:rPr>
          <w:rFonts w:asciiTheme="minorEastAsia" w:eastAsiaTheme="minorEastAsia" w:hAnsiTheme="minorEastAsia" w:hint="eastAsia"/>
          <w:sz w:val="24"/>
        </w:rPr>
        <w:t>，</w:t>
      </w:r>
      <w:r w:rsidRPr="00751F9F">
        <w:rPr>
          <w:rFonts w:asciiTheme="minorEastAsia" w:eastAsiaTheme="minorEastAsia" w:hAnsiTheme="minorEastAsia" w:hint="eastAsia"/>
          <w:sz w:val="24"/>
        </w:rPr>
        <w:t>搜索过程中“搜索设备</w:t>
      </w:r>
      <w:r w:rsidRPr="00751F9F">
        <w:rPr>
          <w:rFonts w:asciiTheme="minorEastAsia" w:eastAsiaTheme="minorEastAsia" w:hAnsiTheme="minorEastAsia"/>
          <w:sz w:val="24"/>
        </w:rPr>
        <w:t>”</w:t>
      </w:r>
      <w:r w:rsidRPr="00751F9F">
        <w:rPr>
          <w:rFonts w:asciiTheme="minorEastAsia" w:eastAsiaTheme="minorEastAsia" w:hAnsiTheme="minorEastAsia" w:hint="eastAsia"/>
          <w:sz w:val="24"/>
        </w:rPr>
        <w:t>按键置灰，</w:t>
      </w:r>
      <w:r w:rsidRPr="00751F9F">
        <w:rPr>
          <w:rFonts w:asciiTheme="minorEastAsia" w:eastAsiaTheme="minorEastAsia" w:hAnsiTheme="minorEastAsia"/>
          <w:sz w:val="24"/>
        </w:rPr>
        <w:t>搜索</w:t>
      </w:r>
      <w:r w:rsidRPr="00751F9F">
        <w:rPr>
          <w:rFonts w:asciiTheme="minorEastAsia" w:eastAsiaTheme="minorEastAsia" w:hAnsiTheme="minorEastAsia" w:hint="eastAsia"/>
          <w:sz w:val="24"/>
        </w:rPr>
        <w:t>180s之后，再次点击“搜索设备”按键才能继续搜索。如果未搜到设备时，在上图页面中提示文字 “本次搜索未查找到可用设备，请重新搜索”；如果搜到设备时，列出可用设备设备名称，如上图所示。</w:t>
      </w:r>
    </w:p>
    <w:p w14:paraId="1457F190" w14:textId="77777777" w:rsidR="00E502F9" w:rsidRPr="00751F9F" w:rsidRDefault="00E502F9" w:rsidP="00E502F9">
      <w:pPr>
        <w:ind w:firstLine="420"/>
        <w:rPr>
          <w:rFonts w:asciiTheme="minorEastAsia" w:eastAsiaTheme="minorEastAsia" w:hAnsiTheme="minorEastAsia"/>
          <w:sz w:val="24"/>
        </w:rPr>
      </w:pPr>
      <w:r w:rsidRPr="00751F9F">
        <w:rPr>
          <w:rFonts w:asciiTheme="minorEastAsia" w:eastAsiaTheme="minorEastAsia" w:hAnsiTheme="minorEastAsia" w:hint="eastAsia"/>
          <w:sz w:val="24"/>
        </w:rPr>
        <w:t>5）</w:t>
      </w:r>
      <w:r w:rsidRPr="00751F9F">
        <w:rPr>
          <w:rFonts w:asciiTheme="minorEastAsia" w:eastAsiaTheme="minorEastAsia" w:hAnsiTheme="minorEastAsia"/>
          <w:sz w:val="24"/>
        </w:rPr>
        <w:t>”</w:t>
      </w:r>
      <w:r w:rsidRPr="00751F9F">
        <w:rPr>
          <w:rFonts w:asciiTheme="minorEastAsia" w:eastAsiaTheme="minorEastAsia" w:hAnsiTheme="minorEastAsia" w:hint="eastAsia"/>
          <w:sz w:val="24"/>
        </w:rPr>
        <w:t>已配对设备</w:t>
      </w:r>
      <w:r w:rsidRPr="00751F9F">
        <w:rPr>
          <w:rFonts w:asciiTheme="minorEastAsia" w:eastAsiaTheme="minorEastAsia" w:hAnsiTheme="minorEastAsia"/>
          <w:sz w:val="24"/>
        </w:rPr>
        <w:t>”</w:t>
      </w:r>
      <w:r w:rsidRPr="00751F9F">
        <w:rPr>
          <w:rFonts w:asciiTheme="minorEastAsia" w:eastAsiaTheme="minorEastAsia" w:hAnsiTheme="minorEastAsia" w:hint="eastAsia"/>
          <w:sz w:val="24"/>
        </w:rPr>
        <w:t>列表</w:t>
      </w:r>
    </w:p>
    <w:p w14:paraId="0CDADEFB" w14:textId="77777777" w:rsidR="00E502F9" w:rsidRDefault="00E502F9" w:rsidP="00E502F9">
      <w:pPr>
        <w:pStyle w:val="a1"/>
        <w:rPr>
          <w:rFonts w:ascii="微软雅黑" w:eastAsiaTheme="minorEastAsia" w:hAnsi="微软雅黑"/>
        </w:rPr>
      </w:pPr>
      <w:r>
        <w:object w:dxaOrig="19138" w:dyaOrig="15066" w14:anchorId="2D4174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05.25pt;height:713.25pt" o:ole="">
            <v:imagedata r:id="rId18" o:title=""/>
          </v:shape>
          <o:OLEObject Type="Embed" ProgID="Visio.Drawing.15" ShapeID="_x0000_i1025" DrawAspect="Content" ObjectID="_1645887253" r:id="rId19"/>
        </w:object>
      </w:r>
    </w:p>
    <w:p w14:paraId="43A90977" w14:textId="77777777" w:rsidR="00E502F9" w:rsidRDefault="00E502F9" w:rsidP="00E502F9">
      <w:pPr>
        <w:rPr>
          <w:rFonts w:ascii="微软雅黑" w:eastAsia="微软雅黑" w:hAnsi="微软雅黑"/>
          <w:color w:val="000000" w:themeColor="text1"/>
        </w:rPr>
      </w:pPr>
    </w:p>
    <w:p w14:paraId="46DD029B" w14:textId="77777777" w:rsidR="00E502F9" w:rsidRPr="00751F9F" w:rsidRDefault="00E502F9" w:rsidP="00E502F9">
      <w:pPr>
        <w:spacing w:line="400" w:lineRule="exact"/>
        <w:ind w:firstLine="420"/>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①对于已配对的设备，无论当前是否能被搜到，均显示在“已配对设备</w:t>
      </w:r>
      <w:r w:rsidRPr="00751F9F">
        <w:rPr>
          <w:rFonts w:asciiTheme="minorEastAsia" w:eastAsiaTheme="minorEastAsia" w:hAnsiTheme="minorEastAsia"/>
          <w:sz w:val="24"/>
          <w:szCs w:val="24"/>
        </w:rPr>
        <w:t>”</w:t>
      </w:r>
      <w:r w:rsidRPr="00751F9F">
        <w:rPr>
          <w:rFonts w:asciiTheme="minorEastAsia" w:eastAsiaTheme="minorEastAsia" w:hAnsiTheme="minorEastAsia" w:hint="eastAsia"/>
          <w:sz w:val="24"/>
          <w:szCs w:val="24"/>
        </w:rPr>
        <w:t>中。</w:t>
      </w:r>
    </w:p>
    <w:p w14:paraId="27B9CF20" w14:textId="77777777" w:rsidR="00E502F9" w:rsidRPr="00751F9F" w:rsidRDefault="00E502F9" w:rsidP="00E502F9">
      <w:pPr>
        <w:spacing w:line="400" w:lineRule="exact"/>
        <w:ind w:firstLineChars="200" w:firstLine="480"/>
        <w:rPr>
          <w:rFonts w:asciiTheme="minorEastAsia" w:eastAsiaTheme="minorEastAsia" w:hAnsiTheme="minorEastAsia"/>
          <w:color w:val="000000" w:themeColor="text1"/>
          <w:sz w:val="24"/>
          <w:szCs w:val="24"/>
        </w:rPr>
      </w:pPr>
      <w:r w:rsidRPr="00751F9F">
        <w:rPr>
          <w:rFonts w:asciiTheme="minorEastAsia" w:eastAsiaTheme="minorEastAsia" w:hAnsiTheme="minorEastAsia" w:hint="eastAsia"/>
          <w:sz w:val="24"/>
          <w:szCs w:val="24"/>
        </w:rPr>
        <w:t>②</w:t>
      </w:r>
      <w:r w:rsidRPr="00751F9F">
        <w:rPr>
          <w:rFonts w:asciiTheme="minorEastAsia" w:eastAsiaTheme="minorEastAsia" w:hAnsiTheme="minorEastAsia"/>
          <w:sz w:val="24"/>
          <w:szCs w:val="24"/>
        </w:rPr>
        <w:t>”</w:t>
      </w:r>
      <w:r w:rsidRPr="00751F9F">
        <w:rPr>
          <w:rFonts w:asciiTheme="minorEastAsia" w:eastAsiaTheme="minorEastAsia" w:hAnsiTheme="minorEastAsia" w:hint="eastAsia"/>
          <w:sz w:val="24"/>
          <w:szCs w:val="24"/>
        </w:rPr>
        <w:t>已配对设备”列表最多可显示10条记录；根据设备类型在设备名称前显示对应的icon:</w:t>
      </w:r>
      <w:r w:rsidRPr="00751F9F">
        <w:rPr>
          <w:rFonts w:asciiTheme="minorEastAsia" w:eastAsiaTheme="minorEastAsia" w:hAnsiTheme="minorEastAsia"/>
          <w:sz w:val="24"/>
          <w:szCs w:val="24"/>
        </w:rPr>
        <w:t>手机</w:t>
      </w:r>
      <w:r w:rsidRPr="00751F9F">
        <w:rPr>
          <w:rFonts w:asciiTheme="minorEastAsia" w:eastAsiaTheme="minorEastAsia" w:hAnsiTheme="minorEastAsia" w:hint="eastAsia"/>
          <w:sz w:val="24"/>
          <w:szCs w:val="24"/>
        </w:rPr>
        <w:t>、</w:t>
      </w:r>
      <w:r w:rsidRPr="00751F9F">
        <w:rPr>
          <w:rFonts w:asciiTheme="minorEastAsia" w:eastAsiaTheme="minorEastAsia" w:hAnsiTheme="minorEastAsia"/>
          <w:sz w:val="24"/>
          <w:szCs w:val="24"/>
        </w:rPr>
        <w:t>媒体</w:t>
      </w:r>
    </w:p>
    <w:p w14:paraId="1E4BB7CC" w14:textId="77777777" w:rsidR="00E502F9" w:rsidRPr="00751F9F" w:rsidRDefault="00E502F9" w:rsidP="00E502F9">
      <w:pPr>
        <w:ind w:firstLine="420"/>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③ 蓝牙设备配对成功后，</w:t>
      </w:r>
      <w:r w:rsidRPr="00751F9F">
        <w:rPr>
          <w:rFonts w:asciiTheme="minorEastAsia" w:eastAsiaTheme="minorEastAsia" w:hAnsiTheme="minorEastAsia"/>
          <w:sz w:val="24"/>
          <w:szCs w:val="24"/>
        </w:rPr>
        <w:t>判断</w:t>
      </w:r>
      <w:r w:rsidRPr="00751F9F">
        <w:rPr>
          <w:rFonts w:asciiTheme="minorEastAsia" w:eastAsiaTheme="minorEastAsia" w:hAnsiTheme="minorEastAsia" w:hint="eastAsia"/>
          <w:sz w:val="24"/>
          <w:szCs w:val="24"/>
        </w:rPr>
        <w:t>设备类型，按下表设置默认连接方式：</w:t>
      </w:r>
    </w:p>
    <w:tbl>
      <w:tblPr>
        <w:tblStyle w:val="aff"/>
        <w:tblW w:w="0" w:type="auto"/>
        <w:tblInd w:w="817" w:type="dxa"/>
        <w:tblLook w:val="04A0" w:firstRow="1" w:lastRow="0" w:firstColumn="1" w:lastColumn="0" w:noHBand="0" w:noVBand="1"/>
      </w:tblPr>
      <w:tblGrid>
        <w:gridCol w:w="1776"/>
        <w:gridCol w:w="2051"/>
        <w:gridCol w:w="4678"/>
      </w:tblGrid>
      <w:tr w:rsidR="00E502F9" w:rsidRPr="00751F9F" w14:paraId="08C91BF9" w14:textId="77777777" w:rsidTr="004876A5">
        <w:tc>
          <w:tcPr>
            <w:tcW w:w="1776" w:type="dxa"/>
          </w:tcPr>
          <w:p w14:paraId="59D6D74A" w14:textId="77777777" w:rsidR="00E502F9" w:rsidRPr="00751F9F" w:rsidRDefault="00E502F9" w:rsidP="004876A5">
            <w:pPr>
              <w:rPr>
                <w:rFonts w:asciiTheme="minorEastAsia" w:eastAsiaTheme="minorEastAsia" w:hAnsiTheme="minorEastAsia"/>
                <w:b/>
                <w:color w:val="000000" w:themeColor="text1"/>
                <w:sz w:val="24"/>
                <w:szCs w:val="24"/>
              </w:rPr>
            </w:pPr>
            <w:r w:rsidRPr="00751F9F">
              <w:rPr>
                <w:rFonts w:asciiTheme="minorEastAsia" w:eastAsiaTheme="minorEastAsia" w:hAnsiTheme="minorEastAsia" w:hint="eastAsia"/>
                <w:b/>
                <w:color w:val="000000" w:themeColor="text1"/>
                <w:sz w:val="24"/>
                <w:szCs w:val="24"/>
              </w:rPr>
              <w:t>设备类型</w:t>
            </w:r>
          </w:p>
        </w:tc>
        <w:tc>
          <w:tcPr>
            <w:tcW w:w="2051" w:type="dxa"/>
          </w:tcPr>
          <w:p w14:paraId="220E04FB" w14:textId="77777777" w:rsidR="00E502F9" w:rsidRPr="00751F9F" w:rsidRDefault="00E502F9" w:rsidP="004876A5">
            <w:pPr>
              <w:rPr>
                <w:rFonts w:asciiTheme="minorEastAsia" w:eastAsiaTheme="minorEastAsia" w:hAnsiTheme="minorEastAsia"/>
                <w:b/>
                <w:color w:val="000000" w:themeColor="text1"/>
                <w:sz w:val="24"/>
                <w:szCs w:val="24"/>
              </w:rPr>
            </w:pPr>
            <w:r w:rsidRPr="00751F9F">
              <w:rPr>
                <w:rFonts w:asciiTheme="minorEastAsia" w:eastAsiaTheme="minorEastAsia" w:hAnsiTheme="minorEastAsia" w:hint="eastAsia"/>
                <w:b/>
                <w:color w:val="000000" w:themeColor="text1"/>
                <w:sz w:val="24"/>
                <w:szCs w:val="24"/>
              </w:rPr>
              <w:t>连接方式</w:t>
            </w:r>
          </w:p>
        </w:tc>
        <w:tc>
          <w:tcPr>
            <w:tcW w:w="4678" w:type="dxa"/>
          </w:tcPr>
          <w:p w14:paraId="0EE1D586" w14:textId="77777777" w:rsidR="00E502F9" w:rsidRPr="00751F9F" w:rsidRDefault="00E502F9" w:rsidP="004876A5">
            <w:pPr>
              <w:rPr>
                <w:rFonts w:asciiTheme="minorEastAsia" w:eastAsiaTheme="minorEastAsia" w:hAnsiTheme="minorEastAsia"/>
                <w:b/>
                <w:color w:val="000000" w:themeColor="text1"/>
                <w:sz w:val="24"/>
                <w:szCs w:val="24"/>
              </w:rPr>
            </w:pPr>
            <w:r w:rsidRPr="00751F9F">
              <w:rPr>
                <w:rFonts w:asciiTheme="minorEastAsia" w:eastAsiaTheme="minorEastAsia" w:hAnsiTheme="minorEastAsia" w:hint="eastAsia"/>
                <w:b/>
                <w:color w:val="000000" w:themeColor="text1"/>
                <w:sz w:val="24"/>
                <w:szCs w:val="24"/>
              </w:rPr>
              <w:t>“已配对设备”</w:t>
            </w:r>
            <w:r w:rsidRPr="00751F9F">
              <w:rPr>
                <w:rFonts w:asciiTheme="minorEastAsia" w:eastAsiaTheme="minorEastAsia" w:hAnsiTheme="minorEastAsia"/>
                <w:b/>
                <w:color w:val="000000" w:themeColor="text1"/>
                <w:sz w:val="24"/>
                <w:szCs w:val="24"/>
              </w:rPr>
              <w:t>列表</w:t>
            </w:r>
            <w:r w:rsidRPr="00751F9F">
              <w:rPr>
                <w:rFonts w:asciiTheme="minorEastAsia" w:eastAsiaTheme="minorEastAsia" w:hAnsiTheme="minorEastAsia" w:hint="eastAsia"/>
                <w:b/>
                <w:color w:val="000000" w:themeColor="text1"/>
                <w:sz w:val="24"/>
                <w:szCs w:val="24"/>
              </w:rPr>
              <w:t>中设备名称左侧的显示内容</w:t>
            </w:r>
          </w:p>
        </w:tc>
      </w:tr>
      <w:tr w:rsidR="00E502F9" w:rsidRPr="00751F9F" w14:paraId="2689EF6A" w14:textId="77777777" w:rsidTr="004876A5">
        <w:tc>
          <w:tcPr>
            <w:tcW w:w="1776" w:type="dxa"/>
          </w:tcPr>
          <w:p w14:paraId="2642CBF7" w14:textId="77777777" w:rsidR="00E502F9" w:rsidRPr="00751F9F" w:rsidRDefault="00E502F9" w:rsidP="004876A5">
            <w:pPr>
              <w:rPr>
                <w:rFonts w:asciiTheme="minorEastAsia" w:eastAsiaTheme="minorEastAsia" w:hAnsiTheme="minorEastAsia"/>
                <w:color w:val="000000" w:themeColor="text1"/>
                <w:sz w:val="24"/>
                <w:szCs w:val="24"/>
              </w:rPr>
            </w:pPr>
            <w:r w:rsidRPr="00751F9F">
              <w:rPr>
                <w:rFonts w:asciiTheme="minorEastAsia" w:eastAsiaTheme="minorEastAsia" w:hAnsiTheme="minorEastAsia" w:hint="eastAsia"/>
                <w:color w:val="000000" w:themeColor="text1"/>
                <w:sz w:val="24"/>
                <w:szCs w:val="24"/>
              </w:rPr>
              <w:t>手机</w:t>
            </w:r>
          </w:p>
        </w:tc>
        <w:tc>
          <w:tcPr>
            <w:tcW w:w="2051" w:type="dxa"/>
          </w:tcPr>
          <w:p w14:paraId="6B979885" w14:textId="007204D0" w:rsidR="00E502F9" w:rsidRPr="00751F9F" w:rsidRDefault="00C32DBD" w:rsidP="004876A5">
            <w:pPr>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已</w:t>
            </w:r>
            <w:r w:rsidR="00E502F9" w:rsidRPr="00751F9F">
              <w:rPr>
                <w:rFonts w:asciiTheme="minorEastAsia" w:eastAsiaTheme="minorEastAsia" w:hAnsiTheme="minorEastAsia" w:hint="eastAsia"/>
                <w:color w:val="000000" w:themeColor="text1"/>
                <w:sz w:val="24"/>
                <w:szCs w:val="24"/>
              </w:rPr>
              <w:t>连接电话和媒体</w:t>
            </w:r>
          </w:p>
        </w:tc>
        <w:tc>
          <w:tcPr>
            <w:tcW w:w="4678" w:type="dxa"/>
          </w:tcPr>
          <w:p w14:paraId="31C325B2" w14:textId="15F9EA58" w:rsidR="00E502F9" w:rsidRPr="00751F9F" w:rsidRDefault="001A3ED9" w:rsidP="004876A5">
            <w:pPr>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手机</w:t>
            </w:r>
          </w:p>
        </w:tc>
      </w:tr>
      <w:tr w:rsidR="00E502F9" w:rsidRPr="00751F9F" w14:paraId="16516A2A" w14:textId="77777777" w:rsidTr="004876A5">
        <w:tc>
          <w:tcPr>
            <w:tcW w:w="1776" w:type="dxa"/>
          </w:tcPr>
          <w:p w14:paraId="14B26F81" w14:textId="4E6C8BB0" w:rsidR="00E502F9" w:rsidRPr="00751F9F" w:rsidRDefault="00301FDE" w:rsidP="004876A5">
            <w:pPr>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电话</w:t>
            </w:r>
          </w:p>
        </w:tc>
        <w:tc>
          <w:tcPr>
            <w:tcW w:w="2051" w:type="dxa"/>
          </w:tcPr>
          <w:p w14:paraId="1C6C71F8" w14:textId="1AD2197D" w:rsidR="00E502F9" w:rsidRPr="00751F9F" w:rsidRDefault="00C32DBD" w:rsidP="004876A5">
            <w:pPr>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已</w:t>
            </w:r>
            <w:r w:rsidR="00E502F9" w:rsidRPr="00751F9F">
              <w:rPr>
                <w:rFonts w:asciiTheme="minorEastAsia" w:eastAsiaTheme="minorEastAsia" w:hAnsiTheme="minorEastAsia" w:hint="eastAsia"/>
                <w:color w:val="000000" w:themeColor="text1"/>
                <w:sz w:val="24"/>
                <w:szCs w:val="24"/>
              </w:rPr>
              <w:t>连接电话</w:t>
            </w:r>
          </w:p>
        </w:tc>
        <w:tc>
          <w:tcPr>
            <w:tcW w:w="4678" w:type="dxa"/>
          </w:tcPr>
          <w:p w14:paraId="075D033A" w14:textId="77777777" w:rsidR="00E502F9" w:rsidRPr="00751F9F" w:rsidRDefault="00E502F9" w:rsidP="004876A5">
            <w:pPr>
              <w:rPr>
                <w:rFonts w:asciiTheme="minorEastAsia" w:eastAsiaTheme="minorEastAsia" w:hAnsiTheme="minorEastAsia"/>
                <w:color w:val="000000" w:themeColor="text1"/>
                <w:sz w:val="24"/>
                <w:szCs w:val="24"/>
              </w:rPr>
            </w:pPr>
            <w:r w:rsidRPr="00751F9F">
              <w:rPr>
                <w:rFonts w:asciiTheme="minorEastAsia" w:eastAsiaTheme="minorEastAsia" w:hAnsiTheme="minorEastAsia" w:hint="eastAsia"/>
                <w:color w:val="000000" w:themeColor="text1"/>
                <w:sz w:val="24"/>
                <w:szCs w:val="24"/>
              </w:rPr>
              <w:t>电话图标</w:t>
            </w:r>
          </w:p>
        </w:tc>
      </w:tr>
      <w:tr w:rsidR="00E502F9" w:rsidRPr="00751F9F" w14:paraId="774C5262" w14:textId="77777777" w:rsidTr="004876A5">
        <w:tc>
          <w:tcPr>
            <w:tcW w:w="1776" w:type="dxa"/>
          </w:tcPr>
          <w:p w14:paraId="4C629989" w14:textId="3736CAC4" w:rsidR="00E502F9" w:rsidRPr="00751F9F" w:rsidRDefault="00301FDE" w:rsidP="004876A5">
            <w:pPr>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媒体</w:t>
            </w:r>
          </w:p>
        </w:tc>
        <w:tc>
          <w:tcPr>
            <w:tcW w:w="2051" w:type="dxa"/>
          </w:tcPr>
          <w:p w14:paraId="7DA8F329" w14:textId="09289520" w:rsidR="00E502F9" w:rsidRPr="00751F9F" w:rsidRDefault="00C32DBD" w:rsidP="004876A5">
            <w:pPr>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已</w:t>
            </w:r>
            <w:r w:rsidR="00E502F9" w:rsidRPr="00751F9F">
              <w:rPr>
                <w:rFonts w:asciiTheme="minorEastAsia" w:eastAsiaTheme="minorEastAsia" w:hAnsiTheme="minorEastAsia" w:hint="eastAsia"/>
                <w:color w:val="000000" w:themeColor="text1"/>
                <w:sz w:val="24"/>
                <w:szCs w:val="24"/>
              </w:rPr>
              <w:t>连接媒体</w:t>
            </w:r>
          </w:p>
        </w:tc>
        <w:tc>
          <w:tcPr>
            <w:tcW w:w="4678" w:type="dxa"/>
          </w:tcPr>
          <w:p w14:paraId="5585564B" w14:textId="77777777" w:rsidR="00E502F9" w:rsidRPr="00751F9F" w:rsidRDefault="00E502F9" w:rsidP="004876A5">
            <w:pPr>
              <w:rPr>
                <w:rFonts w:asciiTheme="minorEastAsia" w:eastAsiaTheme="minorEastAsia" w:hAnsiTheme="minorEastAsia"/>
                <w:color w:val="000000" w:themeColor="text1"/>
                <w:sz w:val="24"/>
                <w:szCs w:val="24"/>
              </w:rPr>
            </w:pPr>
            <w:r w:rsidRPr="00751F9F">
              <w:rPr>
                <w:rFonts w:asciiTheme="minorEastAsia" w:eastAsiaTheme="minorEastAsia" w:hAnsiTheme="minorEastAsia" w:hint="eastAsia"/>
                <w:color w:val="000000" w:themeColor="text1"/>
                <w:sz w:val="24"/>
                <w:szCs w:val="24"/>
              </w:rPr>
              <w:t>媒体图标</w:t>
            </w:r>
          </w:p>
        </w:tc>
      </w:tr>
      <w:tr w:rsidR="00E502F9" w:rsidRPr="00751F9F" w14:paraId="67902A27" w14:textId="77777777" w:rsidTr="004876A5">
        <w:tc>
          <w:tcPr>
            <w:tcW w:w="1776" w:type="dxa"/>
          </w:tcPr>
          <w:p w14:paraId="46018352" w14:textId="3F49FA75" w:rsidR="00E502F9" w:rsidRPr="00751F9F" w:rsidRDefault="00301FDE" w:rsidP="004876A5">
            <w:pPr>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其他</w:t>
            </w:r>
          </w:p>
        </w:tc>
        <w:tc>
          <w:tcPr>
            <w:tcW w:w="2051" w:type="dxa"/>
          </w:tcPr>
          <w:p w14:paraId="4317B53C" w14:textId="5C2323EA" w:rsidR="00E502F9" w:rsidRPr="00751F9F" w:rsidRDefault="001A3ED9" w:rsidP="004876A5">
            <w:pPr>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已连接</w:t>
            </w:r>
          </w:p>
        </w:tc>
        <w:tc>
          <w:tcPr>
            <w:tcW w:w="4678" w:type="dxa"/>
          </w:tcPr>
          <w:p w14:paraId="7F908D78" w14:textId="2B2C9581" w:rsidR="00E502F9" w:rsidRPr="00751F9F" w:rsidRDefault="00301FDE" w:rsidP="004876A5">
            <w:pPr>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蓝牙图标</w:t>
            </w:r>
          </w:p>
        </w:tc>
      </w:tr>
    </w:tbl>
    <w:p w14:paraId="20AE1A39" w14:textId="77777777" w:rsidR="00E502F9" w:rsidRPr="00751F9F" w:rsidRDefault="00E502F9" w:rsidP="00E502F9">
      <w:pPr>
        <w:rPr>
          <w:rFonts w:asciiTheme="minorEastAsia" w:eastAsiaTheme="minorEastAsia" w:hAnsiTheme="minorEastAsia"/>
          <w:color w:val="000000" w:themeColor="text1"/>
          <w:sz w:val="24"/>
          <w:szCs w:val="24"/>
        </w:rPr>
      </w:pPr>
    </w:p>
    <w:p w14:paraId="5230C071" w14:textId="77777777" w:rsidR="00E502F9" w:rsidRPr="00751F9F" w:rsidRDefault="00E502F9" w:rsidP="00E502F9">
      <w:pPr>
        <w:spacing w:line="400" w:lineRule="exact"/>
        <w:ind w:left="420"/>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④ 点击已配对列表中的“蓝牙设备名称”+右侧箭头区域，显示</w:t>
      </w:r>
      <w:bookmarkStart w:id="19" w:name="OLE_LINK3"/>
      <w:bookmarkStart w:id="20" w:name="OLE_LINK4"/>
      <w:r w:rsidRPr="00751F9F">
        <w:rPr>
          <w:rFonts w:asciiTheme="minorEastAsia" w:eastAsiaTheme="minorEastAsia" w:hAnsiTheme="minorEastAsia" w:hint="eastAsia"/>
          <w:sz w:val="24"/>
          <w:szCs w:val="24"/>
        </w:rPr>
        <w:t>设备连接详细页面</w:t>
      </w:r>
      <w:bookmarkEnd w:id="19"/>
      <w:bookmarkEnd w:id="20"/>
      <w:r w:rsidRPr="00751F9F">
        <w:rPr>
          <w:rFonts w:asciiTheme="minorEastAsia" w:eastAsiaTheme="minorEastAsia" w:hAnsiTheme="minorEastAsia" w:hint="eastAsia"/>
          <w:sz w:val="24"/>
          <w:szCs w:val="24"/>
        </w:rPr>
        <w:t>。如上图(b)和(c)所示。（具体不同设备类型的连接详细页面显示内容请参考本文档的2</w:t>
      </w:r>
      <w:r w:rsidRPr="00751F9F">
        <w:rPr>
          <w:rFonts w:asciiTheme="minorEastAsia" w:eastAsiaTheme="minorEastAsia" w:hAnsiTheme="minorEastAsia"/>
          <w:sz w:val="24"/>
          <w:szCs w:val="24"/>
        </w:rPr>
        <w:t>.3.3</w:t>
      </w:r>
      <w:r w:rsidRPr="00751F9F">
        <w:rPr>
          <w:rFonts w:asciiTheme="minorEastAsia" w:eastAsiaTheme="minorEastAsia" w:hAnsiTheme="minorEastAsia" w:hint="eastAsia"/>
          <w:sz w:val="24"/>
          <w:szCs w:val="24"/>
        </w:rPr>
        <w:t>节）</w:t>
      </w:r>
    </w:p>
    <w:p w14:paraId="335390AF" w14:textId="78F36048" w:rsidR="00E502F9" w:rsidRPr="00751F9F" w:rsidRDefault="00E502F9" w:rsidP="00E502F9">
      <w:pPr>
        <w:ind w:firstLine="420"/>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⑤设备连接详细页面中各按钮点击后，处理如下表：</w:t>
      </w:r>
      <w:r w:rsidR="00F07DD9" w:rsidRPr="00751F9F">
        <w:rPr>
          <w:rFonts w:asciiTheme="minorEastAsia" w:eastAsiaTheme="minorEastAsia" w:hAnsiTheme="minorEastAsia"/>
          <w:sz w:val="24"/>
          <w:szCs w:val="24"/>
        </w:rPr>
        <w:t xml:space="preserve"> </w:t>
      </w:r>
    </w:p>
    <w:tbl>
      <w:tblPr>
        <w:tblStyle w:val="aff"/>
        <w:tblW w:w="0" w:type="auto"/>
        <w:tblInd w:w="534" w:type="dxa"/>
        <w:tblLook w:val="04A0" w:firstRow="1" w:lastRow="0" w:firstColumn="1" w:lastColumn="0" w:noHBand="0" w:noVBand="1"/>
      </w:tblPr>
      <w:tblGrid>
        <w:gridCol w:w="2104"/>
        <w:gridCol w:w="2328"/>
        <w:gridCol w:w="2491"/>
        <w:gridCol w:w="2433"/>
      </w:tblGrid>
      <w:tr w:rsidR="00E502F9" w:rsidRPr="00751F9F" w14:paraId="12BC4E6E" w14:textId="77777777" w:rsidTr="001A3ED9">
        <w:tc>
          <w:tcPr>
            <w:tcW w:w="2104" w:type="dxa"/>
          </w:tcPr>
          <w:p w14:paraId="27E2570D" w14:textId="77777777" w:rsidR="00E502F9" w:rsidRPr="00751F9F" w:rsidRDefault="00E502F9" w:rsidP="004876A5">
            <w:pPr>
              <w:spacing w:line="400" w:lineRule="exact"/>
              <w:rPr>
                <w:rFonts w:asciiTheme="minorEastAsia" w:eastAsiaTheme="minorEastAsia" w:hAnsiTheme="minorEastAsia"/>
                <w:b/>
                <w:sz w:val="24"/>
                <w:szCs w:val="24"/>
              </w:rPr>
            </w:pPr>
            <w:r w:rsidRPr="00751F9F">
              <w:rPr>
                <w:rFonts w:asciiTheme="minorEastAsia" w:eastAsiaTheme="minorEastAsia" w:hAnsiTheme="minorEastAsia" w:hint="eastAsia"/>
                <w:b/>
                <w:sz w:val="24"/>
                <w:szCs w:val="24"/>
              </w:rPr>
              <w:t>点击设备连接详细页面的按钮</w:t>
            </w:r>
          </w:p>
        </w:tc>
        <w:tc>
          <w:tcPr>
            <w:tcW w:w="2328" w:type="dxa"/>
          </w:tcPr>
          <w:p w14:paraId="31326085" w14:textId="77777777" w:rsidR="00E502F9" w:rsidRPr="00751F9F" w:rsidRDefault="00E502F9" w:rsidP="004876A5">
            <w:pPr>
              <w:spacing w:line="400" w:lineRule="exact"/>
              <w:rPr>
                <w:rFonts w:asciiTheme="minorEastAsia" w:eastAsiaTheme="minorEastAsia" w:hAnsiTheme="minorEastAsia" w:cs="微软雅黑"/>
                <w:b/>
                <w:sz w:val="24"/>
                <w:szCs w:val="24"/>
              </w:rPr>
            </w:pPr>
            <w:r w:rsidRPr="00751F9F">
              <w:rPr>
                <w:rFonts w:asciiTheme="minorEastAsia" w:eastAsiaTheme="minorEastAsia" w:hAnsiTheme="minorEastAsia" w:cs="微软雅黑" w:hint="eastAsia"/>
                <w:b/>
                <w:sz w:val="24"/>
                <w:szCs w:val="24"/>
              </w:rPr>
              <w:t>按钮状态</w:t>
            </w:r>
          </w:p>
        </w:tc>
        <w:tc>
          <w:tcPr>
            <w:tcW w:w="2491" w:type="dxa"/>
          </w:tcPr>
          <w:p w14:paraId="74AD9D23" w14:textId="77777777" w:rsidR="00E502F9" w:rsidRPr="00751F9F" w:rsidRDefault="00E502F9" w:rsidP="004876A5">
            <w:pPr>
              <w:spacing w:line="400" w:lineRule="exact"/>
              <w:rPr>
                <w:rFonts w:asciiTheme="minorEastAsia" w:eastAsiaTheme="minorEastAsia" w:hAnsiTheme="minorEastAsia" w:cs="微软雅黑"/>
                <w:b/>
                <w:sz w:val="24"/>
                <w:szCs w:val="24"/>
              </w:rPr>
            </w:pPr>
            <w:r w:rsidRPr="00751F9F">
              <w:rPr>
                <w:rFonts w:asciiTheme="minorEastAsia" w:eastAsiaTheme="minorEastAsia" w:hAnsiTheme="minorEastAsia" w:cs="微软雅黑" w:hint="eastAsia"/>
                <w:b/>
                <w:sz w:val="24"/>
                <w:szCs w:val="24"/>
              </w:rPr>
              <w:t>处理内容</w:t>
            </w:r>
          </w:p>
        </w:tc>
        <w:tc>
          <w:tcPr>
            <w:tcW w:w="2433" w:type="dxa"/>
          </w:tcPr>
          <w:p w14:paraId="43724B37" w14:textId="77777777" w:rsidR="00E502F9" w:rsidRPr="00751F9F" w:rsidRDefault="00E502F9" w:rsidP="004876A5">
            <w:pPr>
              <w:spacing w:line="400" w:lineRule="exact"/>
              <w:rPr>
                <w:rFonts w:asciiTheme="minorEastAsia" w:eastAsiaTheme="minorEastAsia" w:hAnsiTheme="minorEastAsia"/>
                <w:b/>
                <w:sz w:val="24"/>
                <w:szCs w:val="24"/>
              </w:rPr>
            </w:pPr>
            <w:r w:rsidRPr="00751F9F">
              <w:rPr>
                <w:rFonts w:asciiTheme="minorEastAsia" w:eastAsiaTheme="minorEastAsia" w:hAnsiTheme="minorEastAsia" w:hint="eastAsia"/>
                <w:b/>
                <w:sz w:val="24"/>
                <w:szCs w:val="24"/>
              </w:rPr>
              <w:t>已配对设备列表中设备名称的显示内容</w:t>
            </w:r>
          </w:p>
        </w:tc>
      </w:tr>
      <w:tr w:rsidR="00E502F9" w:rsidRPr="00751F9F" w14:paraId="2D7947E6" w14:textId="77777777" w:rsidTr="001A3ED9">
        <w:tc>
          <w:tcPr>
            <w:tcW w:w="2104" w:type="dxa"/>
            <w:vMerge w:val="restart"/>
          </w:tcPr>
          <w:p w14:paraId="5D199672" w14:textId="77777777" w:rsidR="00E502F9" w:rsidRPr="00751F9F" w:rsidRDefault="00E502F9" w:rsidP="004876A5">
            <w:pPr>
              <w:spacing w:line="400" w:lineRule="exact"/>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设为</w:t>
            </w:r>
            <w:r w:rsidRPr="00751F9F">
              <w:rPr>
                <w:rFonts w:asciiTheme="minorEastAsia" w:eastAsiaTheme="minorEastAsia" w:hAnsiTheme="minorEastAsia"/>
                <w:sz w:val="24"/>
                <w:szCs w:val="24"/>
              </w:rPr>
              <w:t>优先</w:t>
            </w:r>
            <w:r w:rsidRPr="00751F9F">
              <w:rPr>
                <w:rFonts w:asciiTheme="minorEastAsia" w:eastAsiaTheme="minorEastAsia" w:hAnsiTheme="minorEastAsia" w:hint="eastAsia"/>
                <w:sz w:val="24"/>
                <w:szCs w:val="24"/>
              </w:rPr>
              <w:t>连接设备</w:t>
            </w:r>
          </w:p>
        </w:tc>
        <w:tc>
          <w:tcPr>
            <w:tcW w:w="2328" w:type="dxa"/>
          </w:tcPr>
          <w:p w14:paraId="39AD6E01" w14:textId="77777777" w:rsidR="00E502F9" w:rsidRPr="00751F9F" w:rsidRDefault="00E502F9" w:rsidP="004876A5">
            <w:pPr>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选中</w:t>
            </w:r>
          </w:p>
        </w:tc>
        <w:tc>
          <w:tcPr>
            <w:tcW w:w="2491" w:type="dxa"/>
          </w:tcPr>
          <w:p w14:paraId="4D61E6FE" w14:textId="77777777" w:rsidR="00E502F9" w:rsidRPr="00751F9F" w:rsidRDefault="00E502F9" w:rsidP="004876A5">
            <w:pPr>
              <w:spacing w:line="400" w:lineRule="exact"/>
              <w:rPr>
                <w:rFonts w:asciiTheme="minorEastAsia" w:eastAsiaTheme="minorEastAsia" w:hAnsiTheme="minorEastAsia"/>
                <w:sz w:val="24"/>
                <w:szCs w:val="24"/>
              </w:rPr>
            </w:pPr>
            <w:bookmarkStart w:id="21" w:name="OLE_LINK9"/>
            <w:bookmarkStart w:id="22" w:name="OLE_LINK8"/>
            <w:r w:rsidRPr="00751F9F">
              <w:rPr>
                <w:rFonts w:asciiTheme="minorEastAsia" w:eastAsiaTheme="minorEastAsia" w:hAnsiTheme="minorEastAsia" w:hint="eastAsia"/>
                <w:sz w:val="24"/>
                <w:szCs w:val="24"/>
              </w:rPr>
              <w:t>将当前设备的该按钮设为“选中”状态；其他设备的该按钮为“非选中状态”</w:t>
            </w:r>
            <w:bookmarkEnd w:id="21"/>
            <w:bookmarkEnd w:id="22"/>
            <w:r w:rsidRPr="00751F9F">
              <w:rPr>
                <w:rFonts w:asciiTheme="minorEastAsia" w:eastAsiaTheme="minorEastAsia" w:hAnsiTheme="minorEastAsia" w:hint="eastAsia"/>
                <w:sz w:val="24"/>
                <w:szCs w:val="24"/>
              </w:rPr>
              <w:t>。</w:t>
            </w:r>
          </w:p>
        </w:tc>
        <w:tc>
          <w:tcPr>
            <w:tcW w:w="2433" w:type="dxa"/>
          </w:tcPr>
          <w:p w14:paraId="3FE774D1" w14:textId="77777777" w:rsidR="00E502F9" w:rsidRPr="00751F9F" w:rsidRDefault="00E502F9" w:rsidP="004876A5">
            <w:pPr>
              <w:spacing w:line="400" w:lineRule="exact"/>
              <w:rPr>
                <w:rFonts w:asciiTheme="minorEastAsia" w:eastAsiaTheme="minorEastAsia" w:hAnsiTheme="minorEastAsia"/>
                <w:sz w:val="24"/>
                <w:szCs w:val="24"/>
              </w:rPr>
            </w:pPr>
            <w:bookmarkStart w:id="23" w:name="OLE_LINK22"/>
            <w:bookmarkStart w:id="24" w:name="OLE_LINK23"/>
            <w:r w:rsidRPr="00751F9F">
              <w:rPr>
                <w:rFonts w:asciiTheme="minorEastAsia" w:eastAsiaTheme="minorEastAsia" w:hAnsiTheme="minorEastAsia" w:hint="eastAsia"/>
                <w:sz w:val="24"/>
                <w:szCs w:val="24"/>
              </w:rPr>
              <w:t>当前设备名称</w:t>
            </w:r>
            <w:bookmarkEnd w:id="23"/>
            <w:bookmarkEnd w:id="24"/>
            <w:r w:rsidRPr="00751F9F">
              <w:rPr>
                <w:rFonts w:asciiTheme="minorEastAsia" w:eastAsiaTheme="minorEastAsia" w:hAnsiTheme="minorEastAsia" w:hint="eastAsia"/>
                <w:sz w:val="24"/>
                <w:szCs w:val="24"/>
              </w:rPr>
              <w:t>后侧</w:t>
            </w:r>
            <w:r w:rsidRPr="00751F9F">
              <w:rPr>
                <w:rFonts w:asciiTheme="minorEastAsia" w:eastAsiaTheme="minorEastAsia" w:hAnsiTheme="minorEastAsia" w:hint="eastAsia"/>
                <w:color w:val="000000" w:themeColor="text1"/>
                <w:sz w:val="24"/>
                <w:szCs w:val="24"/>
              </w:rPr>
              <w:t>显示“★</w:t>
            </w:r>
            <w:r w:rsidRPr="00751F9F">
              <w:rPr>
                <w:rFonts w:asciiTheme="minorEastAsia" w:eastAsiaTheme="minorEastAsia" w:hAnsiTheme="minorEastAsia"/>
                <w:color w:val="000000" w:themeColor="text1"/>
                <w:sz w:val="24"/>
                <w:szCs w:val="24"/>
              </w:rPr>
              <w:t>”</w:t>
            </w:r>
            <w:r w:rsidRPr="00751F9F">
              <w:rPr>
                <w:rFonts w:asciiTheme="minorEastAsia" w:eastAsiaTheme="minorEastAsia" w:hAnsiTheme="minorEastAsia" w:hint="eastAsia"/>
                <w:color w:val="000000" w:themeColor="text1"/>
                <w:sz w:val="24"/>
                <w:szCs w:val="24"/>
              </w:rPr>
              <w:t>的图标，其他设备名称后的“★”图标消失。（“★</w:t>
            </w:r>
            <w:r w:rsidRPr="00751F9F">
              <w:rPr>
                <w:rFonts w:asciiTheme="minorEastAsia" w:eastAsiaTheme="minorEastAsia" w:hAnsiTheme="minorEastAsia"/>
                <w:color w:val="000000" w:themeColor="text1"/>
                <w:sz w:val="24"/>
                <w:szCs w:val="24"/>
              </w:rPr>
              <w:t>”</w:t>
            </w:r>
            <w:r w:rsidRPr="00751F9F">
              <w:rPr>
                <w:rFonts w:asciiTheme="minorEastAsia" w:eastAsiaTheme="minorEastAsia" w:hAnsiTheme="minorEastAsia" w:hint="eastAsia"/>
                <w:color w:val="000000" w:themeColor="text1"/>
                <w:sz w:val="24"/>
                <w:szCs w:val="24"/>
              </w:rPr>
              <w:t>图标由设计师决定）</w:t>
            </w:r>
          </w:p>
        </w:tc>
      </w:tr>
      <w:tr w:rsidR="00E502F9" w:rsidRPr="00751F9F" w14:paraId="56854C48" w14:textId="77777777" w:rsidTr="001A3ED9">
        <w:tc>
          <w:tcPr>
            <w:tcW w:w="2104" w:type="dxa"/>
            <w:vMerge/>
          </w:tcPr>
          <w:p w14:paraId="20C81175" w14:textId="77777777" w:rsidR="00E502F9" w:rsidRPr="00751F9F" w:rsidRDefault="00E502F9" w:rsidP="004876A5">
            <w:pPr>
              <w:spacing w:line="400" w:lineRule="exact"/>
              <w:rPr>
                <w:rFonts w:asciiTheme="minorEastAsia" w:eastAsiaTheme="minorEastAsia" w:hAnsiTheme="minorEastAsia"/>
                <w:sz w:val="24"/>
                <w:szCs w:val="24"/>
              </w:rPr>
            </w:pPr>
          </w:p>
        </w:tc>
        <w:tc>
          <w:tcPr>
            <w:tcW w:w="2328" w:type="dxa"/>
          </w:tcPr>
          <w:p w14:paraId="3652733F" w14:textId="77777777" w:rsidR="00E502F9" w:rsidRPr="00751F9F" w:rsidRDefault="00E502F9" w:rsidP="004876A5">
            <w:pPr>
              <w:spacing w:line="400" w:lineRule="exact"/>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非选中</w:t>
            </w:r>
          </w:p>
        </w:tc>
        <w:tc>
          <w:tcPr>
            <w:tcW w:w="2491" w:type="dxa"/>
          </w:tcPr>
          <w:p w14:paraId="141C0524" w14:textId="77777777" w:rsidR="00E502F9" w:rsidRPr="00751F9F" w:rsidRDefault="00E502F9" w:rsidP="004876A5">
            <w:pPr>
              <w:spacing w:line="400" w:lineRule="exact"/>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将当前设备取消“设为优选连接设备”。</w:t>
            </w:r>
          </w:p>
        </w:tc>
        <w:tc>
          <w:tcPr>
            <w:tcW w:w="2433" w:type="dxa"/>
          </w:tcPr>
          <w:p w14:paraId="11FDF3F9" w14:textId="77777777" w:rsidR="00E502F9" w:rsidRPr="00751F9F" w:rsidRDefault="00E502F9" w:rsidP="004876A5">
            <w:pPr>
              <w:spacing w:line="400" w:lineRule="exact"/>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当前设备名称后取消</w:t>
            </w:r>
            <w:r w:rsidRPr="00751F9F">
              <w:rPr>
                <w:rFonts w:asciiTheme="minorEastAsia" w:eastAsiaTheme="minorEastAsia" w:hAnsiTheme="minorEastAsia" w:hint="eastAsia"/>
                <w:color w:val="000000" w:themeColor="text1"/>
                <w:sz w:val="24"/>
                <w:szCs w:val="24"/>
              </w:rPr>
              <w:t>显示“★</w:t>
            </w:r>
            <w:r w:rsidRPr="00751F9F">
              <w:rPr>
                <w:rFonts w:asciiTheme="minorEastAsia" w:eastAsiaTheme="minorEastAsia" w:hAnsiTheme="minorEastAsia"/>
                <w:color w:val="000000" w:themeColor="text1"/>
                <w:sz w:val="24"/>
                <w:szCs w:val="24"/>
              </w:rPr>
              <w:t>”</w:t>
            </w:r>
            <w:r w:rsidRPr="00751F9F">
              <w:rPr>
                <w:rFonts w:asciiTheme="minorEastAsia" w:eastAsiaTheme="minorEastAsia" w:hAnsiTheme="minorEastAsia" w:hint="eastAsia"/>
                <w:color w:val="000000" w:themeColor="text1"/>
                <w:sz w:val="24"/>
                <w:szCs w:val="24"/>
              </w:rPr>
              <w:t>的图标。</w:t>
            </w:r>
          </w:p>
        </w:tc>
      </w:tr>
      <w:tr w:rsidR="00E502F9" w:rsidRPr="00751F9F" w14:paraId="0E6C980D" w14:textId="77777777" w:rsidTr="001A3ED9">
        <w:tc>
          <w:tcPr>
            <w:tcW w:w="2104" w:type="dxa"/>
            <w:vMerge w:val="restart"/>
          </w:tcPr>
          <w:p w14:paraId="52CC422B" w14:textId="77777777" w:rsidR="00E502F9" w:rsidRPr="00751F9F" w:rsidRDefault="00E502F9" w:rsidP="004876A5">
            <w:pPr>
              <w:rPr>
                <w:rFonts w:asciiTheme="minorEastAsia" w:eastAsiaTheme="minorEastAsia" w:hAnsiTheme="minorEastAsia" w:cs="微软雅黑"/>
                <w:sz w:val="24"/>
                <w:szCs w:val="24"/>
              </w:rPr>
            </w:pPr>
            <w:r w:rsidRPr="00751F9F">
              <w:rPr>
                <w:rFonts w:asciiTheme="minorEastAsia" w:eastAsiaTheme="minorEastAsia" w:hAnsiTheme="minorEastAsia" w:cs="微软雅黑" w:hint="eastAsia"/>
                <w:sz w:val="24"/>
                <w:szCs w:val="24"/>
              </w:rPr>
              <w:t>连接电话</w:t>
            </w:r>
          </w:p>
        </w:tc>
        <w:tc>
          <w:tcPr>
            <w:tcW w:w="2328" w:type="dxa"/>
          </w:tcPr>
          <w:p w14:paraId="01134790" w14:textId="77777777" w:rsidR="00E502F9" w:rsidRPr="00751F9F" w:rsidRDefault="00E502F9" w:rsidP="004876A5">
            <w:pPr>
              <w:spacing w:line="400" w:lineRule="exact"/>
              <w:rPr>
                <w:rFonts w:asciiTheme="minorEastAsia" w:eastAsiaTheme="minorEastAsia" w:hAnsiTheme="minorEastAsia" w:cs="微软雅黑"/>
                <w:sz w:val="24"/>
                <w:szCs w:val="24"/>
              </w:rPr>
            </w:pPr>
            <w:r w:rsidRPr="00751F9F">
              <w:rPr>
                <w:rFonts w:asciiTheme="minorEastAsia" w:eastAsiaTheme="minorEastAsia" w:hAnsiTheme="minorEastAsia" w:cs="微软雅黑" w:hint="eastAsia"/>
                <w:sz w:val="24"/>
                <w:szCs w:val="24"/>
              </w:rPr>
              <w:t>选中</w:t>
            </w:r>
          </w:p>
        </w:tc>
        <w:tc>
          <w:tcPr>
            <w:tcW w:w="2491" w:type="dxa"/>
          </w:tcPr>
          <w:p w14:paraId="5BAD0DEB" w14:textId="77777777" w:rsidR="00E502F9" w:rsidRPr="00751F9F" w:rsidRDefault="00E502F9" w:rsidP="004876A5">
            <w:pPr>
              <w:spacing w:line="400" w:lineRule="exact"/>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将当前设备的该按钮设为“选中”状态，以电话方式连接；其他设备的该按钮为</w:t>
            </w:r>
            <w:r w:rsidRPr="00751F9F">
              <w:rPr>
                <w:rFonts w:asciiTheme="minorEastAsia" w:eastAsiaTheme="minorEastAsia" w:hAnsiTheme="minorEastAsia" w:hint="eastAsia"/>
                <w:sz w:val="24"/>
                <w:szCs w:val="24"/>
              </w:rPr>
              <w:lastRenderedPageBreak/>
              <w:t>“非选中”状态，切断电话连接。</w:t>
            </w:r>
          </w:p>
        </w:tc>
        <w:tc>
          <w:tcPr>
            <w:tcW w:w="2433" w:type="dxa"/>
          </w:tcPr>
          <w:p w14:paraId="18FBC977" w14:textId="77777777" w:rsidR="00E502F9" w:rsidRPr="00751F9F" w:rsidRDefault="00E502F9" w:rsidP="004876A5">
            <w:pPr>
              <w:spacing w:line="400" w:lineRule="exact"/>
              <w:rPr>
                <w:rFonts w:asciiTheme="minorEastAsia" w:eastAsiaTheme="minorEastAsia" w:hAnsiTheme="minorEastAsia" w:cs="微软雅黑"/>
                <w:sz w:val="24"/>
                <w:szCs w:val="24"/>
              </w:rPr>
            </w:pPr>
            <w:bookmarkStart w:id="25" w:name="OLE_LINK14"/>
            <w:bookmarkStart w:id="26" w:name="OLE_LINK15"/>
            <w:r w:rsidRPr="00751F9F">
              <w:rPr>
                <w:rFonts w:asciiTheme="minorEastAsia" w:eastAsiaTheme="minorEastAsia" w:hAnsiTheme="minorEastAsia" w:hint="eastAsia"/>
                <w:sz w:val="24"/>
                <w:szCs w:val="24"/>
              </w:rPr>
              <w:lastRenderedPageBreak/>
              <w:t>当前设备名称右侧显示“电话图标 “</w:t>
            </w:r>
            <w:bookmarkEnd w:id="25"/>
            <w:bookmarkEnd w:id="26"/>
          </w:p>
        </w:tc>
      </w:tr>
      <w:tr w:rsidR="00E502F9" w:rsidRPr="00751F9F" w14:paraId="2B58A3A1" w14:textId="77777777" w:rsidTr="001A3ED9">
        <w:tc>
          <w:tcPr>
            <w:tcW w:w="2104" w:type="dxa"/>
            <w:vMerge/>
          </w:tcPr>
          <w:p w14:paraId="7711D893" w14:textId="77777777" w:rsidR="00E502F9" w:rsidRPr="00751F9F" w:rsidRDefault="00E502F9" w:rsidP="004876A5">
            <w:pPr>
              <w:rPr>
                <w:rFonts w:asciiTheme="minorEastAsia" w:eastAsiaTheme="minorEastAsia" w:hAnsiTheme="minorEastAsia" w:cs="微软雅黑"/>
                <w:sz w:val="24"/>
                <w:szCs w:val="24"/>
              </w:rPr>
            </w:pPr>
          </w:p>
        </w:tc>
        <w:tc>
          <w:tcPr>
            <w:tcW w:w="2328" w:type="dxa"/>
          </w:tcPr>
          <w:p w14:paraId="02AE85E7" w14:textId="77777777" w:rsidR="00E502F9" w:rsidRPr="00751F9F" w:rsidRDefault="00E502F9" w:rsidP="004876A5">
            <w:pPr>
              <w:spacing w:line="400" w:lineRule="exact"/>
              <w:rPr>
                <w:rFonts w:asciiTheme="minorEastAsia" w:eastAsiaTheme="minorEastAsia" w:hAnsiTheme="minorEastAsia" w:cs="微软雅黑"/>
                <w:sz w:val="24"/>
                <w:szCs w:val="24"/>
              </w:rPr>
            </w:pPr>
            <w:r w:rsidRPr="00751F9F">
              <w:rPr>
                <w:rFonts w:asciiTheme="minorEastAsia" w:eastAsiaTheme="minorEastAsia" w:hAnsiTheme="minorEastAsia" w:cs="微软雅黑" w:hint="eastAsia"/>
                <w:sz w:val="24"/>
                <w:szCs w:val="24"/>
              </w:rPr>
              <w:t>非选中</w:t>
            </w:r>
          </w:p>
        </w:tc>
        <w:tc>
          <w:tcPr>
            <w:tcW w:w="2491" w:type="dxa"/>
          </w:tcPr>
          <w:p w14:paraId="7C53A430" w14:textId="77777777" w:rsidR="00E502F9" w:rsidRPr="00751F9F" w:rsidRDefault="00E502F9" w:rsidP="004876A5">
            <w:pPr>
              <w:spacing w:line="400" w:lineRule="exact"/>
              <w:rPr>
                <w:rFonts w:asciiTheme="minorEastAsia" w:eastAsiaTheme="minorEastAsia" w:hAnsiTheme="minorEastAsia" w:cs="微软雅黑"/>
                <w:sz w:val="24"/>
                <w:szCs w:val="24"/>
              </w:rPr>
            </w:pPr>
            <w:r w:rsidRPr="00751F9F">
              <w:rPr>
                <w:rFonts w:asciiTheme="minorEastAsia" w:eastAsiaTheme="minorEastAsia" w:hAnsiTheme="minorEastAsia" w:cs="微软雅黑" w:hint="eastAsia"/>
                <w:sz w:val="24"/>
                <w:szCs w:val="24"/>
              </w:rPr>
              <w:t>切断当前设备的电话连接</w:t>
            </w:r>
          </w:p>
        </w:tc>
        <w:tc>
          <w:tcPr>
            <w:tcW w:w="2433" w:type="dxa"/>
          </w:tcPr>
          <w:p w14:paraId="2FCECB43" w14:textId="77777777" w:rsidR="00E502F9" w:rsidRPr="00751F9F" w:rsidRDefault="00E502F9" w:rsidP="004876A5">
            <w:pPr>
              <w:spacing w:line="400" w:lineRule="exact"/>
              <w:rPr>
                <w:rFonts w:asciiTheme="minorEastAsia" w:eastAsiaTheme="minorEastAsia" w:hAnsiTheme="minorEastAsia"/>
                <w:sz w:val="24"/>
                <w:szCs w:val="24"/>
              </w:rPr>
            </w:pPr>
            <w:bookmarkStart w:id="27" w:name="OLE_LINK16"/>
            <w:bookmarkStart w:id="28" w:name="OLE_LINK17"/>
            <w:r w:rsidRPr="00751F9F">
              <w:rPr>
                <w:rFonts w:asciiTheme="minorEastAsia" w:eastAsiaTheme="minorEastAsia" w:hAnsiTheme="minorEastAsia" w:hint="eastAsia"/>
                <w:sz w:val="24"/>
                <w:szCs w:val="24"/>
              </w:rPr>
              <w:t>当前设备名称右侧显示“灰显电话图标“</w:t>
            </w:r>
            <w:bookmarkEnd w:id="27"/>
            <w:bookmarkEnd w:id="28"/>
          </w:p>
        </w:tc>
      </w:tr>
      <w:tr w:rsidR="00E502F9" w:rsidRPr="00751F9F" w14:paraId="635C7C5A" w14:textId="77777777" w:rsidTr="001A3ED9">
        <w:tc>
          <w:tcPr>
            <w:tcW w:w="2104" w:type="dxa"/>
            <w:vMerge w:val="restart"/>
          </w:tcPr>
          <w:p w14:paraId="028A2C9C" w14:textId="77777777" w:rsidR="00E502F9" w:rsidRPr="00751F9F" w:rsidRDefault="00E502F9" w:rsidP="004876A5">
            <w:pPr>
              <w:rPr>
                <w:rFonts w:asciiTheme="minorEastAsia" w:eastAsiaTheme="minorEastAsia" w:hAnsiTheme="minorEastAsia" w:cs="微软雅黑"/>
                <w:sz w:val="24"/>
                <w:szCs w:val="24"/>
              </w:rPr>
            </w:pPr>
            <w:r w:rsidRPr="00751F9F">
              <w:rPr>
                <w:rFonts w:asciiTheme="minorEastAsia" w:eastAsiaTheme="minorEastAsia" w:hAnsiTheme="minorEastAsia" w:cs="微软雅黑" w:hint="eastAsia"/>
                <w:sz w:val="24"/>
                <w:szCs w:val="24"/>
              </w:rPr>
              <w:t>连接媒体</w:t>
            </w:r>
          </w:p>
        </w:tc>
        <w:tc>
          <w:tcPr>
            <w:tcW w:w="2328" w:type="dxa"/>
          </w:tcPr>
          <w:p w14:paraId="09DE1D57" w14:textId="77777777" w:rsidR="00E502F9" w:rsidRPr="00751F9F" w:rsidRDefault="00E502F9" w:rsidP="004876A5">
            <w:pPr>
              <w:spacing w:line="400" w:lineRule="exact"/>
              <w:rPr>
                <w:rFonts w:asciiTheme="minorEastAsia" w:eastAsiaTheme="minorEastAsia" w:hAnsiTheme="minorEastAsia" w:cs="微软雅黑"/>
                <w:sz w:val="24"/>
                <w:szCs w:val="24"/>
              </w:rPr>
            </w:pPr>
            <w:r w:rsidRPr="00751F9F">
              <w:rPr>
                <w:rFonts w:asciiTheme="minorEastAsia" w:eastAsiaTheme="minorEastAsia" w:hAnsiTheme="minorEastAsia" w:cs="微软雅黑" w:hint="eastAsia"/>
                <w:sz w:val="24"/>
                <w:szCs w:val="24"/>
              </w:rPr>
              <w:t>选中</w:t>
            </w:r>
          </w:p>
        </w:tc>
        <w:tc>
          <w:tcPr>
            <w:tcW w:w="2491" w:type="dxa"/>
          </w:tcPr>
          <w:p w14:paraId="29183CB8" w14:textId="77777777" w:rsidR="00E502F9" w:rsidRPr="00751F9F" w:rsidRDefault="00E502F9" w:rsidP="004876A5">
            <w:pPr>
              <w:spacing w:line="400" w:lineRule="exact"/>
              <w:rPr>
                <w:rFonts w:asciiTheme="minorEastAsia" w:eastAsiaTheme="minorEastAsia" w:hAnsiTheme="minorEastAsia" w:cs="微软雅黑"/>
                <w:sz w:val="24"/>
                <w:szCs w:val="24"/>
              </w:rPr>
            </w:pPr>
            <w:r w:rsidRPr="00751F9F">
              <w:rPr>
                <w:rFonts w:asciiTheme="minorEastAsia" w:eastAsiaTheme="minorEastAsia" w:hAnsiTheme="minorEastAsia" w:hint="eastAsia"/>
                <w:sz w:val="24"/>
                <w:szCs w:val="24"/>
              </w:rPr>
              <w:t>将当前设备的该按钮设为“选中”状态，以媒体方式连接；其他设备的该按钮为“非选中”状态，</w:t>
            </w:r>
            <w:r w:rsidRPr="00751F9F">
              <w:rPr>
                <w:rFonts w:asciiTheme="minorEastAsia" w:eastAsiaTheme="minorEastAsia" w:hAnsiTheme="minorEastAsia"/>
                <w:sz w:val="24"/>
                <w:szCs w:val="24"/>
              </w:rPr>
              <w:t>切断</w:t>
            </w:r>
            <w:r w:rsidRPr="00751F9F">
              <w:rPr>
                <w:rFonts w:asciiTheme="minorEastAsia" w:eastAsiaTheme="minorEastAsia" w:hAnsiTheme="minorEastAsia" w:hint="eastAsia"/>
                <w:sz w:val="24"/>
                <w:szCs w:val="24"/>
              </w:rPr>
              <w:t>媒体连接。</w:t>
            </w:r>
          </w:p>
        </w:tc>
        <w:tc>
          <w:tcPr>
            <w:tcW w:w="2433" w:type="dxa"/>
          </w:tcPr>
          <w:p w14:paraId="21DE2C76" w14:textId="77777777" w:rsidR="00E502F9" w:rsidRPr="00751F9F" w:rsidRDefault="00E502F9" w:rsidP="004876A5">
            <w:pPr>
              <w:spacing w:line="400" w:lineRule="exact"/>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当前设备名称右侧显示“媒体图标“</w:t>
            </w:r>
          </w:p>
        </w:tc>
      </w:tr>
      <w:tr w:rsidR="00E502F9" w:rsidRPr="00751F9F" w14:paraId="09269464" w14:textId="77777777" w:rsidTr="001A3ED9">
        <w:tc>
          <w:tcPr>
            <w:tcW w:w="2104" w:type="dxa"/>
            <w:vMerge/>
          </w:tcPr>
          <w:p w14:paraId="6E1B63D8" w14:textId="77777777" w:rsidR="00E502F9" w:rsidRPr="00751F9F" w:rsidRDefault="00E502F9" w:rsidP="004876A5">
            <w:pPr>
              <w:rPr>
                <w:rFonts w:asciiTheme="minorEastAsia" w:eastAsiaTheme="minorEastAsia" w:hAnsiTheme="minorEastAsia" w:cs="微软雅黑"/>
                <w:sz w:val="24"/>
                <w:szCs w:val="24"/>
              </w:rPr>
            </w:pPr>
          </w:p>
        </w:tc>
        <w:tc>
          <w:tcPr>
            <w:tcW w:w="2328" w:type="dxa"/>
          </w:tcPr>
          <w:p w14:paraId="2BD24138" w14:textId="77777777" w:rsidR="00E502F9" w:rsidRPr="00751F9F" w:rsidRDefault="00E502F9" w:rsidP="004876A5">
            <w:pPr>
              <w:spacing w:line="400" w:lineRule="exact"/>
              <w:rPr>
                <w:rFonts w:asciiTheme="minorEastAsia" w:eastAsiaTheme="minorEastAsia" w:hAnsiTheme="minorEastAsia" w:cs="微软雅黑"/>
                <w:sz w:val="24"/>
                <w:szCs w:val="24"/>
              </w:rPr>
            </w:pPr>
            <w:r w:rsidRPr="00751F9F">
              <w:rPr>
                <w:rFonts w:asciiTheme="minorEastAsia" w:eastAsiaTheme="minorEastAsia" w:hAnsiTheme="minorEastAsia" w:cs="微软雅黑" w:hint="eastAsia"/>
                <w:sz w:val="24"/>
                <w:szCs w:val="24"/>
              </w:rPr>
              <w:t>非选中</w:t>
            </w:r>
          </w:p>
        </w:tc>
        <w:tc>
          <w:tcPr>
            <w:tcW w:w="2491" w:type="dxa"/>
          </w:tcPr>
          <w:p w14:paraId="3C1CBC9D" w14:textId="77777777" w:rsidR="00E502F9" w:rsidRPr="00751F9F" w:rsidRDefault="00E502F9" w:rsidP="004876A5">
            <w:pPr>
              <w:spacing w:line="400" w:lineRule="exact"/>
              <w:rPr>
                <w:rFonts w:asciiTheme="minorEastAsia" w:eastAsiaTheme="minorEastAsia" w:hAnsiTheme="minorEastAsia" w:cs="微软雅黑"/>
                <w:sz w:val="24"/>
                <w:szCs w:val="24"/>
              </w:rPr>
            </w:pPr>
            <w:r w:rsidRPr="00751F9F">
              <w:rPr>
                <w:rFonts w:asciiTheme="minorEastAsia" w:eastAsiaTheme="minorEastAsia" w:hAnsiTheme="minorEastAsia" w:cs="微软雅黑" w:hint="eastAsia"/>
                <w:sz w:val="24"/>
                <w:szCs w:val="24"/>
              </w:rPr>
              <w:t>将当前设备该按钮设为“</w:t>
            </w:r>
            <w:r w:rsidRPr="00751F9F">
              <w:rPr>
                <w:rFonts w:asciiTheme="minorEastAsia" w:eastAsiaTheme="minorEastAsia" w:hAnsiTheme="minorEastAsia" w:cs="微软雅黑"/>
                <w:sz w:val="24"/>
                <w:szCs w:val="24"/>
              </w:rPr>
              <w:t>非</w:t>
            </w:r>
            <w:r w:rsidRPr="00751F9F">
              <w:rPr>
                <w:rFonts w:asciiTheme="minorEastAsia" w:eastAsiaTheme="minorEastAsia" w:hAnsiTheme="minorEastAsia" w:cs="微软雅黑" w:hint="eastAsia"/>
                <w:sz w:val="24"/>
                <w:szCs w:val="24"/>
              </w:rPr>
              <w:t>选中”</w:t>
            </w:r>
            <w:r w:rsidRPr="00751F9F">
              <w:rPr>
                <w:rFonts w:asciiTheme="minorEastAsia" w:eastAsiaTheme="minorEastAsia" w:hAnsiTheme="minorEastAsia" w:cs="微软雅黑"/>
                <w:sz w:val="24"/>
                <w:szCs w:val="24"/>
              </w:rPr>
              <w:t>状态</w:t>
            </w:r>
            <w:r w:rsidRPr="00751F9F">
              <w:rPr>
                <w:rFonts w:asciiTheme="minorEastAsia" w:eastAsiaTheme="minorEastAsia" w:hAnsiTheme="minorEastAsia" w:cs="微软雅黑" w:hint="eastAsia"/>
                <w:sz w:val="24"/>
                <w:szCs w:val="24"/>
              </w:rPr>
              <w:t>，断开媒体连接</w:t>
            </w:r>
          </w:p>
        </w:tc>
        <w:tc>
          <w:tcPr>
            <w:tcW w:w="2433" w:type="dxa"/>
          </w:tcPr>
          <w:p w14:paraId="357CA083" w14:textId="77777777" w:rsidR="00E502F9" w:rsidRPr="00751F9F" w:rsidRDefault="00E502F9" w:rsidP="004876A5">
            <w:pPr>
              <w:spacing w:line="400" w:lineRule="exact"/>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当前设备名称右侧显示“灰显媒体图标“</w:t>
            </w:r>
          </w:p>
        </w:tc>
      </w:tr>
      <w:tr w:rsidR="00E502F9" w:rsidRPr="00751F9F" w14:paraId="1BA2C3A1" w14:textId="77777777" w:rsidTr="001A3ED9">
        <w:tc>
          <w:tcPr>
            <w:tcW w:w="2104" w:type="dxa"/>
          </w:tcPr>
          <w:p w14:paraId="1302386E" w14:textId="77777777" w:rsidR="00E502F9" w:rsidRPr="00751F9F" w:rsidRDefault="00E502F9" w:rsidP="004876A5">
            <w:pPr>
              <w:rPr>
                <w:rFonts w:asciiTheme="minorEastAsia" w:eastAsiaTheme="minorEastAsia" w:hAnsiTheme="minorEastAsia" w:cs="微软雅黑"/>
                <w:sz w:val="24"/>
                <w:szCs w:val="24"/>
              </w:rPr>
            </w:pPr>
            <w:r w:rsidRPr="00751F9F">
              <w:rPr>
                <w:rFonts w:asciiTheme="minorEastAsia" w:eastAsiaTheme="minorEastAsia" w:hAnsiTheme="minorEastAsia" w:cs="微软雅黑" w:hint="eastAsia"/>
                <w:sz w:val="24"/>
                <w:szCs w:val="24"/>
              </w:rPr>
              <w:t>删除</w:t>
            </w:r>
          </w:p>
        </w:tc>
        <w:tc>
          <w:tcPr>
            <w:tcW w:w="2328" w:type="dxa"/>
          </w:tcPr>
          <w:p w14:paraId="573B887C" w14:textId="77777777" w:rsidR="00E502F9" w:rsidRPr="00751F9F" w:rsidRDefault="00E502F9" w:rsidP="004876A5">
            <w:pPr>
              <w:spacing w:line="400" w:lineRule="exact"/>
              <w:rPr>
                <w:rFonts w:asciiTheme="minorEastAsia" w:eastAsiaTheme="minorEastAsia" w:hAnsiTheme="minorEastAsia"/>
                <w:color w:val="000000" w:themeColor="text1"/>
                <w:sz w:val="24"/>
                <w:szCs w:val="24"/>
              </w:rPr>
            </w:pPr>
            <w:r w:rsidRPr="00751F9F">
              <w:rPr>
                <w:rFonts w:asciiTheme="minorEastAsia" w:eastAsiaTheme="minorEastAsia" w:hAnsiTheme="minorEastAsia" w:hint="eastAsia"/>
                <w:color w:val="000000" w:themeColor="text1"/>
                <w:sz w:val="24"/>
                <w:szCs w:val="24"/>
              </w:rPr>
              <w:t>-</w:t>
            </w:r>
          </w:p>
        </w:tc>
        <w:tc>
          <w:tcPr>
            <w:tcW w:w="2491" w:type="dxa"/>
          </w:tcPr>
          <w:p w14:paraId="21EFE38D" w14:textId="77777777" w:rsidR="00E502F9" w:rsidRPr="00751F9F" w:rsidRDefault="00E502F9" w:rsidP="004876A5">
            <w:pPr>
              <w:spacing w:line="400" w:lineRule="exact"/>
              <w:rPr>
                <w:rFonts w:asciiTheme="minorEastAsia" w:eastAsiaTheme="minorEastAsia" w:hAnsiTheme="minorEastAsia"/>
                <w:sz w:val="24"/>
                <w:szCs w:val="24"/>
              </w:rPr>
            </w:pPr>
            <w:r w:rsidRPr="00751F9F">
              <w:rPr>
                <w:rFonts w:asciiTheme="minorEastAsia" w:eastAsiaTheme="minorEastAsia" w:hAnsiTheme="minorEastAsia" w:hint="eastAsia"/>
                <w:color w:val="000000" w:themeColor="text1"/>
                <w:sz w:val="24"/>
                <w:szCs w:val="24"/>
              </w:rPr>
              <w:t>断开该设备的连接+从已配对设备中删除该设备+回到“蓝牙设置”页面;手机的通讯录一起被删除。</w:t>
            </w:r>
          </w:p>
        </w:tc>
        <w:tc>
          <w:tcPr>
            <w:tcW w:w="2433" w:type="dxa"/>
          </w:tcPr>
          <w:p w14:paraId="0AF95E49" w14:textId="77777777" w:rsidR="00E502F9" w:rsidRPr="00751F9F" w:rsidRDefault="00E502F9" w:rsidP="004876A5">
            <w:pPr>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w:t>
            </w:r>
          </w:p>
        </w:tc>
      </w:tr>
      <w:tr w:rsidR="00E502F9" w:rsidRPr="00751F9F" w14:paraId="7FC60307" w14:textId="77777777" w:rsidTr="001A3ED9">
        <w:tc>
          <w:tcPr>
            <w:tcW w:w="2104" w:type="dxa"/>
          </w:tcPr>
          <w:p w14:paraId="4E37B84D" w14:textId="77777777" w:rsidR="00E502F9" w:rsidRPr="00751F9F" w:rsidRDefault="00E502F9" w:rsidP="004876A5">
            <w:pPr>
              <w:rPr>
                <w:rFonts w:asciiTheme="minorEastAsia" w:eastAsiaTheme="minorEastAsia" w:hAnsiTheme="minorEastAsia" w:cs="微软雅黑"/>
                <w:sz w:val="24"/>
                <w:szCs w:val="24"/>
              </w:rPr>
            </w:pPr>
            <w:r w:rsidRPr="00751F9F">
              <w:rPr>
                <w:rFonts w:asciiTheme="minorEastAsia" w:eastAsiaTheme="minorEastAsia" w:hAnsiTheme="minorEastAsia" w:cs="微软雅黑" w:hint="eastAsia"/>
                <w:sz w:val="24"/>
                <w:szCs w:val="24"/>
              </w:rPr>
              <w:t>返回</w:t>
            </w:r>
          </w:p>
        </w:tc>
        <w:tc>
          <w:tcPr>
            <w:tcW w:w="2328" w:type="dxa"/>
          </w:tcPr>
          <w:p w14:paraId="4AA64062" w14:textId="77777777" w:rsidR="00E502F9" w:rsidRPr="00751F9F" w:rsidRDefault="00E502F9" w:rsidP="004876A5">
            <w:pPr>
              <w:spacing w:line="400" w:lineRule="exact"/>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w:t>
            </w:r>
          </w:p>
        </w:tc>
        <w:tc>
          <w:tcPr>
            <w:tcW w:w="2491" w:type="dxa"/>
          </w:tcPr>
          <w:p w14:paraId="6700C458" w14:textId="77777777" w:rsidR="00E502F9" w:rsidRPr="00751F9F" w:rsidRDefault="00E502F9" w:rsidP="004876A5">
            <w:pPr>
              <w:spacing w:line="400" w:lineRule="exact"/>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回到“蓝牙设置”页面</w:t>
            </w:r>
          </w:p>
        </w:tc>
        <w:tc>
          <w:tcPr>
            <w:tcW w:w="2433" w:type="dxa"/>
          </w:tcPr>
          <w:p w14:paraId="23794E85" w14:textId="77777777" w:rsidR="00E502F9" w:rsidRPr="00751F9F" w:rsidRDefault="00E502F9" w:rsidP="004876A5">
            <w:pPr>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w:t>
            </w:r>
          </w:p>
        </w:tc>
      </w:tr>
    </w:tbl>
    <w:p w14:paraId="6A6F2504" w14:textId="77777777" w:rsidR="00E502F9" w:rsidRPr="00751F9F" w:rsidRDefault="00E502F9" w:rsidP="00E502F9">
      <w:pPr>
        <w:spacing w:line="400" w:lineRule="exact"/>
        <w:ind w:firstLine="420"/>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注：1）优先连接设备是指，有多个待连接设备时，优先连接该设备；最多只有一台设备可以设为“优先连接设备”。</w:t>
      </w:r>
    </w:p>
    <w:p w14:paraId="44EC05DC" w14:textId="77777777" w:rsidR="00E502F9" w:rsidRPr="00751F9F" w:rsidRDefault="00E502F9" w:rsidP="00E502F9">
      <w:pPr>
        <w:spacing w:line="400" w:lineRule="exact"/>
        <w:ind w:firstLine="420"/>
        <w:rPr>
          <w:rFonts w:asciiTheme="minorEastAsia" w:eastAsiaTheme="minorEastAsia" w:hAnsiTheme="minorEastAsia"/>
          <w:strike/>
          <w:color w:val="000000" w:themeColor="text1"/>
          <w:sz w:val="24"/>
          <w:szCs w:val="24"/>
        </w:rPr>
      </w:pPr>
      <w:r w:rsidRPr="00751F9F">
        <w:rPr>
          <w:rFonts w:asciiTheme="minorEastAsia" w:eastAsiaTheme="minorEastAsia" w:hAnsiTheme="minorEastAsia"/>
          <w:sz w:val="24"/>
          <w:szCs w:val="24"/>
        </w:rPr>
        <w:t>2</w:t>
      </w:r>
      <w:r w:rsidRPr="00751F9F">
        <w:rPr>
          <w:rFonts w:asciiTheme="minorEastAsia" w:eastAsiaTheme="minorEastAsia" w:hAnsiTheme="minorEastAsia" w:hint="eastAsia"/>
          <w:sz w:val="24"/>
          <w:szCs w:val="24"/>
        </w:rPr>
        <w:t>）页面有“优先连接设备”选项的设备类型为：</w:t>
      </w:r>
      <w:r w:rsidRPr="00751F9F">
        <w:rPr>
          <w:rFonts w:asciiTheme="minorEastAsia" w:eastAsiaTheme="minorEastAsia" w:hAnsiTheme="minorEastAsia" w:hint="eastAsia"/>
          <w:color w:val="000000" w:themeColor="text1"/>
          <w:sz w:val="24"/>
          <w:szCs w:val="24"/>
        </w:rPr>
        <w:t>手机设备，媒体设备</w:t>
      </w:r>
    </w:p>
    <w:p w14:paraId="2DA9A8FB" w14:textId="77777777" w:rsidR="00E502F9" w:rsidRPr="00751F9F" w:rsidRDefault="00E502F9" w:rsidP="00E502F9">
      <w:pPr>
        <w:spacing w:line="400" w:lineRule="exact"/>
        <w:ind w:firstLine="420"/>
        <w:rPr>
          <w:rFonts w:asciiTheme="minorEastAsia" w:eastAsiaTheme="minorEastAsia" w:hAnsiTheme="minorEastAsia"/>
          <w:color w:val="000000" w:themeColor="text1"/>
          <w:sz w:val="24"/>
          <w:szCs w:val="24"/>
        </w:rPr>
      </w:pPr>
      <w:r w:rsidRPr="00751F9F">
        <w:rPr>
          <w:rFonts w:asciiTheme="minorEastAsia" w:eastAsiaTheme="minorEastAsia" w:hAnsiTheme="minorEastAsia"/>
          <w:color w:val="000000" w:themeColor="text1"/>
          <w:sz w:val="24"/>
          <w:szCs w:val="24"/>
        </w:rPr>
        <w:t>3</w:t>
      </w:r>
      <w:r w:rsidRPr="00751F9F">
        <w:rPr>
          <w:rFonts w:asciiTheme="minorEastAsia" w:eastAsiaTheme="minorEastAsia" w:hAnsiTheme="minorEastAsia" w:hint="eastAsia"/>
          <w:color w:val="000000" w:themeColor="text1"/>
          <w:sz w:val="24"/>
          <w:szCs w:val="24"/>
        </w:rPr>
        <w:t>）已配对的设备连接时，</w:t>
      </w:r>
      <w:r w:rsidRPr="00751F9F">
        <w:rPr>
          <w:rFonts w:asciiTheme="minorEastAsia" w:eastAsiaTheme="minorEastAsia" w:hAnsiTheme="minorEastAsia"/>
          <w:color w:val="000000" w:themeColor="text1"/>
          <w:sz w:val="24"/>
          <w:szCs w:val="24"/>
        </w:rPr>
        <w:t>用户</w:t>
      </w:r>
      <w:r w:rsidRPr="00751F9F">
        <w:rPr>
          <w:rFonts w:asciiTheme="minorEastAsia" w:eastAsiaTheme="minorEastAsia" w:hAnsiTheme="minorEastAsia" w:hint="eastAsia"/>
          <w:color w:val="000000" w:themeColor="text1"/>
          <w:sz w:val="24"/>
          <w:szCs w:val="24"/>
        </w:rPr>
        <w:t>可到已配对列表中选择是否将该设备设置为“</w:t>
      </w:r>
      <w:r w:rsidRPr="00751F9F">
        <w:rPr>
          <w:rFonts w:asciiTheme="minorEastAsia" w:eastAsiaTheme="minorEastAsia" w:hAnsiTheme="minorEastAsia"/>
          <w:color w:val="000000" w:themeColor="text1"/>
          <w:sz w:val="24"/>
          <w:szCs w:val="24"/>
        </w:rPr>
        <w:t>优先</w:t>
      </w:r>
      <w:r w:rsidRPr="00751F9F">
        <w:rPr>
          <w:rFonts w:asciiTheme="minorEastAsia" w:eastAsiaTheme="minorEastAsia" w:hAnsiTheme="minorEastAsia" w:hint="eastAsia"/>
          <w:color w:val="000000" w:themeColor="text1"/>
          <w:sz w:val="24"/>
          <w:szCs w:val="24"/>
        </w:rPr>
        <w:t>连接设备”。</w:t>
      </w:r>
    </w:p>
    <w:p w14:paraId="60C479C7" w14:textId="77777777" w:rsidR="00E502F9" w:rsidRPr="00751F9F" w:rsidRDefault="00E502F9" w:rsidP="00E502F9">
      <w:pPr>
        <w:spacing w:line="400" w:lineRule="exact"/>
        <w:ind w:firstLineChars="200" w:firstLine="480"/>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⑥“</w:t>
      </w:r>
      <w:r w:rsidRPr="00751F9F">
        <w:rPr>
          <w:rFonts w:asciiTheme="minorEastAsia" w:eastAsiaTheme="minorEastAsia" w:hAnsiTheme="minorEastAsia"/>
          <w:sz w:val="24"/>
          <w:szCs w:val="24"/>
        </w:rPr>
        <w:t>已</w:t>
      </w:r>
      <w:r w:rsidRPr="00751F9F">
        <w:rPr>
          <w:rFonts w:asciiTheme="minorEastAsia" w:eastAsiaTheme="minorEastAsia" w:hAnsiTheme="minorEastAsia" w:hint="eastAsia"/>
          <w:sz w:val="24"/>
          <w:szCs w:val="24"/>
        </w:rPr>
        <w:t>配对设备”</w:t>
      </w:r>
      <w:r w:rsidRPr="00751F9F">
        <w:rPr>
          <w:rFonts w:asciiTheme="minorEastAsia" w:eastAsiaTheme="minorEastAsia" w:hAnsiTheme="minorEastAsia"/>
          <w:sz w:val="24"/>
          <w:szCs w:val="24"/>
        </w:rPr>
        <w:t>列表</w:t>
      </w:r>
      <w:r w:rsidRPr="00751F9F">
        <w:rPr>
          <w:rFonts w:asciiTheme="minorEastAsia" w:eastAsiaTheme="minorEastAsia" w:hAnsiTheme="minorEastAsia" w:hint="eastAsia"/>
          <w:sz w:val="24"/>
          <w:szCs w:val="24"/>
        </w:rPr>
        <w:t>在蓝牙关闭后不显示，保存已配对设备的信息，</w:t>
      </w:r>
      <w:r w:rsidRPr="00751F9F">
        <w:rPr>
          <w:rFonts w:asciiTheme="minorEastAsia" w:eastAsiaTheme="minorEastAsia" w:hAnsiTheme="minorEastAsia"/>
          <w:sz w:val="24"/>
          <w:szCs w:val="24"/>
        </w:rPr>
        <w:t>下次</w:t>
      </w:r>
      <w:r w:rsidRPr="00751F9F">
        <w:rPr>
          <w:rFonts w:asciiTheme="minorEastAsia" w:eastAsiaTheme="minorEastAsia" w:hAnsiTheme="minorEastAsia" w:hint="eastAsia"/>
          <w:sz w:val="24"/>
          <w:szCs w:val="24"/>
        </w:rPr>
        <w:t>蓝牙开启后显示保存的已配对设备信息，已配对设备列表的设备未连接时，设备名称右侧均提示文字“未连接”。</w:t>
      </w:r>
    </w:p>
    <w:p w14:paraId="6C80A3E7" w14:textId="77777777" w:rsidR="00E502F9" w:rsidRPr="00751F9F" w:rsidRDefault="00E502F9" w:rsidP="00E502F9">
      <w:pPr>
        <w:spacing w:line="400" w:lineRule="exact"/>
        <w:ind w:firstLineChars="200" w:firstLine="480"/>
        <w:rPr>
          <w:rFonts w:asciiTheme="minorEastAsia" w:eastAsiaTheme="minorEastAsia" w:hAnsiTheme="minorEastAsia"/>
          <w:sz w:val="24"/>
          <w:szCs w:val="24"/>
        </w:rPr>
      </w:pPr>
      <w:r w:rsidRPr="000144A2">
        <w:rPr>
          <w:rFonts w:asciiTheme="minorEastAsia" w:eastAsiaTheme="minorEastAsia" w:hAnsiTheme="minorEastAsia" w:hint="eastAsia"/>
          <w:sz w:val="24"/>
          <w:szCs w:val="24"/>
          <w:highlight w:val="yellow"/>
        </w:rPr>
        <w:t>⑦</w:t>
      </w:r>
      <w:r w:rsidRPr="00C1661A">
        <w:rPr>
          <w:rFonts w:asciiTheme="minorEastAsia" w:eastAsiaTheme="minorEastAsia" w:hAnsiTheme="minorEastAsia" w:hint="eastAsia"/>
          <w:color w:val="FF0000"/>
          <w:sz w:val="24"/>
          <w:szCs w:val="24"/>
          <w:highlight w:val="yellow"/>
        </w:rPr>
        <w:t>已配对</w:t>
      </w:r>
      <w:r w:rsidRPr="000144A2">
        <w:rPr>
          <w:rFonts w:asciiTheme="minorEastAsia" w:eastAsiaTheme="minorEastAsia" w:hAnsiTheme="minorEastAsia" w:hint="eastAsia"/>
          <w:sz w:val="24"/>
          <w:szCs w:val="24"/>
          <w:highlight w:val="yellow"/>
        </w:rPr>
        <w:t>设备列表排序：</w:t>
      </w:r>
    </w:p>
    <w:p w14:paraId="1E1CC23E" w14:textId="77777777" w:rsidR="00E502F9" w:rsidRPr="00751F9F" w:rsidRDefault="00E502F9" w:rsidP="00E502F9">
      <w:pPr>
        <w:spacing w:line="400" w:lineRule="exact"/>
        <w:ind w:firstLine="200"/>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lastRenderedPageBreak/>
        <w:t>a</w:t>
      </w:r>
      <w:r w:rsidRPr="00751F9F">
        <w:rPr>
          <w:rFonts w:asciiTheme="minorEastAsia" w:eastAsiaTheme="minorEastAsia" w:hAnsiTheme="minorEastAsia"/>
          <w:sz w:val="24"/>
          <w:szCs w:val="24"/>
        </w:rPr>
        <w:t>.</w:t>
      </w:r>
      <w:r w:rsidRPr="00751F9F">
        <w:rPr>
          <w:rFonts w:asciiTheme="minorEastAsia" w:eastAsiaTheme="minorEastAsia" w:hAnsiTheme="minorEastAsia" w:hint="eastAsia"/>
          <w:sz w:val="24"/>
          <w:szCs w:val="24"/>
        </w:rPr>
        <w:t>按照蓝牙设备的</w:t>
      </w:r>
      <w:r w:rsidRPr="00751F9F">
        <w:rPr>
          <w:rFonts w:asciiTheme="minorEastAsia" w:eastAsiaTheme="minorEastAsia" w:hAnsiTheme="minorEastAsia"/>
          <w:sz w:val="24"/>
          <w:szCs w:val="24"/>
        </w:rPr>
        <w:t>连接</w:t>
      </w:r>
      <w:r w:rsidRPr="00751F9F">
        <w:rPr>
          <w:rFonts w:asciiTheme="minorEastAsia" w:eastAsiaTheme="minorEastAsia" w:hAnsiTheme="minorEastAsia" w:hint="eastAsia"/>
          <w:sz w:val="24"/>
          <w:szCs w:val="24"/>
        </w:rPr>
        <w:t>时间倒序从上至下依次排列，最近 连接</w:t>
      </w:r>
      <w:r w:rsidRPr="00751F9F">
        <w:rPr>
          <w:rFonts w:asciiTheme="minorEastAsia" w:eastAsiaTheme="minorEastAsia" w:hAnsiTheme="minorEastAsia"/>
          <w:sz w:val="24"/>
          <w:szCs w:val="24"/>
        </w:rPr>
        <w:t>的设备</w:t>
      </w:r>
      <w:r w:rsidRPr="00751F9F">
        <w:rPr>
          <w:rFonts w:asciiTheme="minorEastAsia" w:eastAsiaTheme="minorEastAsia" w:hAnsiTheme="minorEastAsia" w:hint="eastAsia"/>
          <w:sz w:val="24"/>
          <w:szCs w:val="24"/>
        </w:rPr>
        <w:t>位于列表上面。</w:t>
      </w:r>
    </w:p>
    <w:p w14:paraId="50547899" w14:textId="6D1F0DBA" w:rsidR="00E502F9" w:rsidRDefault="00E502F9" w:rsidP="00E502F9">
      <w:pPr>
        <w:spacing w:line="400" w:lineRule="exact"/>
        <w:ind w:firstLine="200"/>
        <w:rPr>
          <w:rFonts w:asciiTheme="minorEastAsia" w:eastAsiaTheme="minorEastAsia" w:hAnsiTheme="minorEastAsia"/>
          <w:sz w:val="24"/>
          <w:szCs w:val="24"/>
        </w:rPr>
      </w:pPr>
      <w:r w:rsidRPr="00751F9F">
        <w:rPr>
          <w:rFonts w:asciiTheme="minorEastAsia" w:eastAsiaTheme="minorEastAsia" w:hAnsiTheme="minorEastAsia"/>
          <w:sz w:val="24"/>
          <w:szCs w:val="24"/>
        </w:rPr>
        <w:t>b</w:t>
      </w:r>
      <w:r w:rsidRPr="00751F9F">
        <w:rPr>
          <w:rFonts w:asciiTheme="minorEastAsia" w:eastAsiaTheme="minorEastAsia" w:hAnsiTheme="minorEastAsia" w:hint="eastAsia"/>
          <w:sz w:val="24"/>
          <w:szCs w:val="24"/>
        </w:rPr>
        <w:t>. 已配对且已连接的设备，排序位于所有已配对未连接设备之前；已设为优先连接设备但未连接的设备，</w:t>
      </w:r>
      <w:r w:rsidRPr="00751F9F">
        <w:rPr>
          <w:rFonts w:asciiTheme="minorEastAsia" w:eastAsiaTheme="minorEastAsia" w:hAnsiTheme="minorEastAsia"/>
          <w:sz w:val="24"/>
          <w:szCs w:val="24"/>
        </w:rPr>
        <w:t>位于</w:t>
      </w:r>
      <w:r w:rsidRPr="00751F9F">
        <w:rPr>
          <w:rFonts w:asciiTheme="minorEastAsia" w:eastAsiaTheme="minorEastAsia" w:hAnsiTheme="minorEastAsia" w:hint="eastAsia"/>
          <w:sz w:val="24"/>
          <w:szCs w:val="24"/>
        </w:rPr>
        <w:t>已配对已连接设备之后；已设为优先连接设备且已连接的设备，</w:t>
      </w:r>
      <w:r w:rsidRPr="00751F9F">
        <w:rPr>
          <w:rFonts w:asciiTheme="minorEastAsia" w:eastAsiaTheme="minorEastAsia" w:hAnsiTheme="minorEastAsia"/>
          <w:sz w:val="24"/>
          <w:szCs w:val="24"/>
        </w:rPr>
        <w:t>位于</w:t>
      </w:r>
      <w:r w:rsidRPr="00751F9F">
        <w:rPr>
          <w:rFonts w:asciiTheme="minorEastAsia" w:eastAsiaTheme="minorEastAsia" w:hAnsiTheme="minorEastAsia" w:hint="eastAsia"/>
          <w:sz w:val="24"/>
          <w:szCs w:val="24"/>
        </w:rPr>
        <w:t>所有已连接设备之前。</w:t>
      </w:r>
    </w:p>
    <w:p w14:paraId="5B5E7F12" w14:textId="5F8B1022" w:rsidR="000144A2" w:rsidRPr="000144A2" w:rsidRDefault="000144A2" w:rsidP="00E502F9">
      <w:pPr>
        <w:spacing w:line="400" w:lineRule="exact"/>
        <w:ind w:firstLine="200"/>
        <w:rPr>
          <w:rFonts w:asciiTheme="minorEastAsia" w:eastAsiaTheme="minorEastAsia" w:hAnsiTheme="minorEastAsia"/>
          <w:color w:val="FF0000"/>
          <w:sz w:val="24"/>
          <w:szCs w:val="24"/>
        </w:rPr>
      </w:pPr>
      <w:r w:rsidRPr="000144A2">
        <w:rPr>
          <w:rFonts w:asciiTheme="minorEastAsia" w:eastAsiaTheme="minorEastAsia" w:hAnsiTheme="minorEastAsia" w:hint="eastAsia"/>
          <w:color w:val="FF0000"/>
          <w:sz w:val="24"/>
          <w:szCs w:val="24"/>
        </w:rPr>
        <w:t>c</w:t>
      </w:r>
      <w:r w:rsidRPr="000144A2">
        <w:rPr>
          <w:rFonts w:asciiTheme="minorEastAsia" w:eastAsiaTheme="minorEastAsia" w:hAnsiTheme="minorEastAsia"/>
          <w:color w:val="FF0000"/>
          <w:sz w:val="24"/>
          <w:szCs w:val="24"/>
        </w:rPr>
        <w:t>.</w:t>
      </w:r>
      <w:r w:rsidRPr="000144A2">
        <w:rPr>
          <w:rFonts w:asciiTheme="minorEastAsia" w:eastAsiaTheme="minorEastAsia" w:hAnsiTheme="minorEastAsia" w:hint="eastAsia"/>
          <w:color w:val="FF0000"/>
          <w:sz w:val="24"/>
          <w:szCs w:val="24"/>
        </w:rPr>
        <w:t>多</w:t>
      </w:r>
      <w:r w:rsidR="0086063C">
        <w:rPr>
          <w:rFonts w:asciiTheme="minorEastAsia" w:eastAsiaTheme="minorEastAsia" w:hAnsiTheme="minorEastAsia" w:hint="eastAsia"/>
          <w:color w:val="FF0000"/>
          <w:sz w:val="24"/>
          <w:szCs w:val="24"/>
        </w:rPr>
        <w:t>部</w:t>
      </w:r>
      <w:r w:rsidRPr="000144A2">
        <w:rPr>
          <w:rFonts w:asciiTheme="minorEastAsia" w:eastAsiaTheme="minorEastAsia" w:hAnsiTheme="minorEastAsia" w:hint="eastAsia"/>
          <w:color w:val="FF0000"/>
          <w:sz w:val="24"/>
          <w:szCs w:val="24"/>
        </w:rPr>
        <w:t>连接：主设备在从设备前面</w:t>
      </w:r>
    </w:p>
    <w:p w14:paraId="122FBF43" w14:textId="293F46D8" w:rsidR="00BC7C7E" w:rsidRDefault="003571EA">
      <w:pPr>
        <w:pStyle w:val="31"/>
      </w:pPr>
      <w:bookmarkStart w:id="29" w:name="_Toc35008385"/>
      <w:r>
        <w:rPr>
          <w:rFonts w:ascii="微软雅黑" w:eastAsia="微软雅黑" w:hAnsi="微软雅黑" w:cs="微软雅黑" w:hint="eastAsia"/>
        </w:rPr>
        <w:t>手机查找</w:t>
      </w:r>
      <w:bookmarkEnd w:id="29"/>
    </w:p>
    <w:p w14:paraId="4CC929CE" w14:textId="77777777" w:rsidR="00BC7C7E" w:rsidRPr="00751F9F" w:rsidRDefault="003571EA">
      <w:pPr>
        <w:ind w:firstLine="420"/>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车机的蓝牙开启后，可</w:t>
      </w:r>
      <w:r w:rsidRPr="00751F9F">
        <w:rPr>
          <w:rFonts w:asciiTheme="minorEastAsia" w:eastAsiaTheme="minorEastAsia" w:hAnsiTheme="minorEastAsia"/>
          <w:sz w:val="24"/>
          <w:szCs w:val="24"/>
        </w:rPr>
        <w:t>从</w:t>
      </w:r>
      <w:r w:rsidRPr="00751F9F">
        <w:rPr>
          <w:rFonts w:asciiTheme="minorEastAsia" w:eastAsiaTheme="minorEastAsia" w:hAnsiTheme="minorEastAsia" w:hint="eastAsia"/>
          <w:sz w:val="24"/>
          <w:szCs w:val="24"/>
        </w:rPr>
        <w:t>手机端搜索蓝牙车机蓝牙，流程如下：</w:t>
      </w:r>
    </w:p>
    <w:p w14:paraId="5C55B414" w14:textId="1B829389" w:rsidR="00BC7C7E" w:rsidRPr="00751F9F" w:rsidRDefault="00007C17">
      <w:pPr>
        <w:rPr>
          <w:rFonts w:asciiTheme="minorEastAsia" w:eastAsiaTheme="minorEastAsia" w:hAnsiTheme="minorEastAsia"/>
          <w:sz w:val="24"/>
          <w:szCs w:val="24"/>
        </w:rPr>
      </w:pPr>
      <w:r w:rsidRPr="00751F9F">
        <w:rPr>
          <w:rFonts w:asciiTheme="minorEastAsia" w:eastAsiaTheme="minorEastAsia" w:hAnsiTheme="minorEastAsia"/>
          <w:sz w:val="24"/>
          <w:szCs w:val="24"/>
        </w:rPr>
        <w:object w:dxaOrig="10515" w:dyaOrig="19170" w14:anchorId="35BFD32B">
          <v:shape id="_x0000_i1026" type="#_x0000_t75" style="width:330.75pt;height:603pt" o:ole="">
            <v:imagedata r:id="rId20" o:title=""/>
          </v:shape>
          <o:OLEObject Type="Embed" ProgID="Visio.Drawing.15" ShapeID="_x0000_i1026" DrawAspect="Content" ObjectID="_1645887254" r:id="rId21"/>
        </w:object>
      </w:r>
    </w:p>
    <w:p w14:paraId="6BFD2B41" w14:textId="77777777" w:rsidR="00BC7C7E" w:rsidRPr="00751F9F" w:rsidRDefault="003571EA">
      <w:pPr>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lastRenderedPageBreak/>
        <w:t>注：</w:t>
      </w:r>
    </w:p>
    <w:p w14:paraId="6A715612" w14:textId="77777777" w:rsidR="00BC7C7E" w:rsidRPr="00751F9F" w:rsidRDefault="003571EA">
      <w:pPr>
        <w:ind w:firstLine="420"/>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配对的timeout时间按协议栈定，超时后出现配对失败的弹窗。</w:t>
      </w:r>
      <w:r w:rsidRPr="00751F9F">
        <w:rPr>
          <w:rFonts w:asciiTheme="minorEastAsia" w:eastAsiaTheme="minorEastAsia" w:hAnsiTheme="minorEastAsia"/>
          <w:sz w:val="24"/>
          <w:szCs w:val="24"/>
        </w:rPr>
        <w:t xml:space="preserve"> </w:t>
      </w:r>
    </w:p>
    <w:p w14:paraId="18FFDB51" w14:textId="77777777" w:rsidR="00BC7C7E" w:rsidRPr="00751F9F" w:rsidRDefault="003571EA">
      <w:pPr>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电话设备连接成功后，出现下图(a)弹窗；媒体设备连接成功后出现下图(b)弹窗：</w:t>
      </w:r>
    </w:p>
    <w:p w14:paraId="2A8D5FAF" w14:textId="77777777" w:rsidR="00BC7C7E" w:rsidRPr="00751F9F" w:rsidRDefault="003571EA">
      <w:pPr>
        <w:rPr>
          <w:rFonts w:asciiTheme="minorEastAsia" w:eastAsiaTheme="minorEastAsia" w:hAnsiTheme="minorEastAsia"/>
          <w:sz w:val="24"/>
          <w:szCs w:val="24"/>
        </w:rPr>
      </w:pPr>
      <w:r w:rsidRPr="00751F9F">
        <w:rPr>
          <w:rFonts w:asciiTheme="minorEastAsia" w:eastAsiaTheme="minorEastAsia" w:hAnsiTheme="minorEastAsia"/>
          <w:noProof/>
          <w:sz w:val="24"/>
          <w:szCs w:val="24"/>
        </w:rPr>
        <mc:AlternateContent>
          <mc:Choice Requires="wpc">
            <w:drawing>
              <wp:inline distT="0" distB="0" distL="0" distR="0" wp14:anchorId="6A368940" wp14:editId="493C4A3F">
                <wp:extent cx="6058535" cy="1403350"/>
                <wp:effectExtent l="0" t="0" r="0" b="0"/>
                <wp:docPr id="119" name="画布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5" name="图片 55"/>
                          <pic:cNvPicPr>
                            <a:picLocks noChangeAspect="1"/>
                          </pic:cNvPicPr>
                        </pic:nvPicPr>
                        <pic:blipFill>
                          <a:blip r:embed="rId22"/>
                          <a:stretch>
                            <a:fillRect/>
                          </a:stretch>
                        </pic:blipFill>
                        <pic:spPr>
                          <a:xfrm>
                            <a:off x="421419" y="0"/>
                            <a:ext cx="1741335" cy="1109548"/>
                          </a:xfrm>
                          <a:prstGeom prst="rect">
                            <a:avLst/>
                          </a:prstGeom>
                        </pic:spPr>
                      </pic:pic>
                      <pic:pic xmlns:pic="http://schemas.openxmlformats.org/drawingml/2006/picture">
                        <pic:nvPicPr>
                          <pic:cNvPr id="70" name="图片 70"/>
                          <pic:cNvPicPr>
                            <a:picLocks noChangeAspect="1"/>
                          </pic:cNvPicPr>
                        </pic:nvPicPr>
                        <pic:blipFill>
                          <a:blip r:embed="rId23"/>
                          <a:stretch>
                            <a:fillRect/>
                          </a:stretch>
                        </pic:blipFill>
                        <pic:spPr>
                          <a:xfrm>
                            <a:off x="3601728" y="1"/>
                            <a:ext cx="1741548" cy="1109708"/>
                          </a:xfrm>
                          <a:prstGeom prst="rect">
                            <a:avLst/>
                          </a:prstGeom>
                        </pic:spPr>
                      </pic:pic>
                      <wps:wsp>
                        <wps:cNvPr id="71" name="文本框 71"/>
                        <wps:cNvSpPr txBox="1"/>
                        <wps:spPr>
                          <a:xfrm>
                            <a:off x="890546" y="1109668"/>
                            <a:ext cx="811033" cy="2579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FE9DBC" w14:textId="77777777" w:rsidR="00BC7C7E" w:rsidRDefault="003571EA">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2" name="文本框 72"/>
                        <wps:cNvSpPr txBox="1"/>
                        <wps:spPr>
                          <a:xfrm>
                            <a:off x="4293731" y="1106033"/>
                            <a:ext cx="811033" cy="2579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311F1" w14:textId="77777777" w:rsidR="00BC7C7E" w:rsidRDefault="003571EA">
                              <w:r>
                                <w:rPr>
                                  <w:rFonts w:hint="eastAsia"/>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w14:anchorId="6A368940" id="画布 119" o:spid="_x0000_s1026" editas="canvas" style="width:477.05pt;height:110.5pt;mso-position-horizontal-relative:char;mso-position-vertical-relative:line" coordsize="60585,140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">
                <v:shape id="_x0000_s1027" type="#_x0000_t75" style="position:absolute;width:60585;height:14033;visibility:visible;mso-wrap-style:square">
                  <v:fill o:detectmouseclick="t"/>
                  <v:path o:connecttype="none"/>
                </v:shape>
                <v:shape id="图片 55" o:spid="_x0000_s1028" type="#_x0000_t75" style="position:absolute;left:4214;width:17413;height:11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">
                  <v:imagedata r:id="rId24" o:title=""/>
                  <v:path arrowok="t"/>
                </v:shape>
                <v:shape id="图片 70" o:spid="_x0000_s1029" type="#_x0000_t75" style="position:absolute;left:36017;width:17415;height:1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">
                  <v:imagedata r:id="rId25" o:title=""/>
                  <v:path arrowok="t"/>
                </v:shape>
                <v:shapetype id="_x0000_t202" coordsize="21600,21600" o:spt="202" path="m,l,21600r21600,l21600,xe">
                  <v:stroke joinstyle="miter"/>
                  <v:path gradientshapeok="t" o:connecttype="rect"/>
                </v:shapetype>
                <v:shape id="文本框 71" o:spid="_x0000_s1030" type="#_x0000_t202" style="position:absolute;left:8905;top:11096;width:8110;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filled="f" stroked="f" strokeweight=".5pt">
                  <v:textbox>
                    <w:txbxContent>
                      <w:p w14:paraId="73FE9DBC" w14:textId="77777777" w:rsidR="00BC7C7E" w:rsidRDefault="003571EA">
                        <w:r>
                          <w:rPr>
                            <w:rFonts w:hint="eastAsia"/>
                          </w:rPr>
                          <w:t>(a)</w:t>
                        </w:r>
                      </w:p>
                    </w:txbxContent>
                  </v:textbox>
                </v:shape>
                <v:shape id="文本框 72" o:spid="_x0000_s1031" type="#_x0000_t202" style="position:absolute;left:42937;top:11060;width:8110;height:2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" filled="f" stroked="f" strokeweight=".5pt">
                  <v:textbox>
                    <w:txbxContent>
                      <w:p w14:paraId="19B311F1" w14:textId="77777777" w:rsidR="00BC7C7E" w:rsidRDefault="003571EA">
                        <w:r>
                          <w:rPr>
                            <w:rFonts w:hint="eastAsia"/>
                          </w:rPr>
                          <w:t>(b)</w:t>
                        </w:r>
                      </w:p>
                    </w:txbxContent>
                  </v:textbox>
                </v:shape>
                <w10:anchorlock/>
              </v:group>
            </w:pict>
          </mc:Fallback>
        </mc:AlternateContent>
      </w:r>
    </w:p>
    <w:p w14:paraId="05C418DB" w14:textId="77777777" w:rsidR="00BC7C7E" w:rsidRPr="00751F9F" w:rsidRDefault="003571EA">
      <w:pPr>
        <w:ind w:firstLine="420"/>
        <w:rPr>
          <w:rFonts w:asciiTheme="minorEastAsia" w:eastAsiaTheme="minorEastAsia" w:hAnsiTheme="minorEastAsia"/>
          <w:color w:val="000000" w:themeColor="text1"/>
          <w:sz w:val="24"/>
          <w:szCs w:val="24"/>
        </w:rPr>
      </w:pPr>
      <w:r w:rsidRPr="00751F9F">
        <w:rPr>
          <w:rFonts w:asciiTheme="minorEastAsia" w:eastAsiaTheme="minorEastAsia" w:hAnsiTheme="minorEastAsia" w:hint="eastAsia"/>
          <w:color w:val="000000" w:themeColor="text1"/>
          <w:sz w:val="24"/>
          <w:szCs w:val="24"/>
        </w:rPr>
        <w:t>注：1）手机/媒体设备连接车机蓝牙时，判断车机中是否有设备被设为优先连接设备，如果没有设备被设为优先连接设备，</w:t>
      </w:r>
      <w:r w:rsidRPr="00751F9F">
        <w:rPr>
          <w:rFonts w:asciiTheme="minorEastAsia" w:eastAsiaTheme="minorEastAsia" w:hAnsiTheme="minorEastAsia"/>
          <w:color w:val="000000" w:themeColor="text1"/>
          <w:sz w:val="24"/>
          <w:szCs w:val="24"/>
        </w:rPr>
        <w:t>则</w:t>
      </w:r>
      <w:r w:rsidRPr="00751F9F">
        <w:rPr>
          <w:rFonts w:asciiTheme="minorEastAsia" w:eastAsiaTheme="minorEastAsia" w:hAnsiTheme="minorEastAsia" w:hint="eastAsia"/>
          <w:color w:val="000000" w:themeColor="text1"/>
          <w:sz w:val="24"/>
          <w:szCs w:val="24"/>
        </w:rPr>
        <w:t>上图(a)和(b)弹窗中“设为优先连接设备</w:t>
      </w:r>
      <w:r w:rsidRPr="00751F9F">
        <w:rPr>
          <w:rFonts w:asciiTheme="minorEastAsia" w:eastAsiaTheme="minorEastAsia" w:hAnsiTheme="minorEastAsia"/>
          <w:color w:val="000000" w:themeColor="text1"/>
          <w:sz w:val="24"/>
          <w:szCs w:val="24"/>
        </w:rPr>
        <w:t>”</w:t>
      </w:r>
      <w:r w:rsidRPr="00751F9F">
        <w:rPr>
          <w:rFonts w:asciiTheme="minorEastAsia" w:eastAsiaTheme="minorEastAsia" w:hAnsiTheme="minorEastAsia" w:hint="eastAsia"/>
          <w:color w:val="000000" w:themeColor="text1"/>
          <w:sz w:val="24"/>
          <w:szCs w:val="24"/>
        </w:rPr>
        <w:t>默认被设置为“选中</w:t>
      </w:r>
      <w:r w:rsidRPr="00751F9F">
        <w:rPr>
          <w:rFonts w:asciiTheme="minorEastAsia" w:eastAsiaTheme="minorEastAsia" w:hAnsiTheme="minorEastAsia"/>
          <w:color w:val="000000" w:themeColor="text1"/>
          <w:sz w:val="24"/>
          <w:szCs w:val="24"/>
        </w:rPr>
        <w:t>”</w:t>
      </w:r>
      <w:r w:rsidRPr="00751F9F">
        <w:rPr>
          <w:rFonts w:asciiTheme="minorEastAsia" w:eastAsiaTheme="minorEastAsia" w:hAnsiTheme="minorEastAsia" w:hint="eastAsia"/>
          <w:color w:val="000000" w:themeColor="text1"/>
          <w:sz w:val="24"/>
          <w:szCs w:val="24"/>
        </w:rPr>
        <w:t>状态。如果有，</w:t>
      </w:r>
      <w:r w:rsidRPr="00751F9F">
        <w:rPr>
          <w:rFonts w:asciiTheme="minorEastAsia" w:eastAsiaTheme="minorEastAsia" w:hAnsiTheme="minorEastAsia"/>
          <w:color w:val="000000" w:themeColor="text1"/>
          <w:sz w:val="24"/>
          <w:szCs w:val="24"/>
        </w:rPr>
        <w:t>则</w:t>
      </w:r>
      <w:r w:rsidRPr="00751F9F">
        <w:rPr>
          <w:rFonts w:asciiTheme="minorEastAsia" w:eastAsiaTheme="minorEastAsia" w:hAnsiTheme="minorEastAsia" w:hint="eastAsia"/>
          <w:color w:val="000000" w:themeColor="text1"/>
          <w:sz w:val="24"/>
          <w:szCs w:val="24"/>
        </w:rPr>
        <w:t>弹窗中“设为优先连接设备</w:t>
      </w:r>
      <w:r w:rsidRPr="00751F9F">
        <w:rPr>
          <w:rFonts w:asciiTheme="minorEastAsia" w:eastAsiaTheme="minorEastAsia" w:hAnsiTheme="minorEastAsia"/>
          <w:color w:val="000000" w:themeColor="text1"/>
          <w:sz w:val="24"/>
          <w:szCs w:val="24"/>
        </w:rPr>
        <w:t>”</w:t>
      </w:r>
      <w:r w:rsidRPr="00751F9F">
        <w:rPr>
          <w:rFonts w:asciiTheme="minorEastAsia" w:eastAsiaTheme="minorEastAsia" w:hAnsiTheme="minorEastAsia" w:hint="eastAsia"/>
          <w:color w:val="000000" w:themeColor="text1"/>
          <w:sz w:val="24"/>
          <w:szCs w:val="24"/>
        </w:rPr>
        <w:t>默认被设置为“非选中</w:t>
      </w:r>
      <w:r w:rsidRPr="00751F9F">
        <w:rPr>
          <w:rFonts w:asciiTheme="minorEastAsia" w:eastAsiaTheme="minorEastAsia" w:hAnsiTheme="minorEastAsia"/>
          <w:color w:val="000000" w:themeColor="text1"/>
          <w:sz w:val="24"/>
          <w:szCs w:val="24"/>
        </w:rPr>
        <w:t>”</w:t>
      </w:r>
      <w:r w:rsidRPr="00751F9F">
        <w:rPr>
          <w:rFonts w:asciiTheme="minorEastAsia" w:eastAsiaTheme="minorEastAsia" w:hAnsiTheme="minorEastAsia" w:hint="eastAsia"/>
          <w:color w:val="000000" w:themeColor="text1"/>
          <w:sz w:val="24"/>
          <w:szCs w:val="24"/>
        </w:rPr>
        <w:t>状态。</w:t>
      </w:r>
    </w:p>
    <w:p w14:paraId="4EFA35EA" w14:textId="77777777" w:rsidR="00BC7C7E" w:rsidRPr="00751F9F" w:rsidRDefault="003571EA">
      <w:pPr>
        <w:spacing w:line="400" w:lineRule="exact"/>
        <w:ind w:firstLine="420"/>
        <w:rPr>
          <w:rFonts w:asciiTheme="minorEastAsia" w:eastAsiaTheme="minorEastAsia" w:hAnsiTheme="minorEastAsia"/>
          <w:sz w:val="24"/>
          <w:szCs w:val="24"/>
          <w:highlight w:val="yellow"/>
        </w:rPr>
      </w:pPr>
      <w:r w:rsidRPr="00751F9F">
        <w:rPr>
          <w:rFonts w:asciiTheme="minorEastAsia" w:eastAsiaTheme="minorEastAsia" w:hAnsiTheme="minorEastAsia"/>
          <w:sz w:val="24"/>
          <w:szCs w:val="24"/>
          <w:highlight w:val="yellow"/>
        </w:rPr>
        <w:t>2</w:t>
      </w:r>
      <w:r w:rsidRPr="00751F9F">
        <w:rPr>
          <w:rFonts w:asciiTheme="minorEastAsia" w:eastAsiaTheme="minorEastAsia" w:hAnsiTheme="minorEastAsia" w:hint="eastAsia"/>
          <w:sz w:val="24"/>
          <w:szCs w:val="24"/>
          <w:highlight w:val="yellow"/>
        </w:rPr>
        <w:t>）第一台设备配对时</w:t>
      </w:r>
      <w:r w:rsidRPr="00751F9F">
        <w:rPr>
          <w:rFonts w:asciiTheme="minorEastAsia" w:eastAsiaTheme="minorEastAsia" w:hAnsiTheme="minorEastAsia"/>
          <w:sz w:val="24"/>
          <w:szCs w:val="24"/>
          <w:highlight w:val="yellow"/>
        </w:rPr>
        <w:t>即</w:t>
      </w:r>
      <w:r w:rsidRPr="00751F9F">
        <w:rPr>
          <w:rFonts w:asciiTheme="minorEastAsia" w:eastAsiaTheme="minorEastAsia" w:hAnsiTheme="minorEastAsia" w:hint="eastAsia"/>
          <w:sz w:val="24"/>
          <w:szCs w:val="24"/>
          <w:highlight w:val="yellow"/>
        </w:rPr>
        <w:t>已配对设备列表中设备数目为0，“设为优先连接设备”的选项默认是选中状态，且用户无法取消“设为优先连接设备”的选项。</w:t>
      </w:r>
    </w:p>
    <w:p w14:paraId="4BD9DACD" w14:textId="7FABC92E" w:rsidR="00FB1A49" w:rsidRPr="00751F9F" w:rsidRDefault="00FB1A49" w:rsidP="00FB1A49">
      <w:pPr>
        <w:ind w:firstLine="420"/>
        <w:rPr>
          <w:rFonts w:asciiTheme="minorEastAsia" w:eastAsiaTheme="minorEastAsia" w:hAnsiTheme="minorEastAsia"/>
          <w:color w:val="000000" w:themeColor="text1"/>
          <w:sz w:val="24"/>
          <w:szCs w:val="24"/>
        </w:rPr>
      </w:pPr>
      <w:r w:rsidRPr="00751F9F">
        <w:rPr>
          <w:rFonts w:asciiTheme="minorEastAsia" w:eastAsiaTheme="minorEastAsia" w:hAnsiTheme="minorEastAsia"/>
          <w:color w:val="000000" w:themeColor="text1"/>
          <w:sz w:val="24"/>
          <w:szCs w:val="24"/>
        </w:rPr>
        <w:t>3</w:t>
      </w:r>
      <w:r w:rsidRPr="00751F9F">
        <w:rPr>
          <w:rFonts w:asciiTheme="minorEastAsia" w:eastAsiaTheme="minorEastAsia" w:hAnsiTheme="minorEastAsia" w:hint="eastAsia"/>
          <w:color w:val="000000" w:themeColor="text1"/>
          <w:sz w:val="24"/>
          <w:szCs w:val="24"/>
        </w:rPr>
        <w:t>）“自动下载通讯录”的选项勾选后在后台下载通讯录。</w:t>
      </w:r>
    </w:p>
    <w:p w14:paraId="7C51DA53" w14:textId="77777777" w:rsidR="00FB1A49" w:rsidRPr="00751F9F" w:rsidRDefault="00FB1A49" w:rsidP="00FB1A49">
      <w:pPr>
        <w:ind w:firstLine="420"/>
        <w:rPr>
          <w:rFonts w:asciiTheme="minorEastAsia" w:eastAsiaTheme="minorEastAsia" w:hAnsiTheme="minorEastAsia"/>
          <w:color w:val="000000" w:themeColor="text1"/>
          <w:sz w:val="24"/>
          <w:szCs w:val="24"/>
        </w:rPr>
      </w:pPr>
    </w:p>
    <w:p w14:paraId="4BB3BEEF" w14:textId="77777777" w:rsidR="00FB1A49" w:rsidRPr="00751F9F" w:rsidRDefault="00FB1A49" w:rsidP="00FB1A49">
      <w:pPr>
        <w:ind w:firstLineChars="202" w:firstLine="485"/>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如果配对设备数量达到上限（10个），弹窗让用户去设置界面手动选择删掉一个已配对设备。跳转到“蓝牙设置”页。</w:t>
      </w:r>
    </w:p>
    <w:p w14:paraId="49B0A99F" w14:textId="77777777" w:rsidR="00FB1A49" w:rsidRPr="00751F9F" w:rsidRDefault="00FB1A49" w:rsidP="00FB1A49">
      <w:pPr>
        <w:ind w:firstLineChars="202" w:firstLine="485"/>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如果连接电话数量达到上限（4个）弹窗让用户去设置界面手动选择删掉一个HFP设备。跳转到“蓝牙设置”页。。</w:t>
      </w:r>
    </w:p>
    <w:p w14:paraId="19680797" w14:textId="6B31A2A7" w:rsidR="00FB1A49" w:rsidRPr="00751F9F" w:rsidRDefault="00FB1A49" w:rsidP="00FB1A49">
      <w:pPr>
        <w:ind w:firstLineChars="202" w:firstLine="485"/>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两种弹窗的提示语不一样。</w:t>
      </w:r>
    </w:p>
    <w:p w14:paraId="6A39CE49" w14:textId="77777777" w:rsidR="00FB1A49" w:rsidRPr="00751F9F" w:rsidRDefault="00FB1A49" w:rsidP="00FB1A49">
      <w:pPr>
        <w:ind w:firstLineChars="202" w:firstLine="485"/>
        <w:rPr>
          <w:rFonts w:asciiTheme="minorEastAsia" w:eastAsiaTheme="minorEastAsia" w:hAnsiTheme="minorEastAsia"/>
          <w:sz w:val="24"/>
          <w:szCs w:val="24"/>
        </w:rPr>
      </w:pPr>
    </w:p>
    <w:p w14:paraId="512495BB" w14:textId="77777777" w:rsidR="00BC7C7E" w:rsidRPr="00751F9F" w:rsidRDefault="003571EA">
      <w:pPr>
        <w:ind w:firstLineChars="202" w:firstLine="485"/>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如果配对数没有超过上限，弹出下面的页面</w:t>
      </w:r>
    </w:p>
    <w:p w14:paraId="03911203" w14:textId="77777777" w:rsidR="00BC7C7E" w:rsidRPr="00751F9F" w:rsidRDefault="003571EA">
      <w:pPr>
        <w:ind w:firstLineChars="202" w:firstLine="485"/>
        <w:rPr>
          <w:rFonts w:asciiTheme="minorEastAsia" w:eastAsiaTheme="minorEastAsia" w:hAnsiTheme="minorEastAsia"/>
          <w:sz w:val="24"/>
          <w:szCs w:val="24"/>
        </w:rPr>
      </w:pPr>
      <w:r w:rsidRPr="00751F9F">
        <w:rPr>
          <w:rFonts w:asciiTheme="minorEastAsia" w:eastAsiaTheme="minorEastAsia" w:hAnsiTheme="minorEastAsia" w:hint="eastAsia"/>
          <w:noProof/>
          <w:sz w:val="24"/>
          <w:szCs w:val="24"/>
        </w:rPr>
        <w:drawing>
          <wp:inline distT="0" distB="0" distL="114300" distR="114300" wp14:anchorId="28F91F3E" wp14:editId="78304485">
            <wp:extent cx="4181475" cy="2362200"/>
            <wp:effectExtent l="0" t="0" r="9525" b="0"/>
            <wp:docPr id="38" name="图片 38" descr="15814122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581412254(1)"/>
                    <pic:cNvPicPr>
                      <a:picLocks noChangeAspect="1"/>
                    </pic:cNvPicPr>
                  </pic:nvPicPr>
                  <pic:blipFill>
                    <a:blip r:embed="rId26"/>
                    <a:stretch>
                      <a:fillRect/>
                    </a:stretch>
                  </pic:blipFill>
                  <pic:spPr>
                    <a:xfrm>
                      <a:off x="0" y="0"/>
                      <a:ext cx="4181475" cy="2362200"/>
                    </a:xfrm>
                    <a:prstGeom prst="rect">
                      <a:avLst/>
                    </a:prstGeom>
                  </pic:spPr>
                </pic:pic>
              </a:graphicData>
            </a:graphic>
          </wp:inline>
        </w:drawing>
      </w:r>
    </w:p>
    <w:p w14:paraId="6F6C9FDB" w14:textId="77777777" w:rsidR="00BC7C7E" w:rsidRPr="00751F9F" w:rsidRDefault="003571EA">
      <w:pPr>
        <w:ind w:firstLineChars="202" w:firstLine="485"/>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点击“取消”后，回到“添加蓝牙设备”页面。</w:t>
      </w:r>
    </w:p>
    <w:p w14:paraId="353D7930" w14:textId="77777777" w:rsidR="00BC7C7E" w:rsidRDefault="003571EA">
      <w:pPr>
        <w:pStyle w:val="31"/>
      </w:pPr>
      <w:bookmarkStart w:id="30" w:name="_Toc35008386"/>
      <w:r>
        <w:rPr>
          <w:rFonts w:ascii="微软雅黑" w:eastAsia="微软雅黑" w:hAnsi="微软雅黑" w:cs="微软雅黑" w:hint="eastAsia"/>
        </w:rPr>
        <w:lastRenderedPageBreak/>
        <w:t>车机搜索设备</w:t>
      </w:r>
      <w:bookmarkEnd w:id="30"/>
    </w:p>
    <w:p w14:paraId="125EFE2F" w14:textId="411FFC9B" w:rsidR="00BC7C7E" w:rsidRDefault="0044128A">
      <w:pPr>
        <w:ind w:left="420" w:firstLine="300"/>
        <w:rPr>
          <w:rFonts w:asciiTheme="minorEastAsia" w:eastAsiaTheme="minorEastAsia" w:hAnsiTheme="minorEastAsia"/>
          <w:sz w:val="24"/>
        </w:rPr>
      </w:pPr>
      <w:r>
        <w:rPr>
          <w:rFonts w:asciiTheme="minorEastAsia" w:eastAsiaTheme="minorEastAsia" w:hAnsiTheme="minorEastAsia" w:hint="eastAsia"/>
          <w:sz w:val="24"/>
        </w:rPr>
        <w:t>点击“搜索蓝牙设备”按钮，进入子</w:t>
      </w:r>
      <w:r w:rsidR="003571EA" w:rsidRPr="006B3F17">
        <w:rPr>
          <w:rFonts w:asciiTheme="minorEastAsia" w:eastAsiaTheme="minorEastAsia" w:hAnsiTheme="minorEastAsia" w:hint="eastAsia"/>
          <w:sz w:val="24"/>
        </w:rPr>
        <w:t>页面</w:t>
      </w:r>
      <w:r>
        <w:rPr>
          <w:rFonts w:asciiTheme="minorEastAsia" w:eastAsiaTheme="minorEastAsia" w:hAnsiTheme="minorEastAsia" w:hint="eastAsia"/>
          <w:sz w:val="24"/>
        </w:rPr>
        <w:t>搜索设备，并立即开始搜索</w:t>
      </w:r>
      <w:r w:rsidR="002C6B55">
        <w:rPr>
          <w:rFonts w:asciiTheme="minorEastAsia" w:eastAsiaTheme="minorEastAsia" w:hAnsiTheme="minorEastAsia" w:hint="eastAsia"/>
          <w:sz w:val="24"/>
        </w:rPr>
        <w:t>，进入“搜索中”</w:t>
      </w:r>
      <w:r w:rsidR="003571EA" w:rsidRPr="006B3F17">
        <w:rPr>
          <w:rFonts w:asciiTheme="minorEastAsia" w:eastAsiaTheme="minorEastAsia" w:hAnsiTheme="minorEastAsia" w:hint="eastAsia"/>
          <w:sz w:val="24"/>
        </w:rPr>
        <w:t>。</w:t>
      </w:r>
    </w:p>
    <w:p w14:paraId="032AA852" w14:textId="168800D9" w:rsidR="00BF1C43" w:rsidRDefault="00BF1C43">
      <w:pPr>
        <w:ind w:left="420" w:firstLine="300"/>
        <w:rPr>
          <w:rFonts w:asciiTheme="minorEastAsia" w:eastAsiaTheme="minorEastAsia" w:hAnsiTheme="minorEastAsia"/>
          <w:sz w:val="24"/>
        </w:rPr>
      </w:pPr>
    </w:p>
    <w:p w14:paraId="7A953B01" w14:textId="0E8B7409" w:rsidR="00BF1C43" w:rsidRPr="006B60A3" w:rsidRDefault="00BF1C43">
      <w:pPr>
        <w:ind w:left="420" w:firstLine="300"/>
        <w:rPr>
          <w:rFonts w:asciiTheme="minorEastAsia" w:eastAsiaTheme="minorEastAsia" w:hAnsiTheme="minorEastAsia"/>
          <w:color w:val="FF0000"/>
          <w:sz w:val="24"/>
        </w:rPr>
      </w:pPr>
      <w:r w:rsidRPr="006B60A3">
        <w:rPr>
          <w:rFonts w:asciiTheme="minorEastAsia" w:eastAsiaTheme="minorEastAsia" w:hAnsiTheme="minorEastAsia" w:hint="eastAsia"/>
          <w:color w:val="FF0000"/>
          <w:sz w:val="24"/>
        </w:rPr>
        <w:t>需要判断设备类型，主驾蓝牙搜索不到耳机设备，耳机设备不显示在搜索列表中。</w:t>
      </w:r>
    </w:p>
    <w:p w14:paraId="6149F916" w14:textId="36923E51" w:rsidR="00BC7C7E" w:rsidRPr="006B3F17" w:rsidRDefault="00BC7C7E">
      <w:pPr>
        <w:ind w:left="420"/>
        <w:rPr>
          <w:rFonts w:asciiTheme="minorEastAsia" w:eastAsiaTheme="minorEastAsia" w:hAnsiTheme="minorEastAsia"/>
          <w:sz w:val="24"/>
        </w:rPr>
      </w:pPr>
    </w:p>
    <w:p w14:paraId="2247FD76" w14:textId="77018FD9" w:rsidR="001473F4" w:rsidRPr="006B3F17" w:rsidRDefault="002C6B55">
      <w:pPr>
        <w:ind w:left="420"/>
        <w:jc w:val="center"/>
        <w:rPr>
          <w:rFonts w:asciiTheme="minorEastAsia" w:eastAsiaTheme="minorEastAsia" w:hAnsiTheme="minorEastAsia"/>
          <w:sz w:val="24"/>
        </w:rPr>
      </w:pPr>
      <w:r w:rsidRPr="006B3F17">
        <w:rPr>
          <w:rFonts w:asciiTheme="minorEastAsia" w:eastAsiaTheme="minorEastAsia" w:hAnsiTheme="minorEastAsia"/>
          <w:sz w:val="24"/>
        </w:rPr>
        <w:object w:dxaOrig="13500" w:dyaOrig="8190" w14:anchorId="76FE4F0B">
          <v:shape id="_x0000_i1027" type="#_x0000_t75" style="width:495pt;height:300pt" o:ole="">
            <v:imagedata r:id="rId27" o:title=""/>
          </v:shape>
          <o:OLEObject Type="Embed" ProgID="Visio.Drawing.15" ShapeID="_x0000_i1027" DrawAspect="Content" ObjectID="_1645887255" r:id="rId28"/>
        </w:object>
      </w:r>
    </w:p>
    <w:p w14:paraId="081B6A65" w14:textId="3AB3E43E" w:rsidR="00BC7C7E" w:rsidRPr="006B3F17" w:rsidRDefault="003571EA">
      <w:pPr>
        <w:ind w:left="420"/>
        <w:jc w:val="center"/>
        <w:rPr>
          <w:rFonts w:asciiTheme="minorEastAsia" w:eastAsiaTheme="minorEastAsia" w:hAnsiTheme="minorEastAsia"/>
          <w:sz w:val="24"/>
        </w:rPr>
      </w:pPr>
      <w:r w:rsidRPr="006B3F17">
        <w:rPr>
          <w:rFonts w:asciiTheme="minorEastAsia" w:eastAsiaTheme="minorEastAsia" w:hAnsiTheme="minorEastAsia" w:hint="eastAsia"/>
          <w:sz w:val="24"/>
        </w:rPr>
        <w:t>车机搜索手机/媒体设备连接流程</w:t>
      </w:r>
    </w:p>
    <w:p w14:paraId="1ECD4C7B" w14:textId="77777777" w:rsidR="00BC7C7E" w:rsidRPr="006B3F17" w:rsidRDefault="00BC7C7E">
      <w:pPr>
        <w:spacing w:line="400" w:lineRule="exact"/>
        <w:ind w:firstLine="420"/>
        <w:rPr>
          <w:rFonts w:asciiTheme="minorEastAsia" w:eastAsiaTheme="minorEastAsia" w:hAnsiTheme="minorEastAsia"/>
          <w:sz w:val="24"/>
        </w:rPr>
      </w:pPr>
    </w:p>
    <w:p w14:paraId="44FBCF78" w14:textId="43B240B6" w:rsidR="00BC7C7E" w:rsidRPr="006B3F17" w:rsidRDefault="003571EA">
      <w:pPr>
        <w:spacing w:line="400" w:lineRule="exact"/>
        <w:ind w:firstLine="420"/>
        <w:rPr>
          <w:rFonts w:asciiTheme="minorEastAsia" w:eastAsiaTheme="minorEastAsia" w:hAnsiTheme="minorEastAsia"/>
          <w:sz w:val="24"/>
        </w:rPr>
      </w:pPr>
      <w:r w:rsidRPr="006B3F17">
        <w:rPr>
          <w:rFonts w:asciiTheme="minorEastAsia" w:eastAsiaTheme="minorEastAsia" w:hAnsiTheme="minorEastAsia" w:hint="eastAsia"/>
          <w:sz w:val="24"/>
        </w:rPr>
        <w:t>在查找设备页面的“可用设备”列表中，点击一个设备名称（</w:t>
      </w:r>
      <w:r w:rsidRPr="006B3F17">
        <w:rPr>
          <w:rFonts w:asciiTheme="minorEastAsia" w:eastAsiaTheme="minorEastAsia" w:hAnsiTheme="minorEastAsia"/>
          <w:sz w:val="24"/>
        </w:rPr>
        <w:t>例如</w:t>
      </w:r>
      <w:r w:rsidRPr="006B3F17">
        <w:rPr>
          <w:rFonts w:asciiTheme="minorEastAsia" w:eastAsiaTheme="minorEastAsia" w:hAnsiTheme="minorEastAsia" w:hint="eastAsia"/>
          <w:sz w:val="24"/>
        </w:rPr>
        <w:t xml:space="preserve"> “</w:t>
      </w:r>
      <w:r w:rsidR="004D32F0" w:rsidRPr="006B3F17">
        <w:rPr>
          <w:rFonts w:asciiTheme="minorEastAsia" w:eastAsiaTheme="minorEastAsia" w:hAnsiTheme="minorEastAsia" w:hint="eastAsia"/>
          <w:sz w:val="24"/>
        </w:rPr>
        <w:t>i</w:t>
      </w:r>
      <w:r w:rsidR="004D32F0" w:rsidRPr="006B3F17">
        <w:rPr>
          <w:rFonts w:asciiTheme="minorEastAsia" w:eastAsiaTheme="minorEastAsia" w:hAnsiTheme="minorEastAsia"/>
          <w:sz w:val="24"/>
        </w:rPr>
        <w:t>phone</w:t>
      </w:r>
      <w:r w:rsidRPr="006B3F17">
        <w:rPr>
          <w:rFonts w:asciiTheme="minorEastAsia" w:eastAsiaTheme="minorEastAsia" w:hAnsiTheme="minorEastAsia" w:hint="eastAsia"/>
          <w:sz w:val="24"/>
        </w:rPr>
        <w:t>”）按钮后，进入配对流程，显示配对请求的弹窗，在设备名称右侧动态显示配对中icon。</w:t>
      </w:r>
    </w:p>
    <w:p w14:paraId="0B52FEB2" w14:textId="77777777" w:rsidR="00BC7C7E" w:rsidRPr="006B3F17" w:rsidRDefault="003571EA">
      <w:pPr>
        <w:ind w:firstLine="420"/>
        <w:rPr>
          <w:rFonts w:asciiTheme="minorEastAsia" w:eastAsiaTheme="minorEastAsia" w:hAnsiTheme="minorEastAsia"/>
          <w:color w:val="000000" w:themeColor="text1"/>
          <w:sz w:val="24"/>
        </w:rPr>
      </w:pPr>
      <w:r w:rsidRPr="006B3F17">
        <w:rPr>
          <w:rFonts w:asciiTheme="minorEastAsia" w:eastAsiaTheme="minorEastAsia" w:hAnsiTheme="minorEastAsia" w:hint="eastAsia"/>
          <w:color w:val="000000" w:themeColor="text1"/>
          <w:sz w:val="24"/>
        </w:rPr>
        <w:t>配对失败弹窗：</w:t>
      </w:r>
    </w:p>
    <w:p w14:paraId="0A01ACD0" w14:textId="77777777" w:rsidR="00BC7C7E" w:rsidRPr="006B3F17" w:rsidRDefault="003571EA">
      <w:pPr>
        <w:ind w:firstLine="420"/>
        <w:rPr>
          <w:rFonts w:asciiTheme="minorEastAsia" w:eastAsiaTheme="minorEastAsia" w:hAnsiTheme="minorEastAsia"/>
          <w:sz w:val="24"/>
        </w:rPr>
      </w:pPr>
      <w:r w:rsidRPr="006B3F17">
        <w:rPr>
          <w:rFonts w:asciiTheme="minorEastAsia" w:eastAsiaTheme="minorEastAsia" w:hAnsiTheme="minorEastAsia" w:hint="eastAsia"/>
          <w:noProof/>
          <w:sz w:val="24"/>
        </w:rPr>
        <w:lastRenderedPageBreak/>
        <w:drawing>
          <wp:inline distT="0" distB="0" distL="114300" distR="114300" wp14:anchorId="6EC18897" wp14:editId="11A206D0">
            <wp:extent cx="1933575" cy="1552575"/>
            <wp:effectExtent l="0" t="0" r="1905" b="1905"/>
            <wp:docPr id="36" name="图片 36" descr="1581412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1581412104(1)"/>
                    <pic:cNvPicPr>
                      <a:picLocks noChangeAspect="1"/>
                    </pic:cNvPicPr>
                  </pic:nvPicPr>
                  <pic:blipFill>
                    <a:blip r:embed="rId29"/>
                    <a:stretch>
                      <a:fillRect/>
                    </a:stretch>
                  </pic:blipFill>
                  <pic:spPr>
                    <a:xfrm>
                      <a:off x="0" y="0"/>
                      <a:ext cx="1933575" cy="1552575"/>
                    </a:xfrm>
                    <a:prstGeom prst="rect">
                      <a:avLst/>
                    </a:prstGeom>
                  </pic:spPr>
                </pic:pic>
              </a:graphicData>
            </a:graphic>
          </wp:inline>
        </w:drawing>
      </w:r>
    </w:p>
    <w:p w14:paraId="7D4F593D" w14:textId="77777777" w:rsidR="00BC7C7E" w:rsidRPr="006B3F17" w:rsidRDefault="003571EA">
      <w:pPr>
        <w:ind w:firstLine="420"/>
        <w:rPr>
          <w:rFonts w:asciiTheme="minorEastAsia" w:eastAsiaTheme="minorEastAsia" w:hAnsiTheme="minorEastAsia"/>
          <w:color w:val="000000" w:themeColor="text1"/>
          <w:sz w:val="24"/>
        </w:rPr>
      </w:pPr>
      <w:r w:rsidRPr="006B3F17">
        <w:rPr>
          <w:rFonts w:asciiTheme="minorEastAsia" w:eastAsiaTheme="minorEastAsia" w:hAnsiTheme="minorEastAsia" w:hint="eastAsia"/>
          <w:sz w:val="24"/>
        </w:rPr>
        <w:t>点击“关闭”按钮，回到“添加蓝牙设备”页面。</w:t>
      </w:r>
    </w:p>
    <w:p w14:paraId="681F6368" w14:textId="77777777" w:rsidR="00BC7C7E" w:rsidRPr="006B3F17" w:rsidRDefault="003571EA">
      <w:pPr>
        <w:ind w:firstLine="420"/>
        <w:rPr>
          <w:rFonts w:asciiTheme="minorEastAsia" w:eastAsiaTheme="minorEastAsia" w:hAnsiTheme="minorEastAsia"/>
          <w:color w:val="000000" w:themeColor="text1"/>
          <w:sz w:val="24"/>
        </w:rPr>
      </w:pPr>
      <w:r w:rsidRPr="006B3F17">
        <w:rPr>
          <w:rFonts w:asciiTheme="minorEastAsia" w:eastAsiaTheme="minorEastAsia" w:hAnsiTheme="minorEastAsia" w:hint="eastAsia"/>
          <w:color w:val="000000" w:themeColor="text1"/>
          <w:sz w:val="24"/>
        </w:rPr>
        <w:t>当手机设备不支持简单配对时，显示如下弹窗，提示用户在手机端输入PIN码。</w:t>
      </w:r>
    </w:p>
    <w:p w14:paraId="17357C81" w14:textId="77777777" w:rsidR="00BC7C7E" w:rsidRPr="006B3F17" w:rsidRDefault="003571EA">
      <w:pPr>
        <w:ind w:firstLine="420"/>
        <w:rPr>
          <w:rFonts w:asciiTheme="minorEastAsia" w:eastAsiaTheme="minorEastAsia" w:hAnsiTheme="minorEastAsia"/>
          <w:color w:val="000000" w:themeColor="text1"/>
          <w:sz w:val="24"/>
        </w:rPr>
      </w:pPr>
      <w:r w:rsidRPr="006B3F17">
        <w:rPr>
          <w:rFonts w:asciiTheme="minorEastAsia" w:eastAsiaTheme="minorEastAsia" w:hAnsiTheme="minorEastAsia" w:hint="eastAsia"/>
          <w:noProof/>
          <w:color w:val="000000" w:themeColor="text1"/>
          <w:sz w:val="24"/>
        </w:rPr>
        <w:drawing>
          <wp:inline distT="0" distB="0" distL="114300" distR="114300" wp14:anchorId="0FEC1A14" wp14:editId="6FB133CD">
            <wp:extent cx="1990725" cy="1543050"/>
            <wp:effectExtent l="0" t="0" r="5715" b="11430"/>
            <wp:docPr id="35" name="图片 35" descr="15814120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1581412068(1)"/>
                    <pic:cNvPicPr>
                      <a:picLocks noChangeAspect="1"/>
                    </pic:cNvPicPr>
                  </pic:nvPicPr>
                  <pic:blipFill>
                    <a:blip r:embed="rId30"/>
                    <a:stretch>
                      <a:fillRect/>
                    </a:stretch>
                  </pic:blipFill>
                  <pic:spPr>
                    <a:xfrm>
                      <a:off x="0" y="0"/>
                      <a:ext cx="1990725" cy="1543050"/>
                    </a:xfrm>
                    <a:prstGeom prst="rect">
                      <a:avLst/>
                    </a:prstGeom>
                  </pic:spPr>
                </pic:pic>
              </a:graphicData>
            </a:graphic>
          </wp:inline>
        </w:drawing>
      </w:r>
    </w:p>
    <w:p w14:paraId="79F60DAB" w14:textId="7B262461" w:rsidR="00BC7C7E" w:rsidRDefault="003571EA" w:rsidP="006B3F17">
      <w:pPr>
        <w:ind w:firstLine="420"/>
        <w:rPr>
          <w:rFonts w:asciiTheme="minorEastAsia" w:eastAsiaTheme="minorEastAsia" w:hAnsiTheme="minorEastAsia"/>
          <w:color w:val="000000" w:themeColor="text1"/>
          <w:sz w:val="24"/>
        </w:rPr>
      </w:pPr>
      <w:r w:rsidRPr="006B3F17">
        <w:rPr>
          <w:rFonts w:asciiTheme="minorEastAsia" w:eastAsiaTheme="minorEastAsia" w:hAnsiTheme="minorEastAsia" w:hint="eastAsia"/>
          <w:color w:val="000000" w:themeColor="text1"/>
          <w:sz w:val="24"/>
        </w:rPr>
        <w:t>配对成功但是连接失败</w:t>
      </w:r>
    </w:p>
    <w:p w14:paraId="6F774AC9" w14:textId="77777777" w:rsidR="00BC7C7E" w:rsidRDefault="003571EA">
      <w:pPr>
        <w:rPr>
          <w:color w:val="000000" w:themeColor="text1"/>
        </w:rPr>
      </w:pPr>
      <w:r>
        <w:rPr>
          <w:noProof/>
          <w:color w:val="000000" w:themeColor="text1"/>
        </w:rPr>
        <w:drawing>
          <wp:inline distT="0" distB="0" distL="114300" distR="114300" wp14:anchorId="7C1D24B3" wp14:editId="0515D028">
            <wp:extent cx="2000250" cy="1590675"/>
            <wp:effectExtent l="0" t="0" r="11430" b="9525"/>
            <wp:docPr id="39" name="图片 39" descr="1581412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1581412290(1)"/>
                    <pic:cNvPicPr>
                      <a:picLocks noChangeAspect="1"/>
                    </pic:cNvPicPr>
                  </pic:nvPicPr>
                  <pic:blipFill>
                    <a:blip r:embed="rId31"/>
                    <a:stretch>
                      <a:fillRect/>
                    </a:stretch>
                  </pic:blipFill>
                  <pic:spPr>
                    <a:xfrm>
                      <a:off x="0" y="0"/>
                      <a:ext cx="2000250" cy="1590675"/>
                    </a:xfrm>
                    <a:prstGeom prst="rect">
                      <a:avLst/>
                    </a:prstGeom>
                  </pic:spPr>
                </pic:pic>
              </a:graphicData>
            </a:graphic>
          </wp:inline>
        </w:drawing>
      </w:r>
    </w:p>
    <w:p w14:paraId="4E7CEFFD" w14:textId="721BFFEE" w:rsidR="00BC7C7E" w:rsidRDefault="006B3F17">
      <w:pPr>
        <w:rPr>
          <w:rFonts w:ascii="微软雅黑" w:eastAsia="微软雅黑" w:hAnsi="微软雅黑"/>
          <w:color w:val="000000" w:themeColor="text1"/>
        </w:rPr>
      </w:pPr>
      <w:r>
        <w:rPr>
          <w:rFonts w:ascii="微软雅黑" w:eastAsia="微软雅黑" w:hAnsi="微软雅黑"/>
          <w:color w:val="000000" w:themeColor="text1"/>
        </w:rPr>
        <w:tab/>
      </w:r>
    </w:p>
    <w:p w14:paraId="2A0F9733" w14:textId="74BF8EA7" w:rsidR="00BC7C7E" w:rsidRDefault="003571EA">
      <w:pPr>
        <w:pStyle w:val="31"/>
        <w:rPr>
          <w:rFonts w:eastAsia="微软雅黑"/>
        </w:rPr>
      </w:pPr>
      <w:bookmarkStart w:id="31" w:name="_Toc35008387"/>
      <w:r>
        <w:rPr>
          <w:rFonts w:eastAsia="微软雅黑"/>
        </w:rPr>
        <w:t>L</w:t>
      </w:r>
      <w:r>
        <w:rPr>
          <w:rFonts w:eastAsia="微软雅黑" w:hint="eastAsia"/>
        </w:rPr>
        <w:t>inkloss</w:t>
      </w:r>
      <w:bookmarkEnd w:id="31"/>
    </w:p>
    <w:p w14:paraId="332854A6" w14:textId="77777777" w:rsidR="00BC7C7E" w:rsidRPr="006B3F17" w:rsidRDefault="00BC7C7E" w:rsidP="006B3F17">
      <w:pPr>
        <w:rPr>
          <w:rFonts w:asciiTheme="minorEastAsia" w:eastAsiaTheme="minorEastAsia" w:hAnsiTheme="minorEastAsia"/>
          <w:color w:val="000000" w:themeColor="text1"/>
          <w:sz w:val="24"/>
          <w:szCs w:val="24"/>
        </w:rPr>
      </w:pPr>
    </w:p>
    <w:p w14:paraId="0735C8B4" w14:textId="0703BF5E" w:rsidR="00BE52D2" w:rsidRDefault="003571EA" w:rsidP="006B3F17">
      <w:pPr>
        <w:rPr>
          <w:rFonts w:asciiTheme="minorEastAsia" w:eastAsiaTheme="minorEastAsia" w:hAnsiTheme="minorEastAsia"/>
          <w:color w:val="000000" w:themeColor="text1"/>
          <w:sz w:val="24"/>
          <w:szCs w:val="24"/>
        </w:rPr>
      </w:pPr>
      <w:r w:rsidRPr="006B3F17">
        <w:rPr>
          <w:rFonts w:asciiTheme="minorEastAsia" w:eastAsiaTheme="minorEastAsia" w:hAnsiTheme="minorEastAsia" w:hint="eastAsia"/>
          <w:color w:val="000000" w:themeColor="text1"/>
          <w:sz w:val="24"/>
          <w:szCs w:val="24"/>
        </w:rPr>
        <w:t>LinkLoss</w:t>
      </w:r>
      <w:r w:rsidRPr="006B3F17">
        <w:rPr>
          <w:rFonts w:asciiTheme="minorEastAsia" w:eastAsiaTheme="minorEastAsia" w:hAnsiTheme="minorEastAsia"/>
          <w:color w:val="000000" w:themeColor="text1"/>
          <w:sz w:val="24"/>
          <w:szCs w:val="24"/>
        </w:rPr>
        <w:t>时间30min，期间发起连接的时间间隔，前一分钟每隔5s发起一次，前三分钟每隔30s发起一次，后面每隔一分钟发起一次；</w:t>
      </w:r>
    </w:p>
    <w:p w14:paraId="2D4424F8" w14:textId="711329C1" w:rsidR="00BC7C7E" w:rsidRPr="006B3F17" w:rsidRDefault="00BE52D2" w:rsidP="006B3F17">
      <w:pPr>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当前设备和非当前设备都有Link</w:t>
      </w:r>
      <w:r>
        <w:rPr>
          <w:rFonts w:asciiTheme="minorEastAsia" w:eastAsiaTheme="minorEastAsia" w:hAnsiTheme="minorEastAsia"/>
          <w:color w:val="000000" w:themeColor="text1"/>
          <w:sz w:val="24"/>
          <w:szCs w:val="24"/>
        </w:rPr>
        <w:t>Loss</w:t>
      </w:r>
    </w:p>
    <w:p w14:paraId="1AA3BB5B" w14:textId="77777777" w:rsidR="00BC7C7E" w:rsidRPr="006B3F17" w:rsidRDefault="00BC7C7E" w:rsidP="006B3F17">
      <w:pPr>
        <w:rPr>
          <w:color w:val="000000" w:themeColor="text1"/>
        </w:rPr>
      </w:pPr>
    </w:p>
    <w:p w14:paraId="2F77AEE5" w14:textId="77777777" w:rsidR="00BC7C7E" w:rsidRDefault="003571EA">
      <w:pPr>
        <w:pStyle w:val="31"/>
        <w:rPr>
          <w:rFonts w:ascii="微软雅黑" w:eastAsia="微软雅黑" w:hAnsi="微软雅黑" w:cs="微软雅黑"/>
          <w:lang w:eastAsia="zh-CN"/>
        </w:rPr>
      </w:pPr>
      <w:bookmarkStart w:id="32" w:name="_Toc35008388"/>
      <w:r>
        <w:rPr>
          <w:rFonts w:ascii="微软雅黑" w:eastAsia="微软雅黑" w:hAnsi="微软雅黑" w:cs="微软雅黑" w:hint="eastAsia"/>
          <w:lang w:eastAsia="zh-CN"/>
        </w:rPr>
        <w:lastRenderedPageBreak/>
        <w:t>设备选择弹框（加L</w:t>
      </w:r>
      <w:r>
        <w:rPr>
          <w:rFonts w:ascii="微软雅黑" w:eastAsia="微软雅黑" w:hAnsi="微软雅黑" w:cs="微软雅黑"/>
          <w:lang w:eastAsia="zh-CN"/>
        </w:rPr>
        <w:t>DAC</w:t>
      </w:r>
      <w:r>
        <w:rPr>
          <w:rFonts w:ascii="微软雅黑" w:eastAsia="微软雅黑" w:hAnsi="微软雅黑" w:cs="微软雅黑" w:hint="eastAsia"/>
          <w:lang w:eastAsia="zh-CN"/>
        </w:rPr>
        <w:t>选项）</w:t>
      </w:r>
      <w:bookmarkEnd w:id="32"/>
    </w:p>
    <w:p w14:paraId="1D7D6527" w14:textId="77777777" w:rsidR="00BC7C7E" w:rsidRPr="006B3F17" w:rsidRDefault="003571EA">
      <w:pPr>
        <w:pStyle w:val="a1"/>
        <w:ind w:firstLine="480"/>
        <w:rPr>
          <w:rFonts w:asciiTheme="minorEastAsia" w:eastAsiaTheme="minorEastAsia" w:hAnsiTheme="minorEastAsia"/>
          <w:sz w:val="24"/>
          <w:szCs w:val="24"/>
          <w:lang w:eastAsia="zh-CN"/>
        </w:rPr>
      </w:pPr>
      <w:r w:rsidRPr="006B3F17">
        <w:rPr>
          <w:rFonts w:asciiTheme="minorEastAsia" w:eastAsiaTheme="minorEastAsia" w:hAnsiTheme="minorEastAsia" w:hint="eastAsia"/>
          <w:sz w:val="24"/>
          <w:szCs w:val="24"/>
          <w:lang w:eastAsia="zh-CN"/>
        </w:rPr>
        <w:t>如果蓝牙设备的A</w:t>
      </w:r>
      <w:r w:rsidRPr="006B3F17">
        <w:rPr>
          <w:rFonts w:asciiTheme="minorEastAsia" w:eastAsiaTheme="minorEastAsia" w:hAnsiTheme="minorEastAsia"/>
          <w:sz w:val="24"/>
          <w:szCs w:val="24"/>
          <w:lang w:eastAsia="zh-CN"/>
        </w:rPr>
        <w:t>2DP</w:t>
      </w:r>
      <w:r w:rsidRPr="006B3F17">
        <w:rPr>
          <w:rFonts w:asciiTheme="minorEastAsia" w:eastAsiaTheme="minorEastAsia" w:hAnsiTheme="minorEastAsia" w:hint="eastAsia"/>
          <w:sz w:val="24"/>
          <w:szCs w:val="24"/>
          <w:lang w:eastAsia="zh-CN"/>
        </w:rPr>
        <w:t>连接成功，则LDAC处于可选状态（开/关），打开有三个选项分别为990kps，660kps和330kps。</w:t>
      </w:r>
    </w:p>
    <w:p w14:paraId="6E9E5A76" w14:textId="53E708E0" w:rsidR="00BC7C7E" w:rsidRDefault="003571EA">
      <w:pPr>
        <w:pStyle w:val="a1"/>
        <w:ind w:firstLine="480"/>
        <w:rPr>
          <w:rFonts w:asciiTheme="minorEastAsia" w:eastAsiaTheme="minorEastAsia" w:hAnsiTheme="minorEastAsia"/>
          <w:sz w:val="24"/>
          <w:szCs w:val="24"/>
          <w:lang w:eastAsia="zh-CN"/>
        </w:rPr>
      </w:pPr>
      <w:r w:rsidRPr="006B3F17">
        <w:rPr>
          <w:rFonts w:asciiTheme="minorEastAsia" w:eastAsiaTheme="minorEastAsia" w:hAnsiTheme="minorEastAsia" w:hint="eastAsia"/>
          <w:sz w:val="24"/>
          <w:szCs w:val="24"/>
          <w:lang w:eastAsia="zh-CN"/>
        </w:rPr>
        <w:t>如果蓝牙设备只有HFP连接，则LDAC处于灰化不可选的状态。</w:t>
      </w:r>
    </w:p>
    <w:p w14:paraId="614C6472" w14:textId="24DFE582" w:rsidR="00EB4E05" w:rsidRPr="006B3F17" w:rsidRDefault="00EB4E05">
      <w:pPr>
        <w:pStyle w:val="a1"/>
        <w:ind w:firstLine="480"/>
        <w:rPr>
          <w:rFonts w:asciiTheme="minorEastAsia" w:eastAsiaTheme="minorEastAsia" w:hAnsiTheme="minorEastAsia"/>
          <w:sz w:val="24"/>
          <w:szCs w:val="24"/>
          <w:lang w:eastAsia="zh-CN"/>
        </w:rPr>
      </w:pPr>
      <w:r w:rsidRPr="00AF6E74">
        <w:rPr>
          <w:rFonts w:asciiTheme="minorEastAsia" w:eastAsiaTheme="minorEastAsia" w:hAnsiTheme="minorEastAsia" w:hint="eastAsia"/>
          <w:sz w:val="24"/>
          <w:szCs w:val="24"/>
          <w:highlight w:val="yellow"/>
          <w:lang w:eastAsia="zh-CN"/>
        </w:rPr>
        <w:t>LDAC默认660kps.</w:t>
      </w:r>
    </w:p>
    <w:p w14:paraId="4C016424" w14:textId="77777777" w:rsidR="00BC7C7E" w:rsidRPr="006B3F17" w:rsidRDefault="003571EA">
      <w:pPr>
        <w:numPr>
          <w:ilvl w:val="0"/>
          <w:numId w:val="23"/>
        </w:numPr>
        <w:rPr>
          <w:rFonts w:asciiTheme="minorEastAsia" w:eastAsiaTheme="minorEastAsia" w:hAnsiTheme="minorEastAsia"/>
          <w:sz w:val="24"/>
          <w:szCs w:val="24"/>
        </w:rPr>
      </w:pPr>
      <w:r w:rsidRPr="006B3F17">
        <w:rPr>
          <w:rFonts w:asciiTheme="minorEastAsia" w:eastAsiaTheme="minorEastAsia" w:hAnsiTheme="minorEastAsia" w:hint="eastAsia"/>
          <w:sz w:val="24"/>
          <w:szCs w:val="24"/>
        </w:rPr>
        <w:t>手机设备</w:t>
      </w:r>
    </w:p>
    <w:p w14:paraId="6C6B9BE8" w14:textId="77777777" w:rsidR="00BC7C7E" w:rsidRPr="006B3F17" w:rsidRDefault="003571EA">
      <w:pPr>
        <w:rPr>
          <w:rFonts w:asciiTheme="minorEastAsia" w:eastAsiaTheme="minorEastAsia" w:hAnsiTheme="minorEastAsia"/>
          <w:sz w:val="24"/>
          <w:szCs w:val="24"/>
        </w:rPr>
      </w:pPr>
      <w:r w:rsidRPr="006B3F17">
        <w:rPr>
          <w:rFonts w:asciiTheme="minorEastAsia" w:eastAsiaTheme="minorEastAsia" w:hAnsiTheme="minorEastAsia" w:hint="eastAsia"/>
          <w:noProof/>
          <w:sz w:val="24"/>
          <w:szCs w:val="24"/>
        </w:rPr>
        <w:drawing>
          <wp:inline distT="0" distB="0" distL="114300" distR="114300" wp14:anchorId="30DF3C04" wp14:editId="7F0E22BE">
            <wp:extent cx="2419350" cy="2628900"/>
            <wp:effectExtent l="0" t="0" r="3810" b="7620"/>
            <wp:docPr id="33" name="图片 33" descr="15814116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1581411617(1)"/>
                    <pic:cNvPicPr>
                      <a:picLocks noChangeAspect="1"/>
                    </pic:cNvPicPr>
                  </pic:nvPicPr>
                  <pic:blipFill>
                    <a:blip r:embed="rId32"/>
                    <a:stretch>
                      <a:fillRect/>
                    </a:stretch>
                  </pic:blipFill>
                  <pic:spPr>
                    <a:xfrm>
                      <a:off x="0" y="0"/>
                      <a:ext cx="2419350" cy="2628900"/>
                    </a:xfrm>
                    <a:prstGeom prst="rect">
                      <a:avLst/>
                    </a:prstGeom>
                  </pic:spPr>
                </pic:pic>
              </a:graphicData>
            </a:graphic>
          </wp:inline>
        </w:drawing>
      </w:r>
    </w:p>
    <w:p w14:paraId="77490385" w14:textId="77777777" w:rsidR="00BC7C7E" w:rsidRPr="006B3F17" w:rsidRDefault="00BC7C7E">
      <w:pPr>
        <w:jc w:val="both"/>
        <w:rPr>
          <w:rFonts w:asciiTheme="minorEastAsia" w:eastAsiaTheme="minorEastAsia" w:hAnsiTheme="minorEastAsia"/>
          <w:sz w:val="24"/>
          <w:szCs w:val="24"/>
        </w:rPr>
      </w:pPr>
    </w:p>
    <w:p w14:paraId="4719096A" w14:textId="77777777" w:rsidR="00BC7C7E" w:rsidRPr="006B3F17" w:rsidRDefault="003571EA">
      <w:pPr>
        <w:jc w:val="both"/>
        <w:rPr>
          <w:rFonts w:asciiTheme="minorEastAsia" w:eastAsiaTheme="minorEastAsia" w:hAnsiTheme="minorEastAsia"/>
          <w:sz w:val="24"/>
          <w:szCs w:val="24"/>
        </w:rPr>
      </w:pPr>
      <w:r w:rsidRPr="006B3F17">
        <w:rPr>
          <w:rFonts w:asciiTheme="minorEastAsia" w:eastAsiaTheme="minorEastAsia" w:hAnsiTheme="minorEastAsia" w:hint="eastAsia"/>
          <w:sz w:val="24"/>
          <w:szCs w:val="24"/>
        </w:rPr>
        <w:t>2）仅支持媒体的设备</w:t>
      </w:r>
    </w:p>
    <w:p w14:paraId="268B0A57" w14:textId="77777777" w:rsidR="00BC7C7E" w:rsidRPr="006B3F17" w:rsidRDefault="003571EA">
      <w:pPr>
        <w:rPr>
          <w:rFonts w:asciiTheme="minorEastAsia" w:eastAsiaTheme="minorEastAsia" w:hAnsiTheme="minorEastAsia"/>
          <w:sz w:val="24"/>
          <w:szCs w:val="24"/>
        </w:rPr>
      </w:pPr>
      <w:r w:rsidRPr="006B3F17">
        <w:rPr>
          <w:rFonts w:asciiTheme="minorEastAsia" w:eastAsiaTheme="minorEastAsia" w:hAnsiTheme="minorEastAsia" w:hint="eastAsia"/>
          <w:noProof/>
          <w:sz w:val="24"/>
          <w:szCs w:val="24"/>
        </w:rPr>
        <w:drawing>
          <wp:inline distT="0" distB="0" distL="114300" distR="114300" wp14:anchorId="5C57C331" wp14:editId="2DE8057F">
            <wp:extent cx="2333625" cy="2333625"/>
            <wp:effectExtent l="0" t="0" r="13335" b="13335"/>
            <wp:docPr id="32" name="图片 32" descr="15814115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1581411565(1)"/>
                    <pic:cNvPicPr>
                      <a:picLocks noChangeAspect="1"/>
                    </pic:cNvPicPr>
                  </pic:nvPicPr>
                  <pic:blipFill>
                    <a:blip r:embed="rId33"/>
                    <a:stretch>
                      <a:fillRect/>
                    </a:stretch>
                  </pic:blipFill>
                  <pic:spPr>
                    <a:xfrm>
                      <a:off x="0" y="0"/>
                      <a:ext cx="2333625" cy="2333625"/>
                    </a:xfrm>
                    <a:prstGeom prst="rect">
                      <a:avLst/>
                    </a:prstGeom>
                  </pic:spPr>
                </pic:pic>
              </a:graphicData>
            </a:graphic>
          </wp:inline>
        </w:drawing>
      </w:r>
    </w:p>
    <w:p w14:paraId="3F18757C" w14:textId="77777777" w:rsidR="00BC7C7E" w:rsidRPr="006B3F17" w:rsidRDefault="003571EA">
      <w:pPr>
        <w:rPr>
          <w:rFonts w:asciiTheme="minorEastAsia" w:eastAsiaTheme="minorEastAsia" w:hAnsiTheme="minorEastAsia"/>
          <w:sz w:val="24"/>
          <w:szCs w:val="24"/>
        </w:rPr>
      </w:pPr>
      <w:r w:rsidRPr="006B3F17">
        <w:rPr>
          <w:rFonts w:asciiTheme="minorEastAsia" w:eastAsiaTheme="minorEastAsia" w:hAnsiTheme="minorEastAsia" w:hint="eastAsia"/>
          <w:sz w:val="24"/>
          <w:szCs w:val="24"/>
        </w:rPr>
        <w:t>开发注意：点击删除设备，原来的弹框隐藏，避免出现两个弹窗重叠。</w:t>
      </w:r>
    </w:p>
    <w:p w14:paraId="285FF3A2" w14:textId="77777777" w:rsidR="00BC7C7E" w:rsidRDefault="003571EA">
      <w:pPr>
        <w:rPr>
          <w:rFonts w:ascii="微软雅黑" w:eastAsia="微软雅黑" w:hAnsi="微软雅黑"/>
        </w:rPr>
      </w:pPr>
      <w:r>
        <w:rPr>
          <w:rFonts w:ascii="微软雅黑" w:eastAsia="微软雅黑" w:hAnsi="微软雅黑"/>
          <w:noProof/>
        </w:rPr>
        <w:lastRenderedPageBreak/>
        <w:drawing>
          <wp:inline distT="0" distB="0" distL="114300" distR="114300" wp14:anchorId="392792AF" wp14:editId="3E330A3B">
            <wp:extent cx="1647825" cy="1066800"/>
            <wp:effectExtent l="0" t="0" r="13335" b="0"/>
            <wp:docPr id="34" name="图片 34" descr="15814117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1581411782(1)"/>
                    <pic:cNvPicPr>
                      <a:picLocks noChangeAspect="1"/>
                    </pic:cNvPicPr>
                  </pic:nvPicPr>
                  <pic:blipFill>
                    <a:blip r:embed="rId34"/>
                    <a:stretch>
                      <a:fillRect/>
                    </a:stretch>
                  </pic:blipFill>
                  <pic:spPr>
                    <a:xfrm>
                      <a:off x="0" y="0"/>
                      <a:ext cx="1647825" cy="1066800"/>
                    </a:xfrm>
                    <a:prstGeom prst="rect">
                      <a:avLst/>
                    </a:prstGeom>
                  </pic:spPr>
                </pic:pic>
              </a:graphicData>
            </a:graphic>
          </wp:inline>
        </w:drawing>
      </w:r>
    </w:p>
    <w:p w14:paraId="041262AD" w14:textId="77777777" w:rsidR="00BC7C7E" w:rsidRPr="00411BA9" w:rsidRDefault="003571EA">
      <w:pPr>
        <w:pStyle w:val="31"/>
        <w:rPr>
          <w:highlight w:val="yellow"/>
        </w:rPr>
      </w:pPr>
      <w:bookmarkStart w:id="33" w:name="_Toc35008389"/>
      <w:r w:rsidRPr="00411BA9">
        <w:rPr>
          <w:rFonts w:ascii="微软雅黑" w:eastAsia="微软雅黑" w:hAnsi="微软雅黑" w:cs="微软雅黑" w:hint="eastAsia"/>
          <w:highlight w:val="yellow"/>
        </w:rPr>
        <w:t>自动连接</w:t>
      </w:r>
      <w:bookmarkEnd w:id="33"/>
    </w:p>
    <w:p w14:paraId="50602BA3" w14:textId="4193D0AE" w:rsidR="00BC7C7E" w:rsidRDefault="003571EA">
      <w:pPr>
        <w:ind w:firstLine="420"/>
        <w:rPr>
          <w:rFonts w:asciiTheme="minorEastAsia" w:eastAsiaTheme="minorEastAsia" w:hAnsiTheme="minorEastAsia"/>
          <w:sz w:val="24"/>
          <w:szCs w:val="24"/>
        </w:rPr>
      </w:pPr>
      <w:r w:rsidRPr="006B3F17">
        <w:rPr>
          <w:rFonts w:asciiTheme="minorEastAsia" w:eastAsiaTheme="minorEastAsia" w:hAnsiTheme="minorEastAsia" w:hint="eastAsia"/>
          <w:sz w:val="24"/>
          <w:szCs w:val="24"/>
        </w:rPr>
        <w:t>蓝牙功能开启后，</w:t>
      </w:r>
      <w:r w:rsidRPr="006B3F17">
        <w:rPr>
          <w:rFonts w:asciiTheme="minorEastAsia" w:eastAsiaTheme="minorEastAsia" w:hAnsiTheme="minorEastAsia"/>
          <w:sz w:val="24"/>
          <w:szCs w:val="24"/>
        </w:rPr>
        <w:t>探测</w:t>
      </w:r>
      <w:r w:rsidRPr="006B3F17">
        <w:rPr>
          <w:rFonts w:asciiTheme="minorEastAsia" w:eastAsiaTheme="minorEastAsia" w:hAnsiTheme="minorEastAsia" w:hint="eastAsia"/>
          <w:sz w:val="24"/>
          <w:szCs w:val="24"/>
        </w:rPr>
        <w:t>到已配对设备列表中的蓝牙设备处于可连接状态，则自动连接该蓝牙设备。</w:t>
      </w:r>
    </w:p>
    <w:p w14:paraId="5EB975C8" w14:textId="77777777" w:rsidR="00130F0E" w:rsidRPr="006B3F17" w:rsidRDefault="00130F0E">
      <w:pPr>
        <w:ind w:firstLine="420"/>
        <w:rPr>
          <w:rFonts w:asciiTheme="minorEastAsia" w:eastAsiaTheme="minorEastAsia" w:hAnsiTheme="minorEastAsia" w:hint="eastAsia"/>
          <w:sz w:val="24"/>
          <w:szCs w:val="24"/>
        </w:rPr>
      </w:pPr>
    </w:p>
    <w:p w14:paraId="1476ED2D" w14:textId="38BB5088" w:rsidR="00BC7C7E" w:rsidRPr="006B3F17" w:rsidRDefault="00130F0E">
      <w:pPr>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005B23EB">
        <w:rPr>
          <w:rFonts w:asciiTheme="minorEastAsia" w:eastAsiaTheme="minorEastAsia" w:hAnsiTheme="minorEastAsia" w:hint="eastAsia"/>
          <w:sz w:val="24"/>
          <w:szCs w:val="24"/>
        </w:rPr>
        <w:t>车机</w:t>
      </w:r>
      <w:r w:rsidR="002F2799">
        <w:rPr>
          <w:rFonts w:asciiTheme="minorEastAsia" w:eastAsiaTheme="minorEastAsia" w:hAnsiTheme="minorEastAsia" w:hint="eastAsia"/>
          <w:sz w:val="24"/>
          <w:szCs w:val="24"/>
        </w:rPr>
        <w:t>无连接设备时的</w:t>
      </w:r>
      <w:r w:rsidR="003571EA" w:rsidRPr="006B3F17">
        <w:rPr>
          <w:rFonts w:asciiTheme="minorEastAsia" w:eastAsiaTheme="minorEastAsia" w:hAnsiTheme="minorEastAsia" w:hint="eastAsia"/>
          <w:sz w:val="24"/>
          <w:szCs w:val="24"/>
        </w:rPr>
        <w:t>自动连接规则：</w:t>
      </w:r>
    </w:p>
    <w:p w14:paraId="31758C79" w14:textId="77777777" w:rsidR="00BC7C7E" w:rsidRPr="006B3F17" w:rsidRDefault="003571EA">
      <w:pPr>
        <w:ind w:firstLine="420"/>
        <w:rPr>
          <w:rFonts w:asciiTheme="minorEastAsia" w:eastAsiaTheme="minorEastAsia" w:hAnsiTheme="minorEastAsia"/>
          <w:sz w:val="24"/>
          <w:szCs w:val="24"/>
        </w:rPr>
      </w:pPr>
      <w:r w:rsidRPr="006B3F17">
        <w:rPr>
          <w:rFonts w:asciiTheme="minorEastAsia" w:eastAsiaTheme="minorEastAsia" w:hAnsiTheme="minorEastAsia" w:hint="eastAsia"/>
          <w:sz w:val="24"/>
          <w:szCs w:val="24"/>
        </w:rPr>
        <w:t>1）先连接 “</w:t>
      </w:r>
      <w:r w:rsidRPr="006B3F17">
        <w:rPr>
          <w:rFonts w:asciiTheme="minorEastAsia" w:eastAsiaTheme="minorEastAsia" w:hAnsiTheme="minorEastAsia"/>
          <w:sz w:val="24"/>
          <w:szCs w:val="24"/>
        </w:rPr>
        <w:t>优先</w:t>
      </w:r>
      <w:r w:rsidRPr="006B3F17">
        <w:rPr>
          <w:rFonts w:asciiTheme="minorEastAsia" w:eastAsiaTheme="minorEastAsia" w:hAnsiTheme="minorEastAsia" w:hint="eastAsia"/>
          <w:sz w:val="24"/>
          <w:szCs w:val="24"/>
        </w:rPr>
        <w:t>连接设备“</w:t>
      </w:r>
      <w:r w:rsidRPr="006B3F17">
        <w:rPr>
          <w:rFonts w:asciiTheme="minorEastAsia" w:eastAsiaTheme="minorEastAsia" w:hAnsiTheme="minorEastAsia"/>
          <w:sz w:val="24"/>
          <w:szCs w:val="24"/>
        </w:rPr>
        <w:t>的</w:t>
      </w:r>
      <w:r w:rsidRPr="006B3F17">
        <w:rPr>
          <w:rFonts w:asciiTheme="minorEastAsia" w:eastAsiaTheme="minorEastAsia" w:hAnsiTheme="minorEastAsia" w:hint="eastAsia"/>
          <w:sz w:val="24"/>
          <w:szCs w:val="24"/>
        </w:rPr>
        <w:t>设备；</w:t>
      </w:r>
    </w:p>
    <w:p w14:paraId="059ACF7C" w14:textId="0CBC5EDA" w:rsidR="00BC7C7E" w:rsidRPr="006B3F17" w:rsidRDefault="003571EA">
      <w:pPr>
        <w:ind w:firstLine="420"/>
        <w:rPr>
          <w:rFonts w:asciiTheme="minorEastAsia" w:eastAsiaTheme="minorEastAsia" w:hAnsiTheme="minorEastAsia"/>
          <w:sz w:val="24"/>
          <w:szCs w:val="24"/>
        </w:rPr>
      </w:pPr>
      <w:r w:rsidRPr="006B3F17">
        <w:rPr>
          <w:rFonts w:asciiTheme="minorEastAsia" w:eastAsiaTheme="minorEastAsia" w:hAnsiTheme="minorEastAsia" w:hint="eastAsia"/>
          <w:sz w:val="24"/>
          <w:szCs w:val="24"/>
        </w:rPr>
        <w:t>2）按时间倒叙（由近至远）依次自动连接已配对设备列表中的设备。（已配对设备</w:t>
      </w:r>
      <w:r w:rsidRPr="006B3F17">
        <w:rPr>
          <w:rFonts w:asciiTheme="minorEastAsia" w:eastAsiaTheme="minorEastAsia" w:hAnsiTheme="minorEastAsia"/>
          <w:sz w:val="24"/>
          <w:szCs w:val="24"/>
        </w:rPr>
        <w:t>列表</w:t>
      </w:r>
      <w:r w:rsidRPr="006B3F17">
        <w:rPr>
          <w:rFonts w:asciiTheme="minorEastAsia" w:eastAsiaTheme="minorEastAsia" w:hAnsiTheme="minorEastAsia" w:hint="eastAsia"/>
          <w:sz w:val="24"/>
          <w:szCs w:val="24"/>
        </w:rPr>
        <w:t>的</w:t>
      </w:r>
      <w:r w:rsidRPr="006B3F17">
        <w:rPr>
          <w:rFonts w:asciiTheme="minorEastAsia" w:eastAsiaTheme="minorEastAsia" w:hAnsiTheme="minorEastAsia"/>
          <w:sz w:val="24"/>
          <w:szCs w:val="24"/>
        </w:rPr>
        <w:t>排序</w:t>
      </w:r>
      <w:r w:rsidRPr="006B3F17">
        <w:rPr>
          <w:rFonts w:asciiTheme="minorEastAsia" w:eastAsiaTheme="minorEastAsia" w:hAnsiTheme="minorEastAsia" w:hint="eastAsia"/>
          <w:sz w:val="24"/>
          <w:szCs w:val="24"/>
        </w:rPr>
        <w:t>参考2.2.</w:t>
      </w:r>
      <w:r w:rsidR="00E96107">
        <w:rPr>
          <w:rFonts w:asciiTheme="minorEastAsia" w:eastAsiaTheme="minorEastAsia" w:hAnsiTheme="minorEastAsia"/>
          <w:sz w:val="24"/>
          <w:szCs w:val="24"/>
        </w:rPr>
        <w:t>2</w:t>
      </w:r>
      <w:r w:rsidRPr="006B3F17">
        <w:rPr>
          <w:rFonts w:asciiTheme="minorEastAsia" w:eastAsiaTheme="minorEastAsia" w:hAnsiTheme="minorEastAsia" w:hint="eastAsia"/>
          <w:sz w:val="24"/>
          <w:szCs w:val="24"/>
        </w:rPr>
        <w:t>节</w:t>
      </w:r>
      <w:r w:rsidRPr="006B3F17">
        <w:rPr>
          <w:rFonts w:asciiTheme="minorEastAsia" w:eastAsiaTheme="minorEastAsia" w:hAnsiTheme="minorEastAsia"/>
          <w:sz w:val="24"/>
          <w:szCs w:val="24"/>
        </w:rPr>
        <w:t>“</w:t>
      </w:r>
      <w:r w:rsidRPr="006B3F17">
        <w:rPr>
          <w:rFonts w:asciiTheme="minorEastAsia" w:eastAsiaTheme="minorEastAsia" w:hAnsiTheme="minorEastAsia" w:hint="eastAsia"/>
          <w:sz w:val="24"/>
          <w:szCs w:val="24"/>
        </w:rPr>
        <w:t>⑦已配对设备列表排序</w:t>
      </w:r>
      <w:r w:rsidRPr="006B3F17">
        <w:rPr>
          <w:rFonts w:asciiTheme="minorEastAsia" w:eastAsiaTheme="minorEastAsia" w:hAnsiTheme="minorEastAsia"/>
          <w:sz w:val="24"/>
          <w:szCs w:val="24"/>
        </w:rPr>
        <w:t>”</w:t>
      </w:r>
      <w:r w:rsidRPr="006B3F17">
        <w:rPr>
          <w:rFonts w:asciiTheme="minorEastAsia" w:eastAsiaTheme="minorEastAsia" w:hAnsiTheme="minorEastAsia" w:hint="eastAsia"/>
          <w:sz w:val="24"/>
          <w:szCs w:val="24"/>
        </w:rPr>
        <w:t>）</w:t>
      </w:r>
    </w:p>
    <w:p w14:paraId="1F166D24" w14:textId="6E26A0E7" w:rsidR="00BC7C7E" w:rsidRDefault="003571EA">
      <w:pPr>
        <w:ind w:firstLine="420"/>
        <w:rPr>
          <w:rFonts w:asciiTheme="minorEastAsia" w:eastAsiaTheme="minorEastAsia" w:hAnsiTheme="minorEastAsia"/>
          <w:sz w:val="24"/>
          <w:szCs w:val="24"/>
        </w:rPr>
      </w:pPr>
      <w:r w:rsidRPr="006B3F17">
        <w:rPr>
          <w:rFonts w:asciiTheme="minorEastAsia" w:eastAsiaTheme="minorEastAsia" w:hAnsiTheme="minorEastAsia" w:hint="eastAsia"/>
          <w:sz w:val="24"/>
          <w:szCs w:val="24"/>
        </w:rPr>
        <w:t>3）每个设备自动连接的时间为10s，50s将所有的已配对设备列表遍历一遍。</w:t>
      </w:r>
    </w:p>
    <w:p w14:paraId="2B15EED3" w14:textId="5AB37396" w:rsidR="002E7414" w:rsidRDefault="002E7414">
      <w:pPr>
        <w:ind w:firstLine="420"/>
        <w:rPr>
          <w:rFonts w:asciiTheme="minorEastAsia" w:eastAsiaTheme="minorEastAsia" w:hAnsiTheme="minorEastAsia"/>
          <w:sz w:val="24"/>
          <w:szCs w:val="24"/>
        </w:rPr>
      </w:pPr>
    </w:p>
    <w:p w14:paraId="3166278C" w14:textId="303021F7" w:rsidR="002F2799" w:rsidRDefault="00130F0E">
      <w:pPr>
        <w:ind w:firstLine="420"/>
        <w:rPr>
          <w:rFonts w:asciiTheme="minorEastAsia" w:eastAsiaTheme="minorEastAsia" w:hAnsiTheme="minorEastAsia"/>
          <w:sz w:val="24"/>
          <w:szCs w:val="24"/>
        </w:rPr>
      </w:pPr>
      <w:r>
        <w:rPr>
          <w:rFonts w:asciiTheme="minorEastAsia" w:eastAsiaTheme="minorEastAsia" w:hAnsiTheme="minorEastAsia" w:hint="eastAsia"/>
          <w:sz w:val="24"/>
          <w:szCs w:val="24"/>
          <w:highlight w:val="yellow"/>
        </w:rPr>
        <w:t>2.</w:t>
      </w:r>
      <w:r w:rsidR="002F2799" w:rsidRPr="00411BA9">
        <w:rPr>
          <w:rFonts w:asciiTheme="minorEastAsia" w:eastAsiaTheme="minorEastAsia" w:hAnsiTheme="minorEastAsia" w:hint="eastAsia"/>
          <w:sz w:val="24"/>
          <w:szCs w:val="24"/>
          <w:highlight w:val="yellow"/>
        </w:rPr>
        <w:t>多路电话设备同时断开时的</w:t>
      </w:r>
      <w:r w:rsidR="00A3737A" w:rsidRPr="00411BA9">
        <w:rPr>
          <w:rFonts w:asciiTheme="minorEastAsia" w:eastAsiaTheme="minorEastAsia" w:hAnsiTheme="minorEastAsia" w:hint="eastAsia"/>
          <w:sz w:val="24"/>
          <w:szCs w:val="24"/>
          <w:highlight w:val="yellow"/>
        </w:rPr>
        <w:t>自动</w:t>
      </w:r>
      <w:r w:rsidR="002F2799" w:rsidRPr="00411BA9">
        <w:rPr>
          <w:rFonts w:asciiTheme="minorEastAsia" w:eastAsiaTheme="minorEastAsia" w:hAnsiTheme="minorEastAsia" w:hint="eastAsia"/>
          <w:sz w:val="24"/>
          <w:szCs w:val="24"/>
          <w:highlight w:val="yellow"/>
        </w:rPr>
        <w:t>连接规则参考</w:t>
      </w:r>
      <w:r w:rsidR="004D5B7B">
        <w:rPr>
          <w:rFonts w:asciiTheme="minorEastAsia" w:eastAsiaTheme="minorEastAsia" w:hAnsiTheme="minorEastAsia" w:hint="eastAsia"/>
          <w:sz w:val="24"/>
          <w:szCs w:val="24"/>
          <w:highlight w:val="yellow"/>
        </w:rPr>
        <w:t>《</w:t>
      </w:r>
      <w:r w:rsidR="002F2799" w:rsidRPr="009E7574">
        <w:rPr>
          <w:rFonts w:asciiTheme="minorEastAsia" w:eastAsiaTheme="minorEastAsia" w:hAnsiTheme="minorEastAsia" w:hint="eastAsia"/>
          <w:b/>
          <w:sz w:val="24"/>
          <w:szCs w:val="24"/>
          <w:highlight w:val="yellow"/>
        </w:rPr>
        <w:t>蓝牙电话</w:t>
      </w:r>
      <w:r w:rsidR="004D5B7B">
        <w:rPr>
          <w:rFonts w:asciiTheme="minorEastAsia" w:eastAsiaTheme="minorEastAsia" w:hAnsiTheme="minorEastAsia" w:hint="eastAsia"/>
          <w:b/>
          <w:sz w:val="24"/>
          <w:szCs w:val="24"/>
          <w:highlight w:val="yellow"/>
        </w:rPr>
        <w:t>MRD</w:t>
      </w:r>
      <w:r w:rsidR="002F2799" w:rsidRPr="00411BA9">
        <w:rPr>
          <w:rFonts w:asciiTheme="minorEastAsia" w:eastAsiaTheme="minorEastAsia" w:hAnsiTheme="minorEastAsia" w:hint="eastAsia"/>
          <w:sz w:val="24"/>
          <w:szCs w:val="24"/>
          <w:highlight w:val="yellow"/>
        </w:rPr>
        <w:t>2.3.18</w:t>
      </w:r>
      <w:r w:rsidR="004D5B7B">
        <w:rPr>
          <w:rFonts w:asciiTheme="minorEastAsia" w:eastAsiaTheme="minorEastAsia" w:hAnsiTheme="minorEastAsia" w:hint="eastAsia"/>
          <w:sz w:val="24"/>
          <w:szCs w:val="24"/>
          <w:highlight w:val="yellow"/>
        </w:rPr>
        <w:t>》</w:t>
      </w:r>
    </w:p>
    <w:p w14:paraId="3A65AE2F" w14:textId="77777777" w:rsidR="00BC7C7E" w:rsidRDefault="003571EA">
      <w:pPr>
        <w:pStyle w:val="31"/>
        <w:rPr>
          <w:rFonts w:ascii="微软雅黑" w:eastAsia="微软雅黑" w:hAnsi="微软雅黑" w:cs="微软雅黑"/>
        </w:rPr>
      </w:pPr>
      <w:bookmarkStart w:id="34" w:name="_Toc35008390"/>
      <w:r>
        <w:rPr>
          <w:rFonts w:ascii="微软雅黑" w:eastAsia="微软雅黑" w:hAnsi="微软雅黑" w:cs="微软雅黑" w:hint="eastAsia"/>
        </w:rPr>
        <w:t>删除优先设备</w:t>
      </w:r>
      <w:bookmarkEnd w:id="34"/>
    </w:p>
    <w:p w14:paraId="69D80C13" w14:textId="77777777" w:rsidR="00BC7C7E" w:rsidRPr="006B3F17" w:rsidRDefault="003571EA" w:rsidP="006B3F17">
      <w:pPr>
        <w:spacing w:line="360" w:lineRule="auto"/>
        <w:rPr>
          <w:sz w:val="24"/>
        </w:rPr>
      </w:pPr>
      <w:r w:rsidRPr="006B3F17">
        <w:rPr>
          <w:rFonts w:hint="eastAsia"/>
          <w:sz w:val="24"/>
        </w:rPr>
        <w:t>删除优先连接设备，如果设备已连接，先断开连接，再删除列表信息，更新配对列表；</w:t>
      </w:r>
    </w:p>
    <w:p w14:paraId="20542E4A" w14:textId="77777777" w:rsidR="00BC7C7E" w:rsidRPr="006B3F17" w:rsidRDefault="003571EA" w:rsidP="006B3F17">
      <w:pPr>
        <w:spacing w:line="360" w:lineRule="auto"/>
        <w:rPr>
          <w:sz w:val="24"/>
        </w:rPr>
      </w:pPr>
      <w:r w:rsidRPr="006B3F17">
        <w:rPr>
          <w:rFonts w:hint="eastAsia"/>
          <w:sz w:val="24"/>
        </w:rPr>
        <w:t>如果设备未连接，删除列表信息，更新配对列表。</w:t>
      </w:r>
    </w:p>
    <w:p w14:paraId="58808A3F" w14:textId="52CCA312" w:rsidR="00BC7C7E" w:rsidRPr="006B3F17" w:rsidRDefault="005E578A" w:rsidP="006B3F17">
      <w:pPr>
        <w:spacing w:line="360" w:lineRule="auto"/>
        <w:rPr>
          <w:sz w:val="24"/>
        </w:rPr>
      </w:pPr>
      <w:r w:rsidRPr="006B3F17">
        <w:rPr>
          <w:rFonts w:hint="eastAsia"/>
          <w:sz w:val="24"/>
        </w:rPr>
        <w:t>删除优先设备之后，</w:t>
      </w:r>
      <w:r w:rsidR="00AC34DA">
        <w:rPr>
          <w:rFonts w:hint="eastAsia"/>
          <w:sz w:val="24"/>
        </w:rPr>
        <w:t>列表里</w:t>
      </w:r>
      <w:r w:rsidRPr="006B3F17">
        <w:rPr>
          <w:rFonts w:hint="eastAsia"/>
          <w:sz w:val="24"/>
        </w:rPr>
        <w:t>下一个设备自动成为优先设备。</w:t>
      </w:r>
    </w:p>
    <w:p w14:paraId="56448A06" w14:textId="77777777" w:rsidR="00BC7C7E" w:rsidRDefault="003571EA">
      <w:pPr>
        <w:pStyle w:val="31"/>
        <w:rPr>
          <w:rFonts w:eastAsia="微软雅黑"/>
        </w:rPr>
      </w:pPr>
      <w:bookmarkStart w:id="35" w:name="_Toc35008391"/>
      <w:r>
        <w:rPr>
          <w:rFonts w:eastAsia="微软雅黑" w:hint="eastAsia"/>
        </w:rPr>
        <w:t>多连接</w:t>
      </w:r>
      <w:bookmarkEnd w:id="35"/>
    </w:p>
    <w:p w14:paraId="1E6FDAAE" w14:textId="77777777" w:rsidR="00BC7C7E" w:rsidRDefault="003571EA">
      <w:pPr>
        <w:spacing w:line="360" w:lineRule="auto"/>
        <w:rPr>
          <w:sz w:val="24"/>
        </w:rPr>
      </w:pPr>
      <w:r>
        <w:rPr>
          <w:rFonts w:hint="eastAsia"/>
          <w:sz w:val="24"/>
        </w:rPr>
        <w:t>已经有四个（最大数量，开发可配置）设备连接电话，再连接一个新的电话设备时会提示当前已满，请断开部分已连接的电话设备。</w:t>
      </w:r>
    </w:p>
    <w:p w14:paraId="4424F82A" w14:textId="77777777" w:rsidR="00BC7C7E" w:rsidRDefault="003571EA">
      <w:pPr>
        <w:spacing w:line="360" w:lineRule="auto"/>
        <w:rPr>
          <w:sz w:val="24"/>
        </w:rPr>
      </w:pPr>
      <w:r>
        <w:rPr>
          <w:rFonts w:hint="eastAsia"/>
          <w:noProof/>
          <w:sz w:val="24"/>
        </w:rPr>
        <w:drawing>
          <wp:inline distT="0" distB="0" distL="114300" distR="114300" wp14:anchorId="471C5E49" wp14:editId="265A0318">
            <wp:extent cx="1857375" cy="1524000"/>
            <wp:effectExtent l="0" t="0" r="1905" b="0"/>
            <wp:docPr id="25" name="图片 25" descr="15814113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581411307(1)"/>
                    <pic:cNvPicPr>
                      <a:picLocks noChangeAspect="1"/>
                    </pic:cNvPicPr>
                  </pic:nvPicPr>
                  <pic:blipFill>
                    <a:blip r:embed="rId35"/>
                    <a:stretch>
                      <a:fillRect/>
                    </a:stretch>
                  </pic:blipFill>
                  <pic:spPr>
                    <a:xfrm>
                      <a:off x="0" y="0"/>
                      <a:ext cx="1857375" cy="1524000"/>
                    </a:xfrm>
                    <a:prstGeom prst="rect">
                      <a:avLst/>
                    </a:prstGeom>
                  </pic:spPr>
                </pic:pic>
              </a:graphicData>
            </a:graphic>
          </wp:inline>
        </w:drawing>
      </w:r>
    </w:p>
    <w:p w14:paraId="59512A83" w14:textId="253D0804" w:rsidR="00BC7C7E" w:rsidRDefault="003571EA">
      <w:pPr>
        <w:spacing w:line="360" w:lineRule="auto"/>
        <w:rPr>
          <w:sz w:val="24"/>
        </w:rPr>
      </w:pPr>
      <w:r>
        <w:rPr>
          <w:rFonts w:hint="eastAsia"/>
          <w:sz w:val="24"/>
        </w:rPr>
        <w:lastRenderedPageBreak/>
        <w:t>已经有设备连接</w:t>
      </w:r>
      <w:r>
        <w:rPr>
          <w:rFonts w:hint="eastAsia"/>
        </w:rPr>
        <w:t>A2DP</w:t>
      </w:r>
      <w:r>
        <w:rPr>
          <w:rFonts w:hint="eastAsia"/>
          <w:sz w:val="24"/>
        </w:rPr>
        <w:t>，再连接一个新的媒体设备时会断开原来的媒体设备。</w:t>
      </w:r>
    </w:p>
    <w:p w14:paraId="31693528" w14:textId="6F495C71" w:rsidR="00963D19" w:rsidRDefault="00963D19">
      <w:pPr>
        <w:spacing w:line="360" w:lineRule="auto"/>
        <w:rPr>
          <w:sz w:val="24"/>
        </w:rPr>
      </w:pPr>
      <w:r>
        <w:rPr>
          <w:rFonts w:hint="eastAsia"/>
          <w:noProof/>
          <w:sz w:val="24"/>
        </w:rPr>
        <w:drawing>
          <wp:inline distT="0" distB="0" distL="114300" distR="114300" wp14:anchorId="496513D0" wp14:editId="45B5ECC7">
            <wp:extent cx="2333625" cy="2247900"/>
            <wp:effectExtent l="0" t="0" r="13335" b="7620"/>
            <wp:docPr id="29" name="图片 29" descr="15814113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581411340(1)"/>
                    <pic:cNvPicPr>
                      <a:picLocks noChangeAspect="1"/>
                    </pic:cNvPicPr>
                  </pic:nvPicPr>
                  <pic:blipFill>
                    <a:blip r:embed="rId36"/>
                    <a:stretch>
                      <a:fillRect/>
                    </a:stretch>
                  </pic:blipFill>
                  <pic:spPr>
                    <a:xfrm>
                      <a:off x="0" y="0"/>
                      <a:ext cx="2333625" cy="2247900"/>
                    </a:xfrm>
                    <a:prstGeom prst="rect">
                      <a:avLst/>
                    </a:prstGeom>
                  </pic:spPr>
                </pic:pic>
              </a:graphicData>
            </a:graphic>
          </wp:inline>
        </w:drawing>
      </w:r>
    </w:p>
    <w:p w14:paraId="6C6C4632" w14:textId="77777777" w:rsidR="00963D19" w:rsidRDefault="00963D19">
      <w:pPr>
        <w:spacing w:line="360" w:lineRule="auto"/>
        <w:rPr>
          <w:sz w:val="24"/>
        </w:rPr>
      </w:pPr>
    </w:p>
    <w:p w14:paraId="4426CD1C" w14:textId="1D69AB44" w:rsidR="00963D19" w:rsidRDefault="00963D19">
      <w:pPr>
        <w:spacing w:line="360" w:lineRule="auto"/>
        <w:rPr>
          <w:sz w:val="24"/>
        </w:rPr>
      </w:pPr>
      <w:r>
        <w:rPr>
          <w:rFonts w:hint="eastAsia"/>
          <w:sz w:val="24"/>
        </w:rPr>
        <w:t>多路连接，在已连接一个设备情况下，搜索添加一个新的蓝牙设备，流程如下：</w:t>
      </w:r>
    </w:p>
    <w:p w14:paraId="19D8D9D4" w14:textId="0C749960" w:rsidR="00BC7C7E" w:rsidRDefault="00963D19">
      <w:pPr>
        <w:spacing w:line="360" w:lineRule="auto"/>
      </w:pPr>
      <w:r>
        <w:object w:dxaOrig="6270" w:dyaOrig="8595" w14:anchorId="7ABBD594">
          <v:shape id="_x0000_i1028" type="#_x0000_t75" style="width:313.5pt;height:429.75pt" o:ole="">
            <v:imagedata r:id="rId37" o:title=""/>
          </v:shape>
          <o:OLEObject Type="Embed" ProgID="Visio.Drawing.15" ShapeID="_x0000_i1028" DrawAspect="Content" ObjectID="_1645887256" r:id="rId38"/>
        </w:object>
      </w:r>
    </w:p>
    <w:p w14:paraId="702CBA69" w14:textId="77777777" w:rsidR="00963D19" w:rsidRDefault="00963D19">
      <w:pPr>
        <w:spacing w:line="360" w:lineRule="auto"/>
        <w:rPr>
          <w:sz w:val="24"/>
        </w:rPr>
      </w:pPr>
    </w:p>
    <w:p w14:paraId="2F29659F" w14:textId="77777777" w:rsidR="00BC7C7E" w:rsidRDefault="003571EA">
      <w:pPr>
        <w:spacing w:line="360" w:lineRule="auto"/>
        <w:rPr>
          <w:sz w:val="24"/>
        </w:rPr>
      </w:pPr>
      <w:r>
        <w:rPr>
          <w:rFonts w:hint="eastAsia"/>
          <w:b/>
          <w:sz w:val="24"/>
        </w:rPr>
        <w:t>注</w:t>
      </w:r>
      <w:r>
        <w:rPr>
          <w:rFonts w:hint="eastAsia"/>
          <w:sz w:val="24"/>
        </w:rPr>
        <w:t>：</w:t>
      </w:r>
      <w:r>
        <w:rPr>
          <w:rFonts w:hint="eastAsia"/>
          <w:sz w:val="24"/>
        </w:rPr>
        <w:t>HFP</w:t>
      </w:r>
      <w:r>
        <w:rPr>
          <w:rFonts w:hint="eastAsia"/>
          <w:sz w:val="24"/>
        </w:rPr>
        <w:t>连接的最大个数开发中可配置，这样如果在后续测试过程中发现</w:t>
      </w:r>
      <w:r>
        <w:rPr>
          <w:rFonts w:hint="eastAsia"/>
          <w:sz w:val="24"/>
        </w:rPr>
        <w:t>4</w:t>
      </w:r>
      <w:r>
        <w:rPr>
          <w:rFonts w:hint="eastAsia"/>
          <w:sz w:val="24"/>
        </w:rPr>
        <w:t>路连接太差的话，还可以修改连接数；</w:t>
      </w:r>
    </w:p>
    <w:p w14:paraId="622C42CD" w14:textId="4C2DDD16" w:rsidR="00BC7C7E" w:rsidRDefault="00130F0E">
      <w:pPr>
        <w:pStyle w:val="31"/>
        <w:rPr>
          <w:rFonts w:eastAsia="微软雅黑"/>
          <w:lang w:eastAsia="zh-CN"/>
        </w:rPr>
      </w:pPr>
      <w:bookmarkStart w:id="36" w:name="_Toc35008392"/>
      <w:r>
        <w:rPr>
          <w:rFonts w:eastAsia="微软雅黑" w:hint="eastAsia"/>
          <w:lang w:eastAsia="zh-CN"/>
        </w:rPr>
        <w:t>单连接和多连接丢失的</w:t>
      </w:r>
      <w:r w:rsidRPr="00183069">
        <w:rPr>
          <w:rFonts w:eastAsia="微软雅黑" w:hint="eastAsia"/>
          <w:highlight w:val="yellow"/>
          <w:lang w:eastAsia="zh-CN"/>
        </w:rPr>
        <w:t>界面</w:t>
      </w:r>
      <w:bookmarkEnd w:id="36"/>
    </w:p>
    <w:p w14:paraId="570B9B99" w14:textId="77777777" w:rsidR="00BC7C7E" w:rsidRPr="004D5B7B" w:rsidRDefault="003571EA">
      <w:pPr>
        <w:pStyle w:val="a1"/>
        <w:rPr>
          <w:rFonts w:eastAsia="宋体"/>
          <w:b/>
          <w:sz w:val="24"/>
          <w:szCs w:val="20"/>
          <w:lang w:eastAsia="zh-CN"/>
        </w:rPr>
      </w:pPr>
      <w:r w:rsidRPr="004D5B7B">
        <w:rPr>
          <w:rFonts w:eastAsia="宋体" w:hint="eastAsia"/>
          <w:b/>
          <w:sz w:val="24"/>
          <w:szCs w:val="20"/>
          <w:lang w:eastAsia="zh-CN"/>
        </w:rPr>
        <w:t>单连接：</w:t>
      </w:r>
    </w:p>
    <w:p w14:paraId="735D1059" w14:textId="51C6D7BE" w:rsidR="00BC7C7E" w:rsidRDefault="003571EA">
      <w:pPr>
        <w:pStyle w:val="a1"/>
        <w:numPr>
          <w:ilvl w:val="0"/>
          <w:numId w:val="24"/>
        </w:numPr>
        <w:rPr>
          <w:rFonts w:eastAsia="宋体"/>
          <w:sz w:val="24"/>
          <w:szCs w:val="20"/>
          <w:lang w:eastAsia="zh-CN"/>
        </w:rPr>
      </w:pPr>
      <w:r w:rsidRPr="006B3F17">
        <w:rPr>
          <w:rFonts w:eastAsia="宋体" w:hint="eastAsia"/>
          <w:sz w:val="24"/>
          <w:szCs w:val="20"/>
          <w:lang w:eastAsia="zh-CN"/>
        </w:rPr>
        <w:t>在电话接通界面，连接丢失，界面</w:t>
      </w:r>
      <w:r w:rsidR="005C19F9">
        <w:rPr>
          <w:rFonts w:eastAsia="宋体" w:hint="eastAsia"/>
          <w:sz w:val="24"/>
          <w:szCs w:val="20"/>
          <w:lang w:eastAsia="zh-CN"/>
        </w:rPr>
        <w:t>提示连接异常，并给出跳转到蓝牙设置按钮</w:t>
      </w:r>
      <w:r w:rsidRPr="006B3F17">
        <w:rPr>
          <w:rFonts w:eastAsia="宋体" w:hint="eastAsia"/>
          <w:sz w:val="24"/>
          <w:szCs w:val="20"/>
          <w:lang w:eastAsia="zh-CN"/>
        </w:rPr>
        <w:t>；</w:t>
      </w:r>
    </w:p>
    <w:p w14:paraId="2DC3D278" w14:textId="77777777" w:rsidR="005C19F9" w:rsidRDefault="005C19F9" w:rsidP="005C19F9">
      <w:pPr>
        <w:pStyle w:val="a1"/>
        <w:ind w:left="360"/>
        <w:rPr>
          <w:rFonts w:eastAsia="宋体"/>
          <w:sz w:val="24"/>
          <w:szCs w:val="20"/>
          <w:lang w:eastAsia="zh-CN"/>
        </w:rPr>
      </w:pPr>
      <w:r w:rsidRPr="005C19F9">
        <w:rPr>
          <w:rFonts w:eastAsia="宋体"/>
          <w:noProof/>
          <w:sz w:val="24"/>
          <w:szCs w:val="20"/>
          <w:lang w:eastAsia="zh-CN"/>
        </w:rPr>
        <w:lastRenderedPageBreak/>
        <w:drawing>
          <wp:inline distT="0" distB="0" distL="0" distR="0" wp14:anchorId="340C1511" wp14:editId="1EA14655">
            <wp:extent cx="5019675" cy="3171825"/>
            <wp:effectExtent l="0" t="0" r="9525" b="9525"/>
            <wp:docPr id="7" name="图片 7" descr="C:\Users\uidq2120\AppData\Local\Temp\WeChat Files\a4d6638921a1d81addac8ede9bedf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idq2120\AppData\Local\Temp\WeChat Files\a4d6638921a1d81addac8ede9bedf28.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19675" cy="3171825"/>
                    </a:xfrm>
                    <a:prstGeom prst="rect">
                      <a:avLst/>
                    </a:prstGeom>
                    <a:noFill/>
                    <a:ln>
                      <a:noFill/>
                    </a:ln>
                  </pic:spPr>
                </pic:pic>
              </a:graphicData>
            </a:graphic>
          </wp:inline>
        </w:drawing>
      </w:r>
    </w:p>
    <w:p w14:paraId="54492961" w14:textId="4C6E0BCD" w:rsidR="00BC7C7E" w:rsidRDefault="003571EA" w:rsidP="005C19F9">
      <w:pPr>
        <w:pStyle w:val="a1"/>
        <w:numPr>
          <w:ilvl w:val="0"/>
          <w:numId w:val="24"/>
        </w:numPr>
        <w:rPr>
          <w:rFonts w:eastAsia="宋体"/>
          <w:sz w:val="24"/>
          <w:szCs w:val="20"/>
          <w:lang w:eastAsia="zh-CN"/>
        </w:rPr>
      </w:pPr>
      <w:r w:rsidRPr="006B3F17">
        <w:rPr>
          <w:rFonts w:eastAsia="宋体" w:hint="eastAsia"/>
          <w:sz w:val="24"/>
          <w:szCs w:val="20"/>
          <w:lang w:eastAsia="zh-CN"/>
        </w:rPr>
        <w:t>在蓝牙音乐界面，</w:t>
      </w:r>
      <w:r w:rsidR="00322081">
        <w:rPr>
          <w:rFonts w:eastAsia="宋体" w:hint="eastAsia"/>
          <w:sz w:val="24"/>
          <w:szCs w:val="20"/>
          <w:lang w:eastAsia="zh-CN"/>
        </w:rPr>
        <w:t>给出提示让用户去蓝牙设置界面</w:t>
      </w:r>
      <w:r w:rsidRPr="006B3F17">
        <w:rPr>
          <w:rFonts w:eastAsia="宋体" w:hint="eastAsia"/>
          <w:sz w:val="24"/>
          <w:szCs w:val="20"/>
          <w:lang w:eastAsia="zh-CN"/>
        </w:rPr>
        <w:t>；</w:t>
      </w:r>
    </w:p>
    <w:p w14:paraId="34C798E1" w14:textId="6A1C19D7" w:rsidR="005C19F9" w:rsidRPr="006B3F17" w:rsidRDefault="005C19F9" w:rsidP="005C19F9">
      <w:pPr>
        <w:pStyle w:val="a1"/>
        <w:ind w:left="360"/>
        <w:rPr>
          <w:rFonts w:eastAsia="宋体"/>
          <w:sz w:val="24"/>
          <w:szCs w:val="20"/>
          <w:lang w:eastAsia="zh-CN"/>
        </w:rPr>
      </w:pPr>
      <w:r w:rsidRPr="005C19F9">
        <w:rPr>
          <w:rFonts w:eastAsia="宋体"/>
          <w:noProof/>
          <w:sz w:val="24"/>
          <w:szCs w:val="20"/>
          <w:lang w:eastAsia="zh-CN"/>
        </w:rPr>
        <w:drawing>
          <wp:inline distT="0" distB="0" distL="0" distR="0" wp14:anchorId="722E1947" wp14:editId="13922EDA">
            <wp:extent cx="4914900" cy="2247900"/>
            <wp:effectExtent l="0" t="0" r="0" b="0"/>
            <wp:docPr id="8" name="图片 8" descr="C:\Users\uidq2120\AppData\Local\Temp\15816495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idq2120\AppData\Local\Temp\1581649576(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14900" cy="2247900"/>
                    </a:xfrm>
                    <a:prstGeom prst="rect">
                      <a:avLst/>
                    </a:prstGeom>
                    <a:noFill/>
                    <a:ln>
                      <a:noFill/>
                    </a:ln>
                  </pic:spPr>
                </pic:pic>
              </a:graphicData>
            </a:graphic>
          </wp:inline>
        </w:drawing>
      </w:r>
    </w:p>
    <w:p w14:paraId="15C5629B" w14:textId="2949E2B9" w:rsidR="00BC7C7E" w:rsidRPr="002A7F6F" w:rsidRDefault="003571EA">
      <w:pPr>
        <w:pStyle w:val="a1"/>
        <w:numPr>
          <w:ilvl w:val="0"/>
          <w:numId w:val="24"/>
        </w:numPr>
        <w:rPr>
          <w:rFonts w:eastAsia="宋体"/>
          <w:sz w:val="24"/>
          <w:szCs w:val="20"/>
          <w:highlight w:val="yellow"/>
          <w:lang w:eastAsia="zh-CN"/>
        </w:rPr>
      </w:pPr>
      <w:r w:rsidRPr="002A7F6F">
        <w:rPr>
          <w:rFonts w:eastAsia="宋体" w:hint="eastAsia"/>
          <w:sz w:val="24"/>
          <w:szCs w:val="20"/>
          <w:highlight w:val="yellow"/>
          <w:lang w:eastAsia="zh-CN"/>
        </w:rPr>
        <w:t>在其他界面，</w:t>
      </w:r>
      <w:r w:rsidR="002A7F6F" w:rsidRPr="002A7F6F">
        <w:rPr>
          <w:rFonts w:eastAsia="宋体" w:hint="eastAsia"/>
          <w:sz w:val="24"/>
          <w:szCs w:val="20"/>
          <w:highlight w:val="yellow"/>
          <w:lang w:eastAsia="zh-CN"/>
        </w:rPr>
        <w:t>仅</w:t>
      </w:r>
      <w:r w:rsidR="002A7F6F" w:rsidRPr="002A7F6F">
        <w:rPr>
          <w:rFonts w:eastAsia="宋体" w:hint="eastAsia"/>
          <w:sz w:val="24"/>
          <w:szCs w:val="20"/>
          <w:highlight w:val="yellow"/>
          <w:lang w:eastAsia="zh-CN"/>
        </w:rPr>
        <w:t>toast</w:t>
      </w:r>
      <w:r w:rsidR="002A7F6F" w:rsidRPr="002A7F6F">
        <w:rPr>
          <w:rFonts w:eastAsia="宋体" w:hint="eastAsia"/>
          <w:sz w:val="24"/>
          <w:szCs w:val="20"/>
          <w:highlight w:val="yellow"/>
          <w:lang w:eastAsia="zh-CN"/>
        </w:rPr>
        <w:t>提示</w:t>
      </w:r>
      <w:r w:rsidR="002A7F6F">
        <w:rPr>
          <w:rFonts w:eastAsia="宋体" w:hint="eastAsia"/>
          <w:sz w:val="24"/>
          <w:szCs w:val="20"/>
          <w:highlight w:val="yellow"/>
          <w:lang w:eastAsia="zh-CN"/>
        </w:rPr>
        <w:t>设备连接断开</w:t>
      </w:r>
      <w:r w:rsidRPr="002A7F6F">
        <w:rPr>
          <w:rFonts w:eastAsia="宋体" w:hint="eastAsia"/>
          <w:sz w:val="24"/>
          <w:szCs w:val="20"/>
          <w:highlight w:val="yellow"/>
          <w:lang w:eastAsia="zh-CN"/>
        </w:rPr>
        <w:t>；</w:t>
      </w:r>
    </w:p>
    <w:p w14:paraId="30872038" w14:textId="77777777" w:rsidR="00AF6E74" w:rsidRDefault="00AF6E74">
      <w:pPr>
        <w:pStyle w:val="a1"/>
        <w:rPr>
          <w:rFonts w:eastAsia="宋体"/>
          <w:sz w:val="24"/>
          <w:szCs w:val="20"/>
          <w:lang w:eastAsia="zh-CN"/>
        </w:rPr>
      </w:pPr>
    </w:p>
    <w:p w14:paraId="50648B28" w14:textId="58DCFA9C" w:rsidR="00BC7C7E" w:rsidRPr="004D5B7B" w:rsidRDefault="003571EA">
      <w:pPr>
        <w:pStyle w:val="a1"/>
        <w:rPr>
          <w:rFonts w:eastAsia="宋体"/>
          <w:b/>
          <w:sz w:val="24"/>
          <w:szCs w:val="20"/>
          <w:lang w:eastAsia="zh-CN"/>
        </w:rPr>
      </w:pPr>
      <w:r w:rsidRPr="004D5B7B">
        <w:rPr>
          <w:rFonts w:eastAsia="宋体" w:hint="eastAsia"/>
          <w:b/>
          <w:sz w:val="24"/>
          <w:szCs w:val="20"/>
          <w:lang w:eastAsia="zh-CN"/>
        </w:rPr>
        <w:t>多连接：</w:t>
      </w:r>
    </w:p>
    <w:p w14:paraId="3C3B55DF" w14:textId="3A128081" w:rsidR="00BC7C7E" w:rsidRPr="00411BA9" w:rsidRDefault="007212CF" w:rsidP="00352847">
      <w:pPr>
        <w:pStyle w:val="a1"/>
        <w:numPr>
          <w:ilvl w:val="0"/>
          <w:numId w:val="49"/>
        </w:numPr>
        <w:rPr>
          <w:rFonts w:eastAsia="宋体"/>
          <w:sz w:val="24"/>
          <w:szCs w:val="20"/>
          <w:highlight w:val="yellow"/>
          <w:lang w:eastAsia="zh-CN"/>
        </w:rPr>
      </w:pPr>
      <w:r w:rsidRPr="00411BA9">
        <w:rPr>
          <w:rFonts w:eastAsia="宋体" w:hint="eastAsia"/>
          <w:sz w:val="24"/>
          <w:szCs w:val="20"/>
          <w:highlight w:val="yellow"/>
          <w:lang w:eastAsia="zh-CN"/>
        </w:rPr>
        <w:t>在电话</w:t>
      </w:r>
      <w:r w:rsidR="003571EA" w:rsidRPr="00411BA9">
        <w:rPr>
          <w:rFonts w:eastAsia="宋体" w:hint="eastAsia"/>
          <w:sz w:val="24"/>
          <w:szCs w:val="20"/>
          <w:highlight w:val="yellow"/>
          <w:lang w:eastAsia="zh-CN"/>
        </w:rPr>
        <w:t>界面，</w:t>
      </w:r>
      <w:r w:rsidR="00C179B4" w:rsidRPr="00411BA9">
        <w:rPr>
          <w:rFonts w:eastAsia="宋体" w:hint="eastAsia"/>
          <w:sz w:val="24"/>
          <w:szCs w:val="20"/>
          <w:highlight w:val="yellow"/>
          <w:lang w:eastAsia="zh-CN"/>
        </w:rPr>
        <w:t>参考</w:t>
      </w:r>
      <w:r w:rsidR="004D5B7B" w:rsidRPr="004D5B7B">
        <w:rPr>
          <w:rFonts w:eastAsia="宋体" w:hint="eastAsia"/>
          <w:b/>
          <w:sz w:val="24"/>
          <w:szCs w:val="20"/>
          <w:highlight w:val="yellow"/>
          <w:lang w:eastAsia="zh-CN"/>
        </w:rPr>
        <w:t>《</w:t>
      </w:r>
      <w:r w:rsidR="00C179B4" w:rsidRPr="004D5B7B">
        <w:rPr>
          <w:rFonts w:eastAsia="宋体" w:hint="eastAsia"/>
          <w:b/>
          <w:sz w:val="24"/>
          <w:szCs w:val="20"/>
          <w:highlight w:val="yellow"/>
          <w:lang w:eastAsia="zh-CN"/>
        </w:rPr>
        <w:t>蓝牙电话</w:t>
      </w:r>
      <w:r w:rsidR="00C179B4" w:rsidRPr="004D5B7B">
        <w:rPr>
          <w:rFonts w:eastAsia="宋体" w:hint="eastAsia"/>
          <w:b/>
          <w:sz w:val="24"/>
          <w:szCs w:val="20"/>
          <w:highlight w:val="yellow"/>
          <w:lang w:eastAsia="zh-CN"/>
        </w:rPr>
        <w:t>MRD</w:t>
      </w:r>
      <w:r w:rsidR="00523FE0" w:rsidRPr="004D5B7B">
        <w:rPr>
          <w:rFonts w:eastAsia="宋体"/>
          <w:b/>
          <w:sz w:val="24"/>
          <w:szCs w:val="20"/>
          <w:highlight w:val="yellow"/>
          <w:lang w:eastAsia="zh-CN"/>
        </w:rPr>
        <w:t xml:space="preserve"> </w:t>
      </w:r>
      <w:r w:rsidR="00C179B4" w:rsidRPr="004D5B7B">
        <w:rPr>
          <w:rFonts w:eastAsia="宋体"/>
          <w:b/>
          <w:sz w:val="24"/>
          <w:szCs w:val="20"/>
          <w:highlight w:val="yellow"/>
          <w:lang w:eastAsia="zh-CN"/>
        </w:rPr>
        <w:t>2.3.18.3</w:t>
      </w:r>
      <w:r w:rsidR="004D5B7B" w:rsidRPr="004D5B7B">
        <w:rPr>
          <w:rFonts w:eastAsia="宋体" w:hint="eastAsia"/>
          <w:b/>
          <w:sz w:val="24"/>
          <w:szCs w:val="20"/>
          <w:highlight w:val="yellow"/>
          <w:lang w:eastAsia="zh-CN"/>
        </w:rPr>
        <w:t>》</w:t>
      </w:r>
      <w:r w:rsidR="003571EA" w:rsidRPr="00411BA9">
        <w:rPr>
          <w:rFonts w:eastAsia="宋体" w:hint="eastAsia"/>
          <w:sz w:val="24"/>
          <w:szCs w:val="20"/>
          <w:highlight w:val="yellow"/>
          <w:lang w:eastAsia="zh-CN"/>
        </w:rPr>
        <w:t>；</w:t>
      </w:r>
    </w:p>
    <w:p w14:paraId="4B5A2BC5" w14:textId="77777777" w:rsidR="00BC7C7E" w:rsidRPr="006B3F17" w:rsidRDefault="003571EA" w:rsidP="00352847">
      <w:pPr>
        <w:pStyle w:val="a1"/>
        <w:numPr>
          <w:ilvl w:val="0"/>
          <w:numId w:val="49"/>
        </w:numPr>
        <w:rPr>
          <w:rFonts w:eastAsia="宋体"/>
          <w:sz w:val="24"/>
          <w:szCs w:val="20"/>
          <w:lang w:eastAsia="zh-CN"/>
        </w:rPr>
      </w:pPr>
      <w:r w:rsidRPr="006B3F17">
        <w:rPr>
          <w:rFonts w:eastAsia="宋体" w:hint="eastAsia"/>
          <w:sz w:val="24"/>
          <w:szCs w:val="20"/>
          <w:lang w:eastAsia="zh-CN"/>
        </w:rPr>
        <w:t>在蓝牙音乐界面，如单连接；</w:t>
      </w:r>
    </w:p>
    <w:p w14:paraId="5D4E03A6" w14:textId="77777777" w:rsidR="00BC7C7E" w:rsidRPr="006B3F17" w:rsidRDefault="003571EA" w:rsidP="00352847">
      <w:pPr>
        <w:pStyle w:val="a1"/>
        <w:numPr>
          <w:ilvl w:val="0"/>
          <w:numId w:val="49"/>
        </w:numPr>
        <w:rPr>
          <w:rFonts w:eastAsia="宋体"/>
          <w:sz w:val="24"/>
          <w:szCs w:val="20"/>
          <w:lang w:eastAsia="zh-CN"/>
        </w:rPr>
      </w:pPr>
      <w:r w:rsidRPr="006B3F17">
        <w:rPr>
          <w:rFonts w:eastAsia="宋体" w:hint="eastAsia"/>
          <w:sz w:val="24"/>
          <w:szCs w:val="20"/>
          <w:lang w:eastAsia="zh-CN"/>
        </w:rPr>
        <w:t>在其他界面，如单连接；</w:t>
      </w:r>
    </w:p>
    <w:p w14:paraId="14EEE467" w14:textId="77777777" w:rsidR="00BC7C7E" w:rsidRDefault="003571EA">
      <w:pPr>
        <w:pStyle w:val="31"/>
        <w:rPr>
          <w:rFonts w:eastAsia="微软雅黑"/>
          <w:lang w:eastAsia="zh-CN"/>
        </w:rPr>
      </w:pPr>
      <w:bookmarkStart w:id="37" w:name="_Toc35008393"/>
      <w:r>
        <w:rPr>
          <w:rFonts w:eastAsia="微软雅黑" w:hint="eastAsia"/>
          <w:lang w:eastAsia="zh-CN"/>
        </w:rPr>
        <w:lastRenderedPageBreak/>
        <w:t>电量显示</w:t>
      </w:r>
      <w:bookmarkEnd w:id="37"/>
    </w:p>
    <w:p w14:paraId="2BBD08E1" w14:textId="0CF66509" w:rsidR="00BC7C7E" w:rsidRDefault="002A2D46">
      <w:pPr>
        <w:pStyle w:val="a1"/>
        <w:rPr>
          <w:rFonts w:eastAsia="宋体"/>
          <w:sz w:val="24"/>
          <w:szCs w:val="20"/>
          <w:lang w:eastAsia="zh-CN"/>
        </w:rPr>
      </w:pPr>
      <w:r>
        <w:rPr>
          <w:rFonts w:eastAsia="宋体" w:hint="eastAsia"/>
          <w:sz w:val="24"/>
          <w:szCs w:val="20"/>
          <w:lang w:eastAsia="zh-CN"/>
        </w:rPr>
        <w:t>顶栏</w:t>
      </w:r>
      <w:r w:rsidR="003571EA">
        <w:rPr>
          <w:rFonts w:eastAsia="宋体" w:hint="eastAsia"/>
          <w:sz w:val="24"/>
          <w:szCs w:val="20"/>
          <w:lang w:eastAsia="zh-CN"/>
        </w:rPr>
        <w:t>只显示当前设备的电量，当前设备发生切换时，蓝牙设置</w:t>
      </w:r>
      <w:r w:rsidR="003571EA">
        <w:rPr>
          <w:rFonts w:eastAsia="宋体" w:hint="eastAsia"/>
          <w:sz w:val="24"/>
          <w:szCs w:val="20"/>
          <w:lang w:eastAsia="zh-CN"/>
        </w:rPr>
        <w:t>App</w:t>
      </w:r>
      <w:r w:rsidR="003571EA">
        <w:rPr>
          <w:rFonts w:eastAsia="宋体" w:hint="eastAsia"/>
          <w:sz w:val="24"/>
          <w:szCs w:val="20"/>
          <w:lang w:eastAsia="zh-CN"/>
        </w:rPr>
        <w:t>发送消息给顶栏，更新电量状态。</w:t>
      </w:r>
    </w:p>
    <w:p w14:paraId="0E0A61D4" w14:textId="77777777" w:rsidR="00BC7C7E" w:rsidRDefault="00BC7C7E">
      <w:pPr>
        <w:pStyle w:val="a1"/>
        <w:rPr>
          <w:rFonts w:eastAsiaTheme="minorEastAsia"/>
          <w:b/>
          <w:lang w:eastAsia="zh-CN"/>
        </w:rPr>
      </w:pPr>
    </w:p>
    <w:p w14:paraId="681B5B76" w14:textId="77777777" w:rsidR="002A2D46" w:rsidRPr="002A2D46" w:rsidRDefault="003571EA" w:rsidP="002A2D46">
      <w:pPr>
        <w:pStyle w:val="31"/>
        <w:rPr>
          <w:lang w:eastAsia="zh-CN"/>
        </w:rPr>
      </w:pPr>
      <w:bookmarkStart w:id="38" w:name="_Toc35008394"/>
      <w:r>
        <w:rPr>
          <w:rFonts w:eastAsiaTheme="minorEastAsia" w:hint="eastAsia"/>
          <w:lang w:eastAsia="zh-CN"/>
        </w:rPr>
        <w:t>用户操作</w:t>
      </w:r>
      <w:r w:rsidR="003D43F6">
        <w:rPr>
          <w:rFonts w:eastAsiaTheme="minorEastAsia" w:hint="eastAsia"/>
          <w:lang w:eastAsia="zh-CN"/>
        </w:rPr>
        <w:t>步骤</w:t>
      </w:r>
      <w:bookmarkEnd w:id="38"/>
    </w:p>
    <w:p w14:paraId="3F57BD6F" w14:textId="24982FED" w:rsidR="00BC7C7E" w:rsidRPr="003C7989" w:rsidRDefault="006B3F17" w:rsidP="003318D7">
      <w:pPr>
        <w:pStyle w:val="a1"/>
        <w:rPr>
          <w:rFonts w:eastAsiaTheme="minorEastAsia"/>
          <w:sz w:val="22"/>
          <w:lang w:eastAsia="zh-CN"/>
        </w:rPr>
      </w:pPr>
      <w:r w:rsidRPr="003C7989">
        <w:rPr>
          <w:rFonts w:eastAsiaTheme="minorEastAsia" w:hint="eastAsia"/>
          <w:sz w:val="22"/>
          <w:lang w:eastAsia="zh-CN"/>
        </w:rPr>
        <w:t>参考</w:t>
      </w:r>
      <w:r w:rsidRPr="003C7989">
        <w:rPr>
          <w:rFonts w:eastAsiaTheme="minorEastAsia" w:hint="eastAsia"/>
          <w:sz w:val="22"/>
          <w:lang w:eastAsia="zh-CN"/>
        </w:rPr>
        <w:t>UE</w:t>
      </w:r>
      <w:r w:rsidRPr="003C7989">
        <w:rPr>
          <w:rFonts w:eastAsiaTheme="minorEastAsia" w:hint="eastAsia"/>
          <w:sz w:val="22"/>
          <w:lang w:eastAsia="zh-CN"/>
        </w:rPr>
        <w:t>文档</w:t>
      </w:r>
    </w:p>
    <w:p w14:paraId="7D737009" w14:textId="77777777" w:rsidR="003318D7" w:rsidRPr="002A2D46" w:rsidRDefault="003318D7" w:rsidP="002A2D46">
      <w:pPr>
        <w:rPr>
          <w:rFonts w:asciiTheme="minorEastAsia" w:eastAsiaTheme="minorEastAsia" w:hAnsiTheme="minorEastAsia"/>
          <w:sz w:val="24"/>
        </w:rPr>
      </w:pPr>
    </w:p>
    <w:p w14:paraId="4888DF40" w14:textId="77777777" w:rsidR="00313D87" w:rsidRDefault="00313D87" w:rsidP="00313D87">
      <w:pPr>
        <w:pStyle w:val="31"/>
        <w:rPr>
          <w:rFonts w:eastAsiaTheme="minorEastAsia"/>
        </w:rPr>
      </w:pPr>
      <w:bookmarkStart w:id="39" w:name="_Toc32597329"/>
      <w:bookmarkStart w:id="40" w:name="_Toc35008395"/>
      <w:r>
        <w:rPr>
          <w:rFonts w:eastAsiaTheme="minorEastAsia" w:hint="eastAsia"/>
        </w:rPr>
        <w:t>语音控制</w:t>
      </w:r>
      <w:r>
        <w:rPr>
          <w:rFonts w:eastAsiaTheme="minorEastAsia" w:hint="eastAsia"/>
          <w:lang w:eastAsia="zh-CN"/>
        </w:rPr>
        <w:t>指令</w:t>
      </w:r>
      <w:bookmarkEnd w:id="39"/>
      <w:bookmarkEnd w:id="40"/>
    </w:p>
    <w:p w14:paraId="45E96807" w14:textId="228AFAA6" w:rsidR="00313D87" w:rsidRPr="003C7989" w:rsidRDefault="00313D87" w:rsidP="00313D87">
      <w:pPr>
        <w:pStyle w:val="a1"/>
        <w:rPr>
          <w:rFonts w:asciiTheme="minorEastAsia" w:eastAsiaTheme="minorEastAsia" w:hAnsiTheme="minorEastAsia"/>
          <w:b/>
          <w:color w:val="FF0000"/>
          <w:sz w:val="22"/>
          <w:szCs w:val="21"/>
          <w:lang w:eastAsia="zh-CN"/>
        </w:rPr>
      </w:pPr>
      <w:r w:rsidRPr="003C7989">
        <w:rPr>
          <w:rFonts w:asciiTheme="minorEastAsia" w:eastAsiaTheme="minorEastAsia" w:hAnsiTheme="minorEastAsia" w:hint="eastAsia"/>
          <w:b/>
          <w:color w:val="FF0000"/>
          <w:sz w:val="22"/>
          <w:szCs w:val="21"/>
          <w:lang w:eastAsia="zh-CN"/>
        </w:rPr>
        <w:t>参考语音文档，由语音模块统一处理</w:t>
      </w:r>
    </w:p>
    <w:p w14:paraId="48BE6D33" w14:textId="36AF4D68" w:rsidR="000C266E" w:rsidRDefault="000C266E" w:rsidP="00313D87">
      <w:pPr>
        <w:pStyle w:val="a1"/>
        <w:rPr>
          <w:rFonts w:asciiTheme="minorEastAsia" w:eastAsiaTheme="minorEastAsia" w:hAnsiTheme="minorEastAsia"/>
          <w:b/>
          <w:color w:val="FF0000"/>
          <w:sz w:val="22"/>
          <w:lang w:eastAsia="zh-CN"/>
        </w:rPr>
      </w:pPr>
    </w:p>
    <w:p w14:paraId="7E396565" w14:textId="4A5AF316" w:rsidR="000C266E" w:rsidRDefault="000C266E" w:rsidP="000C266E">
      <w:pPr>
        <w:pStyle w:val="31"/>
        <w:rPr>
          <w:rFonts w:eastAsiaTheme="minorEastAsia"/>
        </w:rPr>
      </w:pPr>
      <w:bookmarkStart w:id="41" w:name="_Toc35008396"/>
      <w:r>
        <w:rPr>
          <w:rFonts w:eastAsiaTheme="minorEastAsia" w:hint="eastAsia"/>
        </w:rPr>
        <w:t>双屏蓝牙设置</w:t>
      </w:r>
      <w:bookmarkEnd w:id="41"/>
    </w:p>
    <w:p w14:paraId="01EA1216" w14:textId="130906DB" w:rsidR="000C266E" w:rsidRPr="003C7989" w:rsidRDefault="000C266E" w:rsidP="00313D87">
      <w:pPr>
        <w:pStyle w:val="a1"/>
        <w:rPr>
          <w:rFonts w:eastAsiaTheme="minorEastAsia"/>
          <w:sz w:val="22"/>
          <w:szCs w:val="21"/>
          <w:lang w:eastAsia="zh-CN"/>
        </w:rPr>
      </w:pPr>
      <w:r w:rsidRPr="003C7989">
        <w:rPr>
          <w:rFonts w:eastAsiaTheme="minorEastAsia" w:hint="eastAsia"/>
          <w:sz w:val="22"/>
          <w:szCs w:val="21"/>
          <w:lang w:eastAsia="zh-CN"/>
        </w:rPr>
        <w:t>双屏蓝牙，主屏</w:t>
      </w:r>
      <w:r w:rsidR="00182C40" w:rsidRPr="003C7989">
        <w:rPr>
          <w:rFonts w:eastAsiaTheme="minorEastAsia" w:hint="eastAsia"/>
          <w:sz w:val="22"/>
          <w:szCs w:val="21"/>
          <w:lang w:eastAsia="zh-CN"/>
        </w:rPr>
        <w:t>蓝牙</w:t>
      </w:r>
      <w:r w:rsidRPr="003C7989">
        <w:rPr>
          <w:rFonts w:eastAsiaTheme="minorEastAsia" w:hint="eastAsia"/>
          <w:sz w:val="22"/>
          <w:szCs w:val="21"/>
          <w:lang w:eastAsia="zh-CN"/>
        </w:rPr>
        <w:t>和副屏</w:t>
      </w:r>
      <w:r w:rsidR="00182C40" w:rsidRPr="003C7989">
        <w:rPr>
          <w:rFonts w:eastAsiaTheme="minorEastAsia" w:hint="eastAsia"/>
          <w:sz w:val="22"/>
          <w:szCs w:val="21"/>
          <w:lang w:eastAsia="zh-CN"/>
        </w:rPr>
        <w:t>蓝牙</w:t>
      </w:r>
      <w:r w:rsidRPr="003C7989">
        <w:rPr>
          <w:rFonts w:eastAsiaTheme="minorEastAsia" w:hint="eastAsia"/>
          <w:sz w:val="22"/>
          <w:szCs w:val="21"/>
          <w:lang w:eastAsia="zh-CN"/>
        </w:rPr>
        <w:t>彼此不能搜索到</w:t>
      </w:r>
      <w:r w:rsidR="00182C40" w:rsidRPr="003C7989">
        <w:rPr>
          <w:rFonts w:eastAsiaTheme="minorEastAsia" w:hint="eastAsia"/>
          <w:sz w:val="22"/>
          <w:szCs w:val="21"/>
          <w:lang w:eastAsia="zh-CN"/>
        </w:rPr>
        <w:t>。</w:t>
      </w:r>
    </w:p>
    <w:p w14:paraId="5C58BA27" w14:textId="72864479" w:rsidR="0046083E" w:rsidRDefault="0046083E" w:rsidP="00313D87">
      <w:pPr>
        <w:pStyle w:val="a1"/>
        <w:rPr>
          <w:rFonts w:eastAsiaTheme="minorEastAsia"/>
          <w:sz w:val="22"/>
          <w:lang w:eastAsia="zh-CN"/>
        </w:rPr>
      </w:pPr>
    </w:p>
    <w:p w14:paraId="41781F10" w14:textId="77777777" w:rsidR="0046083E" w:rsidRDefault="0046083E" w:rsidP="0046083E">
      <w:pPr>
        <w:pStyle w:val="31"/>
      </w:pPr>
      <w:bookmarkStart w:id="42" w:name="_Toc35008397"/>
      <w:r>
        <w:rPr>
          <w:rFonts w:ascii="微软雅黑" w:eastAsia="微软雅黑" w:hAnsi="微软雅黑" w:cs="微软雅黑" w:hint="eastAsia"/>
        </w:rPr>
        <w:t>紧急救援设置</w:t>
      </w:r>
      <w:bookmarkEnd w:id="42"/>
    </w:p>
    <w:p w14:paraId="2DF4CCCF" w14:textId="7B8EEE4D" w:rsidR="0046083E" w:rsidRDefault="0046083E" w:rsidP="0046083E">
      <w:pPr>
        <w:pStyle w:val="Default"/>
        <w:rPr>
          <w:rFonts w:cs="Times New Roman"/>
          <w:color w:val="auto"/>
          <w:sz w:val="22"/>
          <w:szCs w:val="22"/>
        </w:rPr>
      </w:pPr>
      <w:r>
        <w:rPr>
          <w:rFonts w:cs="Times New Roman" w:hint="eastAsia"/>
          <w:color w:val="auto"/>
          <w:sz w:val="22"/>
          <w:szCs w:val="22"/>
        </w:rPr>
        <w:t>连接电话设备</w:t>
      </w:r>
      <w:r w:rsidRPr="00A83D40">
        <w:rPr>
          <w:rFonts w:cs="Times New Roman" w:hint="eastAsia"/>
          <w:color w:val="auto"/>
          <w:sz w:val="22"/>
          <w:szCs w:val="22"/>
        </w:rPr>
        <w:t>首次配对成功</w:t>
      </w:r>
      <w:r>
        <w:rPr>
          <w:rFonts w:cs="Times New Roman" w:hint="eastAsia"/>
          <w:color w:val="auto"/>
          <w:sz w:val="22"/>
          <w:szCs w:val="22"/>
        </w:rPr>
        <w:t>，弹窗提示里有紧急救援电话开关</w:t>
      </w:r>
      <w:r w:rsidR="003057E9">
        <w:rPr>
          <w:rFonts w:cs="Times New Roman" w:hint="eastAsia"/>
          <w:color w:val="auto"/>
          <w:sz w:val="22"/>
          <w:szCs w:val="22"/>
        </w:rPr>
        <w:t>设置项</w:t>
      </w:r>
      <w:r>
        <w:rPr>
          <w:rFonts w:cs="Times New Roman" w:hint="eastAsia"/>
          <w:color w:val="auto"/>
          <w:sz w:val="22"/>
          <w:szCs w:val="22"/>
        </w:rPr>
        <w:t>。</w:t>
      </w:r>
    </w:p>
    <w:p w14:paraId="62FE0443" w14:textId="67C1353B" w:rsidR="002039A4" w:rsidRPr="00EE2936" w:rsidRDefault="002039A4" w:rsidP="0046083E">
      <w:pPr>
        <w:pStyle w:val="Default"/>
        <w:rPr>
          <w:rFonts w:cs="Times New Roman"/>
          <w:color w:val="auto"/>
          <w:sz w:val="22"/>
          <w:szCs w:val="22"/>
        </w:rPr>
      </w:pPr>
      <w:r w:rsidRPr="002039A4">
        <w:rPr>
          <w:rFonts w:cs="Times New Roman"/>
          <w:noProof/>
          <w:color w:val="auto"/>
          <w:sz w:val="22"/>
          <w:szCs w:val="22"/>
        </w:rPr>
        <w:drawing>
          <wp:inline distT="0" distB="0" distL="0" distR="0" wp14:anchorId="5F34347B" wp14:editId="34276E5A">
            <wp:extent cx="2400300" cy="1952625"/>
            <wp:effectExtent l="0" t="0" r="0" b="9525"/>
            <wp:docPr id="10" name="图片 10" descr="C:\Users\uidq2120\AppData\Local\Temp\15827709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idq2120\AppData\Local\Temp\1582770917(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00300" cy="1952625"/>
                    </a:xfrm>
                    <a:prstGeom prst="rect">
                      <a:avLst/>
                    </a:prstGeom>
                    <a:noFill/>
                    <a:ln>
                      <a:noFill/>
                    </a:ln>
                  </pic:spPr>
                </pic:pic>
              </a:graphicData>
            </a:graphic>
          </wp:inline>
        </w:drawing>
      </w:r>
    </w:p>
    <w:p w14:paraId="52075E80" w14:textId="77777777" w:rsidR="00E359C9" w:rsidRDefault="00E359C9" w:rsidP="00F069AA">
      <w:pPr>
        <w:pStyle w:val="Default"/>
        <w:rPr>
          <w:rFonts w:cs="Times New Roman"/>
          <w:color w:val="auto"/>
          <w:sz w:val="22"/>
          <w:szCs w:val="22"/>
        </w:rPr>
      </w:pPr>
    </w:p>
    <w:p w14:paraId="39947D07" w14:textId="3FC05EF3" w:rsidR="00F84EE5" w:rsidRDefault="00F84EE5" w:rsidP="00F069AA">
      <w:pPr>
        <w:pStyle w:val="Default"/>
        <w:rPr>
          <w:rFonts w:cs="Times New Roman"/>
          <w:color w:val="auto"/>
          <w:sz w:val="22"/>
          <w:szCs w:val="22"/>
        </w:rPr>
      </w:pPr>
      <w:r>
        <w:rPr>
          <w:rFonts w:cs="Times New Roman" w:hint="eastAsia"/>
          <w:color w:val="auto"/>
          <w:sz w:val="22"/>
          <w:szCs w:val="22"/>
        </w:rPr>
        <w:t>紧急救援设置项在系统设置中，参考系统设置</w:t>
      </w:r>
      <w:r>
        <w:rPr>
          <w:rFonts w:cs="Times New Roman" w:hint="eastAsia"/>
          <w:color w:val="auto"/>
          <w:sz w:val="22"/>
          <w:szCs w:val="22"/>
        </w:rPr>
        <w:t>MRD</w:t>
      </w:r>
      <w:r>
        <w:rPr>
          <w:rFonts w:cs="Times New Roman" w:hint="eastAsia"/>
          <w:color w:val="auto"/>
          <w:sz w:val="22"/>
          <w:szCs w:val="22"/>
        </w:rPr>
        <w:t>。</w:t>
      </w:r>
    </w:p>
    <w:p w14:paraId="23AE51C2" w14:textId="77777777" w:rsidR="00F84EE5" w:rsidRDefault="00F84EE5" w:rsidP="00F069AA">
      <w:pPr>
        <w:pStyle w:val="Default"/>
        <w:rPr>
          <w:rFonts w:cs="Times New Roman"/>
          <w:color w:val="auto"/>
          <w:sz w:val="22"/>
          <w:szCs w:val="22"/>
        </w:rPr>
      </w:pPr>
    </w:p>
    <w:p w14:paraId="3B65DB77" w14:textId="3094051A" w:rsidR="00F069AA" w:rsidRPr="00307AF8" w:rsidRDefault="00F069AA" w:rsidP="00F069AA">
      <w:pPr>
        <w:pStyle w:val="Default"/>
        <w:rPr>
          <w:rFonts w:cs="Times New Roman"/>
          <w:color w:val="auto"/>
          <w:sz w:val="22"/>
          <w:szCs w:val="22"/>
        </w:rPr>
      </w:pPr>
      <w:r>
        <w:rPr>
          <w:rFonts w:cs="Times New Roman" w:hint="eastAsia"/>
          <w:color w:val="auto"/>
          <w:sz w:val="22"/>
          <w:szCs w:val="22"/>
        </w:rPr>
        <w:t>细节</w:t>
      </w:r>
      <w:r w:rsidRPr="00EE2936">
        <w:rPr>
          <w:rFonts w:cs="Times New Roman" w:hint="eastAsia"/>
          <w:color w:val="auto"/>
          <w:sz w:val="22"/>
          <w:szCs w:val="22"/>
        </w:rPr>
        <w:t>参考</w:t>
      </w:r>
      <w:r w:rsidRPr="00EE2936">
        <w:rPr>
          <w:rFonts w:cs="Times New Roman"/>
          <w:color w:val="auto"/>
          <w:sz w:val="22"/>
          <w:szCs w:val="22"/>
        </w:rPr>
        <w:t>spss</w:t>
      </w:r>
      <w:r w:rsidRPr="00EE2936">
        <w:rPr>
          <w:rFonts w:cs="Times New Roman" w:hint="eastAsia"/>
          <w:color w:val="auto"/>
          <w:sz w:val="22"/>
          <w:szCs w:val="22"/>
        </w:rPr>
        <w:t>：</w:t>
      </w:r>
      <w:r w:rsidRPr="00EE2936">
        <w:rPr>
          <w:rFonts w:cs="Times New Roman"/>
          <w:color w:val="auto"/>
          <w:sz w:val="22"/>
          <w:szCs w:val="22"/>
        </w:rPr>
        <w:t>Draft Emergency Assistance APIM_DuerOS SPSS July 2nd.pdf</w:t>
      </w:r>
    </w:p>
    <w:p w14:paraId="23FDD5F0" w14:textId="4852F8C6" w:rsidR="0046083E" w:rsidRDefault="0046083E" w:rsidP="00313D87">
      <w:pPr>
        <w:pStyle w:val="a1"/>
        <w:rPr>
          <w:rFonts w:eastAsiaTheme="minorEastAsia"/>
          <w:sz w:val="22"/>
          <w:lang w:eastAsia="zh-CN"/>
        </w:rPr>
      </w:pPr>
    </w:p>
    <w:p w14:paraId="321EAC02" w14:textId="5B4D37A3" w:rsidR="00BE1BDB" w:rsidRDefault="00BE1BDB" w:rsidP="00BE1BDB">
      <w:pPr>
        <w:pStyle w:val="31"/>
        <w:rPr>
          <w:rFonts w:eastAsiaTheme="minorEastAsia"/>
        </w:rPr>
      </w:pPr>
      <w:bookmarkStart w:id="43" w:name="_Toc35008398"/>
      <w:r>
        <w:rPr>
          <w:rFonts w:eastAsiaTheme="minorEastAsia" w:hint="eastAsia"/>
        </w:rPr>
        <w:lastRenderedPageBreak/>
        <w:t>蓝牙电量等级</w:t>
      </w:r>
      <w:bookmarkEnd w:id="43"/>
    </w:p>
    <w:p w14:paraId="3C5C58AF" w14:textId="5B741173" w:rsidR="00BE1BDB" w:rsidRPr="0046083E" w:rsidRDefault="00BE1BDB" w:rsidP="00313D87">
      <w:pPr>
        <w:pStyle w:val="a1"/>
        <w:rPr>
          <w:rFonts w:eastAsiaTheme="minorEastAsia"/>
          <w:sz w:val="22"/>
          <w:lang w:eastAsia="zh-CN"/>
        </w:rPr>
      </w:pPr>
      <w:r>
        <w:rPr>
          <w:rFonts w:eastAsiaTheme="minorEastAsia" w:hint="eastAsia"/>
          <w:sz w:val="22"/>
          <w:lang w:eastAsia="zh-CN"/>
        </w:rPr>
        <w:t>蓝牙电量等级</w:t>
      </w:r>
      <w:r>
        <w:rPr>
          <w:rFonts w:eastAsiaTheme="minorEastAsia" w:hint="eastAsia"/>
          <w:sz w:val="22"/>
          <w:lang w:eastAsia="zh-CN"/>
        </w:rPr>
        <w:t>5</w:t>
      </w:r>
      <w:r>
        <w:rPr>
          <w:rFonts w:eastAsiaTheme="minorEastAsia" w:hint="eastAsia"/>
          <w:sz w:val="22"/>
          <w:lang w:eastAsia="zh-CN"/>
        </w:rPr>
        <w:t>级</w:t>
      </w:r>
    </w:p>
    <w:p w14:paraId="497591B5" w14:textId="77777777" w:rsidR="00BC7C7E" w:rsidRDefault="003571EA">
      <w:pPr>
        <w:pStyle w:val="21"/>
        <w:rPr>
          <w:rFonts w:eastAsia="微软雅黑" w:cs="Arial"/>
          <w:lang w:eastAsia="zh-CN"/>
        </w:rPr>
      </w:pPr>
      <w:bookmarkStart w:id="44" w:name="_Toc25323958"/>
      <w:bookmarkStart w:id="45" w:name="_Toc35008399"/>
      <w:r>
        <w:rPr>
          <w:rFonts w:eastAsia="微软雅黑" w:cs="Arial" w:hint="eastAsia"/>
          <w:lang w:eastAsia="zh-CN"/>
        </w:rPr>
        <w:t>功能描述</w:t>
      </w:r>
      <w:bookmarkEnd w:id="44"/>
      <w:bookmarkEnd w:id="45"/>
    </w:p>
    <w:p w14:paraId="3E6399DB" w14:textId="77777777" w:rsidR="00BC7C7E" w:rsidRDefault="003571EA">
      <w:pPr>
        <w:pStyle w:val="31"/>
        <w:rPr>
          <w:rFonts w:eastAsia="微软雅黑"/>
        </w:rPr>
      </w:pPr>
      <w:bookmarkStart w:id="46" w:name="_Toc35008400"/>
      <w:r>
        <w:rPr>
          <w:rFonts w:eastAsia="微软雅黑" w:hint="eastAsia"/>
        </w:rPr>
        <w:t>蓝牙协议栈版本</w:t>
      </w:r>
      <w:bookmarkEnd w:id="46"/>
    </w:p>
    <w:p w14:paraId="0E123CE1" w14:textId="77777777" w:rsidR="00BC7C7E" w:rsidRPr="000C3AC8" w:rsidRDefault="00BC7C7E">
      <w:pPr>
        <w:ind w:firstLineChars="200" w:firstLine="420"/>
        <w:rPr>
          <w:rFonts w:eastAsiaTheme="minorEastAsia"/>
          <w:sz w:val="21"/>
          <w:szCs w:val="21"/>
        </w:rPr>
      </w:pPr>
    </w:p>
    <w:tbl>
      <w:tblPr>
        <w:tblW w:w="9674" w:type="dxa"/>
        <w:jc w:val="center"/>
        <w:tblLayout w:type="fixed"/>
        <w:tblLook w:val="04A0" w:firstRow="1" w:lastRow="0" w:firstColumn="1" w:lastColumn="0" w:noHBand="0" w:noVBand="1"/>
      </w:tblPr>
      <w:tblGrid>
        <w:gridCol w:w="1376"/>
        <w:gridCol w:w="992"/>
        <w:gridCol w:w="1469"/>
        <w:gridCol w:w="5837"/>
      </w:tblGrid>
      <w:tr w:rsidR="00BC7C7E" w:rsidRPr="000C3AC8" w14:paraId="08A7069E" w14:textId="77777777">
        <w:trPr>
          <w:trHeight w:val="347"/>
          <w:jc w:val="center"/>
        </w:trPr>
        <w:tc>
          <w:tcPr>
            <w:tcW w:w="137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tcPr>
          <w:p w14:paraId="6CB640CD" w14:textId="77777777" w:rsidR="00BC7C7E" w:rsidRPr="000C3AC8" w:rsidRDefault="003571EA">
            <w:pPr>
              <w:pStyle w:val="25"/>
              <w:spacing w:beforeLines="25" w:before="60" w:after="0"/>
              <w:ind w:firstLineChars="0" w:firstLine="0"/>
              <w:jc w:val="center"/>
              <w:rPr>
                <w:rFonts w:asciiTheme="minorEastAsia" w:eastAsiaTheme="minorEastAsia" w:hAnsiTheme="minorEastAsia" w:cs="Arial"/>
                <w:b/>
                <w:sz w:val="21"/>
                <w:szCs w:val="21"/>
              </w:rPr>
            </w:pPr>
            <w:r w:rsidRPr="000C3AC8">
              <w:rPr>
                <w:rFonts w:asciiTheme="minorEastAsia" w:eastAsiaTheme="minorEastAsia" w:hAnsiTheme="minorEastAsia" w:cs="Arial"/>
                <w:b/>
                <w:sz w:val="21"/>
                <w:szCs w:val="21"/>
              </w:rPr>
              <w:t>协议/版本</w:t>
            </w:r>
          </w:p>
        </w:tc>
        <w:tc>
          <w:tcPr>
            <w:tcW w:w="992"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tcPr>
          <w:p w14:paraId="26E0FA1A" w14:textId="77777777" w:rsidR="00BC7C7E" w:rsidRPr="000C3AC8" w:rsidRDefault="003571EA">
            <w:pPr>
              <w:pStyle w:val="25"/>
              <w:spacing w:beforeLines="25" w:before="60" w:after="0"/>
              <w:ind w:firstLineChars="0" w:firstLine="0"/>
              <w:jc w:val="center"/>
              <w:rPr>
                <w:rFonts w:asciiTheme="minorEastAsia" w:eastAsiaTheme="minorEastAsia" w:hAnsiTheme="minorEastAsia" w:cs="Arial"/>
                <w:b/>
                <w:sz w:val="21"/>
                <w:szCs w:val="21"/>
              </w:rPr>
            </w:pPr>
            <w:r w:rsidRPr="000C3AC8">
              <w:rPr>
                <w:rFonts w:asciiTheme="minorEastAsia" w:eastAsiaTheme="minorEastAsia" w:hAnsiTheme="minorEastAsia" w:cs="Arial"/>
                <w:b/>
                <w:sz w:val="21"/>
                <w:szCs w:val="21"/>
              </w:rPr>
              <w:t>序号</w:t>
            </w:r>
          </w:p>
        </w:tc>
        <w:tc>
          <w:tcPr>
            <w:tcW w:w="1469"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tcPr>
          <w:p w14:paraId="1FE77437" w14:textId="77777777" w:rsidR="00BC7C7E" w:rsidRPr="000C3AC8" w:rsidRDefault="003571EA">
            <w:pPr>
              <w:pStyle w:val="25"/>
              <w:spacing w:beforeLines="25" w:before="60" w:after="0"/>
              <w:ind w:firstLineChars="0" w:firstLine="0"/>
              <w:jc w:val="center"/>
              <w:rPr>
                <w:rFonts w:asciiTheme="minorEastAsia" w:eastAsiaTheme="minorEastAsia" w:hAnsiTheme="minorEastAsia" w:cs="Arial"/>
                <w:b/>
                <w:sz w:val="21"/>
                <w:szCs w:val="21"/>
              </w:rPr>
            </w:pPr>
            <w:r w:rsidRPr="000C3AC8">
              <w:rPr>
                <w:rFonts w:asciiTheme="minorEastAsia" w:eastAsiaTheme="minorEastAsia" w:hAnsiTheme="minorEastAsia" w:cs="Arial"/>
                <w:b/>
                <w:sz w:val="21"/>
                <w:szCs w:val="21"/>
              </w:rPr>
              <w:t>项目</w:t>
            </w:r>
          </w:p>
        </w:tc>
        <w:tc>
          <w:tcPr>
            <w:tcW w:w="5837"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tcPr>
          <w:p w14:paraId="0D622160" w14:textId="77777777" w:rsidR="00BC7C7E" w:rsidRPr="000C3AC8" w:rsidRDefault="003571EA">
            <w:pPr>
              <w:pStyle w:val="25"/>
              <w:spacing w:beforeLines="25" w:before="60" w:after="0"/>
              <w:ind w:firstLineChars="0" w:firstLine="0"/>
              <w:jc w:val="center"/>
              <w:rPr>
                <w:rFonts w:asciiTheme="minorEastAsia" w:eastAsiaTheme="minorEastAsia" w:hAnsiTheme="minorEastAsia" w:cs="Arial"/>
                <w:b/>
                <w:sz w:val="21"/>
                <w:szCs w:val="21"/>
              </w:rPr>
            </w:pPr>
            <w:r w:rsidRPr="000C3AC8">
              <w:rPr>
                <w:rFonts w:asciiTheme="minorEastAsia" w:eastAsiaTheme="minorEastAsia" w:hAnsiTheme="minorEastAsia" w:cs="Arial"/>
                <w:b/>
                <w:sz w:val="21"/>
                <w:szCs w:val="21"/>
              </w:rPr>
              <w:t>参数/说明</w:t>
            </w:r>
          </w:p>
        </w:tc>
      </w:tr>
      <w:tr w:rsidR="00BC7C7E" w:rsidRPr="000C3AC8" w14:paraId="7F8848F8" w14:textId="77777777">
        <w:trPr>
          <w:trHeight w:val="405"/>
          <w:jc w:val="center"/>
        </w:trPr>
        <w:tc>
          <w:tcPr>
            <w:tcW w:w="1376" w:type="dxa"/>
            <w:vMerge/>
            <w:tcBorders>
              <w:top w:val="single" w:sz="4" w:space="0" w:color="auto"/>
              <w:left w:val="single" w:sz="4" w:space="0" w:color="auto"/>
              <w:bottom w:val="single" w:sz="4" w:space="0" w:color="auto"/>
              <w:right w:val="single" w:sz="4" w:space="0" w:color="auto"/>
            </w:tcBorders>
            <w:vAlign w:val="center"/>
          </w:tcPr>
          <w:p w14:paraId="0AB58B5B" w14:textId="77777777" w:rsidR="00BC7C7E" w:rsidRPr="000C3AC8" w:rsidRDefault="00BC7C7E">
            <w:pPr>
              <w:pStyle w:val="25"/>
              <w:spacing w:beforeLines="25" w:before="60" w:after="0"/>
              <w:ind w:firstLineChars="0" w:firstLine="0"/>
              <w:rPr>
                <w:rFonts w:asciiTheme="minorEastAsia" w:eastAsiaTheme="minorEastAsia" w:hAnsiTheme="minorEastAsia" w:cs="Arial"/>
                <w:sz w:val="21"/>
                <w:szCs w:val="21"/>
              </w:rPr>
            </w:pPr>
          </w:p>
        </w:tc>
        <w:tc>
          <w:tcPr>
            <w:tcW w:w="992" w:type="dxa"/>
            <w:vMerge/>
            <w:tcBorders>
              <w:top w:val="single" w:sz="4" w:space="0" w:color="auto"/>
              <w:left w:val="single" w:sz="4" w:space="0" w:color="auto"/>
              <w:bottom w:val="single" w:sz="4" w:space="0" w:color="auto"/>
              <w:right w:val="single" w:sz="4" w:space="0" w:color="auto"/>
            </w:tcBorders>
            <w:vAlign w:val="center"/>
          </w:tcPr>
          <w:p w14:paraId="71AFDF1F" w14:textId="77777777" w:rsidR="00BC7C7E" w:rsidRPr="000C3AC8" w:rsidRDefault="00BC7C7E">
            <w:pPr>
              <w:pStyle w:val="25"/>
              <w:spacing w:beforeLines="25" w:before="60" w:after="0"/>
              <w:ind w:firstLineChars="0" w:firstLine="0"/>
              <w:rPr>
                <w:rFonts w:asciiTheme="minorEastAsia" w:eastAsiaTheme="minorEastAsia" w:hAnsiTheme="minorEastAsia" w:cs="Arial"/>
                <w:sz w:val="21"/>
                <w:szCs w:val="21"/>
              </w:rPr>
            </w:pPr>
          </w:p>
        </w:tc>
        <w:tc>
          <w:tcPr>
            <w:tcW w:w="1469" w:type="dxa"/>
            <w:vMerge/>
            <w:tcBorders>
              <w:top w:val="single" w:sz="4" w:space="0" w:color="auto"/>
              <w:left w:val="single" w:sz="4" w:space="0" w:color="auto"/>
              <w:bottom w:val="single" w:sz="4" w:space="0" w:color="auto"/>
              <w:right w:val="single" w:sz="4" w:space="0" w:color="auto"/>
            </w:tcBorders>
            <w:vAlign w:val="center"/>
          </w:tcPr>
          <w:p w14:paraId="030FA9E4" w14:textId="77777777" w:rsidR="00BC7C7E" w:rsidRPr="000C3AC8" w:rsidRDefault="00BC7C7E">
            <w:pPr>
              <w:pStyle w:val="25"/>
              <w:spacing w:beforeLines="25" w:before="60" w:after="0"/>
              <w:ind w:firstLineChars="0" w:firstLine="0"/>
              <w:rPr>
                <w:rFonts w:asciiTheme="minorEastAsia" w:eastAsiaTheme="minorEastAsia" w:hAnsiTheme="minorEastAsia" w:cs="Arial"/>
                <w:sz w:val="21"/>
                <w:szCs w:val="21"/>
              </w:rPr>
            </w:pPr>
          </w:p>
        </w:tc>
        <w:tc>
          <w:tcPr>
            <w:tcW w:w="5837" w:type="dxa"/>
            <w:vMerge/>
            <w:tcBorders>
              <w:top w:val="single" w:sz="4" w:space="0" w:color="auto"/>
              <w:left w:val="single" w:sz="4" w:space="0" w:color="auto"/>
              <w:bottom w:val="single" w:sz="4" w:space="0" w:color="000000"/>
              <w:right w:val="single" w:sz="4" w:space="0" w:color="000000"/>
            </w:tcBorders>
            <w:vAlign w:val="center"/>
          </w:tcPr>
          <w:p w14:paraId="0AF54C99" w14:textId="77777777" w:rsidR="00BC7C7E" w:rsidRPr="000C3AC8" w:rsidRDefault="00BC7C7E">
            <w:pPr>
              <w:pStyle w:val="25"/>
              <w:spacing w:beforeLines="25" w:before="60" w:after="0"/>
              <w:ind w:firstLineChars="0" w:firstLine="0"/>
              <w:rPr>
                <w:rFonts w:asciiTheme="minorEastAsia" w:eastAsiaTheme="minorEastAsia" w:hAnsiTheme="minorEastAsia" w:cs="Arial"/>
                <w:sz w:val="21"/>
                <w:szCs w:val="21"/>
              </w:rPr>
            </w:pPr>
          </w:p>
        </w:tc>
      </w:tr>
      <w:tr w:rsidR="00BC7C7E" w:rsidRPr="000C3AC8" w14:paraId="69733BB4" w14:textId="77777777">
        <w:trPr>
          <w:trHeight w:val="525"/>
          <w:jc w:val="center"/>
        </w:trPr>
        <w:tc>
          <w:tcPr>
            <w:tcW w:w="1376" w:type="dxa"/>
            <w:vMerge/>
            <w:tcBorders>
              <w:top w:val="single" w:sz="4" w:space="0" w:color="auto"/>
              <w:left w:val="single" w:sz="4" w:space="0" w:color="auto"/>
              <w:bottom w:val="single" w:sz="4" w:space="0" w:color="auto"/>
              <w:right w:val="single" w:sz="4" w:space="0" w:color="auto"/>
            </w:tcBorders>
            <w:vAlign w:val="center"/>
          </w:tcPr>
          <w:p w14:paraId="2A645C8E" w14:textId="77777777" w:rsidR="00BC7C7E" w:rsidRPr="000C3AC8" w:rsidRDefault="00BC7C7E">
            <w:pPr>
              <w:pStyle w:val="25"/>
              <w:spacing w:beforeLines="25" w:before="60" w:after="0"/>
              <w:ind w:firstLineChars="0" w:firstLine="0"/>
              <w:rPr>
                <w:rFonts w:asciiTheme="minorEastAsia" w:eastAsiaTheme="minorEastAsia" w:hAnsiTheme="minorEastAsia" w:cs="Arial"/>
                <w:sz w:val="21"/>
                <w:szCs w:val="21"/>
              </w:rPr>
            </w:pPr>
          </w:p>
        </w:tc>
        <w:tc>
          <w:tcPr>
            <w:tcW w:w="992" w:type="dxa"/>
            <w:tcBorders>
              <w:top w:val="nil"/>
              <w:left w:val="nil"/>
              <w:bottom w:val="single" w:sz="4" w:space="0" w:color="auto"/>
              <w:right w:val="single" w:sz="4" w:space="0" w:color="auto"/>
            </w:tcBorders>
            <w:shd w:val="clear" w:color="000000" w:fill="FFFFFF"/>
            <w:noWrap/>
            <w:vAlign w:val="center"/>
          </w:tcPr>
          <w:p w14:paraId="673F71B3" w14:textId="77777777" w:rsidR="00BC7C7E" w:rsidRPr="000C3AC8" w:rsidRDefault="003571EA">
            <w:pPr>
              <w:pStyle w:val="25"/>
              <w:spacing w:beforeLines="25" w:before="60" w:after="0"/>
              <w:ind w:firstLineChars="0" w:firstLine="0"/>
              <w:jc w:val="cente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1</w:t>
            </w:r>
          </w:p>
        </w:tc>
        <w:tc>
          <w:tcPr>
            <w:tcW w:w="1469" w:type="dxa"/>
            <w:tcBorders>
              <w:top w:val="single" w:sz="4" w:space="0" w:color="auto"/>
              <w:left w:val="nil"/>
              <w:bottom w:val="single" w:sz="4" w:space="0" w:color="auto"/>
              <w:right w:val="single" w:sz="4" w:space="0" w:color="auto"/>
            </w:tcBorders>
            <w:shd w:val="clear" w:color="000000" w:fill="FFFFFF"/>
            <w:vAlign w:val="center"/>
          </w:tcPr>
          <w:p w14:paraId="07F9D020" w14:textId="77777777" w:rsidR="00BC7C7E" w:rsidRPr="000C3AC8" w:rsidRDefault="003571EA">
            <w:pPr>
              <w:pStyle w:val="25"/>
              <w:spacing w:beforeLines="25" w:before="60" w:after="0"/>
              <w:ind w:firstLineChars="0" w:firstLine="0"/>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HFP1.7</w:t>
            </w:r>
          </w:p>
        </w:tc>
        <w:tc>
          <w:tcPr>
            <w:tcW w:w="5837" w:type="dxa"/>
            <w:tcBorders>
              <w:top w:val="single" w:sz="4" w:space="0" w:color="auto"/>
              <w:left w:val="nil"/>
              <w:bottom w:val="single" w:sz="4" w:space="0" w:color="auto"/>
              <w:right w:val="single" w:sz="4" w:space="0" w:color="auto"/>
            </w:tcBorders>
            <w:shd w:val="clear" w:color="000000" w:fill="FFFFFF"/>
            <w:vAlign w:val="center"/>
          </w:tcPr>
          <w:p w14:paraId="15B204EA" w14:textId="77777777" w:rsidR="00BC7C7E" w:rsidRPr="000C3AC8" w:rsidRDefault="003571EA">
            <w:pPr>
              <w:pStyle w:val="Default"/>
              <w:rPr>
                <w:rFonts w:asciiTheme="minorEastAsia" w:eastAsiaTheme="minorEastAsia" w:hAnsiTheme="minorEastAsia"/>
                <w:sz w:val="21"/>
                <w:szCs w:val="21"/>
              </w:rPr>
            </w:pPr>
            <w:r w:rsidRPr="000C3AC8">
              <w:rPr>
                <w:rFonts w:asciiTheme="minorEastAsia" w:eastAsiaTheme="minorEastAsia" w:hAnsiTheme="minorEastAsia"/>
                <w:sz w:val="21"/>
                <w:szCs w:val="21"/>
              </w:rPr>
              <w:t xml:space="preserve">让蓝牙设备可以控制电话，如接听、挂断、拒接、语音拨号等，拒接、语音拨号要视蓝牙耳机及电话是否支持。 </w:t>
            </w:r>
          </w:p>
        </w:tc>
      </w:tr>
      <w:tr w:rsidR="00BC7C7E" w:rsidRPr="000C3AC8" w14:paraId="23F78CC8" w14:textId="77777777">
        <w:trPr>
          <w:trHeight w:val="525"/>
          <w:jc w:val="center"/>
        </w:trPr>
        <w:tc>
          <w:tcPr>
            <w:tcW w:w="1376" w:type="dxa"/>
            <w:vMerge/>
            <w:tcBorders>
              <w:top w:val="single" w:sz="4" w:space="0" w:color="auto"/>
              <w:left w:val="single" w:sz="4" w:space="0" w:color="auto"/>
              <w:bottom w:val="single" w:sz="4" w:space="0" w:color="auto"/>
              <w:right w:val="single" w:sz="4" w:space="0" w:color="auto"/>
            </w:tcBorders>
            <w:vAlign w:val="center"/>
          </w:tcPr>
          <w:p w14:paraId="04C65929" w14:textId="77777777" w:rsidR="00BC7C7E" w:rsidRPr="000C3AC8" w:rsidRDefault="00BC7C7E">
            <w:pPr>
              <w:pStyle w:val="25"/>
              <w:spacing w:beforeLines="25" w:before="60" w:after="0"/>
              <w:ind w:firstLineChars="0" w:firstLine="0"/>
              <w:rPr>
                <w:rFonts w:asciiTheme="minorEastAsia" w:eastAsiaTheme="minorEastAsia" w:hAnsiTheme="minorEastAsia" w:cs="Arial"/>
                <w:sz w:val="21"/>
                <w:szCs w:val="21"/>
              </w:rPr>
            </w:pPr>
          </w:p>
        </w:tc>
        <w:tc>
          <w:tcPr>
            <w:tcW w:w="992" w:type="dxa"/>
            <w:tcBorders>
              <w:top w:val="nil"/>
              <w:left w:val="nil"/>
              <w:bottom w:val="single" w:sz="4" w:space="0" w:color="auto"/>
              <w:right w:val="single" w:sz="4" w:space="0" w:color="auto"/>
            </w:tcBorders>
            <w:shd w:val="clear" w:color="000000" w:fill="FFFFFF"/>
            <w:noWrap/>
            <w:vAlign w:val="center"/>
          </w:tcPr>
          <w:p w14:paraId="48573B88" w14:textId="77777777" w:rsidR="00BC7C7E" w:rsidRPr="000C3AC8" w:rsidRDefault="003571EA">
            <w:pPr>
              <w:pStyle w:val="25"/>
              <w:spacing w:beforeLines="25" w:before="60" w:after="0"/>
              <w:ind w:firstLineChars="0" w:firstLine="0"/>
              <w:jc w:val="cente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2</w:t>
            </w:r>
          </w:p>
        </w:tc>
        <w:tc>
          <w:tcPr>
            <w:tcW w:w="1469" w:type="dxa"/>
            <w:tcBorders>
              <w:top w:val="single" w:sz="4" w:space="0" w:color="auto"/>
              <w:left w:val="nil"/>
              <w:bottom w:val="single" w:sz="4" w:space="0" w:color="auto"/>
              <w:right w:val="single" w:sz="4" w:space="0" w:color="auto"/>
            </w:tcBorders>
            <w:shd w:val="clear" w:color="000000" w:fill="FFFFFF"/>
            <w:vAlign w:val="center"/>
          </w:tcPr>
          <w:p w14:paraId="5593AEBD" w14:textId="77777777" w:rsidR="00BC7C7E" w:rsidRPr="000C3AC8" w:rsidRDefault="003571EA">
            <w:pPr>
              <w:pStyle w:val="25"/>
              <w:spacing w:beforeLines="25" w:before="60" w:after="0"/>
              <w:ind w:firstLineChars="0" w:firstLine="0"/>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A2DP1.3</w:t>
            </w:r>
          </w:p>
        </w:tc>
        <w:tc>
          <w:tcPr>
            <w:tcW w:w="5837" w:type="dxa"/>
            <w:tcBorders>
              <w:top w:val="single" w:sz="4" w:space="0" w:color="auto"/>
              <w:left w:val="nil"/>
              <w:bottom w:val="single" w:sz="4" w:space="0" w:color="auto"/>
              <w:right w:val="single" w:sz="4" w:space="0" w:color="auto"/>
            </w:tcBorders>
            <w:shd w:val="clear" w:color="000000" w:fill="FFFFFF"/>
            <w:vAlign w:val="center"/>
          </w:tcPr>
          <w:p w14:paraId="1DA37CCD" w14:textId="77777777" w:rsidR="00BC7C7E" w:rsidRPr="000C3AC8" w:rsidRDefault="003571EA">
            <w:pPr>
              <w:pStyle w:val="Default"/>
              <w:rPr>
                <w:rFonts w:asciiTheme="minorEastAsia" w:eastAsiaTheme="minorEastAsia" w:hAnsiTheme="minorEastAsia"/>
                <w:sz w:val="21"/>
                <w:szCs w:val="21"/>
              </w:rPr>
            </w:pPr>
            <w:r w:rsidRPr="000C3AC8">
              <w:rPr>
                <w:rFonts w:asciiTheme="minorEastAsia" w:eastAsiaTheme="minorEastAsia" w:hAnsiTheme="minorEastAsia"/>
                <w:sz w:val="21"/>
                <w:szCs w:val="21"/>
              </w:rPr>
              <w:t xml:space="preserve">蓝牙音频传输模型协定。 </w:t>
            </w:r>
          </w:p>
        </w:tc>
      </w:tr>
      <w:tr w:rsidR="00BC7C7E" w:rsidRPr="000C3AC8" w14:paraId="2D0986DA" w14:textId="77777777">
        <w:trPr>
          <w:trHeight w:val="525"/>
          <w:jc w:val="center"/>
        </w:trPr>
        <w:tc>
          <w:tcPr>
            <w:tcW w:w="1376" w:type="dxa"/>
            <w:vMerge/>
            <w:tcBorders>
              <w:top w:val="single" w:sz="4" w:space="0" w:color="auto"/>
              <w:left w:val="single" w:sz="4" w:space="0" w:color="auto"/>
              <w:bottom w:val="single" w:sz="4" w:space="0" w:color="auto"/>
              <w:right w:val="single" w:sz="4" w:space="0" w:color="auto"/>
            </w:tcBorders>
            <w:vAlign w:val="center"/>
          </w:tcPr>
          <w:p w14:paraId="6AE092FF" w14:textId="77777777" w:rsidR="00BC7C7E" w:rsidRPr="000C3AC8" w:rsidRDefault="00BC7C7E">
            <w:pPr>
              <w:pStyle w:val="25"/>
              <w:spacing w:beforeLines="25" w:before="60" w:after="0"/>
              <w:ind w:firstLineChars="0" w:firstLine="0"/>
              <w:rPr>
                <w:rFonts w:asciiTheme="minorEastAsia" w:eastAsiaTheme="minorEastAsia" w:hAnsiTheme="minorEastAsia" w:cs="Arial"/>
                <w:sz w:val="21"/>
                <w:szCs w:val="21"/>
              </w:rPr>
            </w:pPr>
          </w:p>
        </w:tc>
        <w:tc>
          <w:tcPr>
            <w:tcW w:w="992" w:type="dxa"/>
            <w:tcBorders>
              <w:top w:val="nil"/>
              <w:left w:val="nil"/>
              <w:bottom w:val="single" w:sz="4" w:space="0" w:color="auto"/>
              <w:right w:val="single" w:sz="4" w:space="0" w:color="auto"/>
            </w:tcBorders>
            <w:shd w:val="clear" w:color="000000" w:fill="FFFFFF"/>
            <w:noWrap/>
            <w:vAlign w:val="center"/>
          </w:tcPr>
          <w:p w14:paraId="44741F45" w14:textId="77777777" w:rsidR="00BC7C7E" w:rsidRPr="000C3AC8" w:rsidRDefault="003571EA">
            <w:pPr>
              <w:pStyle w:val="25"/>
              <w:spacing w:beforeLines="25" w:before="60" w:after="0"/>
              <w:ind w:firstLineChars="0" w:firstLine="0"/>
              <w:jc w:val="cente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3</w:t>
            </w:r>
          </w:p>
        </w:tc>
        <w:tc>
          <w:tcPr>
            <w:tcW w:w="1469" w:type="dxa"/>
            <w:tcBorders>
              <w:top w:val="single" w:sz="4" w:space="0" w:color="auto"/>
              <w:left w:val="nil"/>
              <w:bottom w:val="single" w:sz="4" w:space="0" w:color="auto"/>
              <w:right w:val="single" w:sz="4" w:space="0" w:color="auto"/>
            </w:tcBorders>
            <w:shd w:val="clear" w:color="000000" w:fill="FFFFFF"/>
            <w:vAlign w:val="center"/>
          </w:tcPr>
          <w:p w14:paraId="35E083CB" w14:textId="77777777" w:rsidR="00BC7C7E" w:rsidRPr="000C3AC8" w:rsidRDefault="003571EA">
            <w:pPr>
              <w:pStyle w:val="25"/>
              <w:spacing w:beforeLines="25" w:before="60" w:after="0"/>
              <w:ind w:firstLineChars="0" w:firstLine="0"/>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AVRCP1.6</w:t>
            </w:r>
          </w:p>
        </w:tc>
        <w:tc>
          <w:tcPr>
            <w:tcW w:w="5837" w:type="dxa"/>
            <w:tcBorders>
              <w:top w:val="single" w:sz="4" w:space="0" w:color="auto"/>
              <w:left w:val="nil"/>
              <w:bottom w:val="single" w:sz="4" w:space="0" w:color="auto"/>
              <w:right w:val="single" w:sz="4" w:space="0" w:color="auto"/>
            </w:tcBorders>
            <w:shd w:val="clear" w:color="000000" w:fill="FFFFFF"/>
            <w:vAlign w:val="center"/>
          </w:tcPr>
          <w:p w14:paraId="012CC18A" w14:textId="77777777" w:rsidR="00BC7C7E" w:rsidRPr="000C3AC8" w:rsidRDefault="003571EA">
            <w:pPr>
              <w:pStyle w:val="Default"/>
              <w:rPr>
                <w:rFonts w:asciiTheme="minorEastAsia" w:eastAsiaTheme="minorEastAsia" w:hAnsiTheme="minorEastAsia"/>
                <w:sz w:val="21"/>
                <w:szCs w:val="21"/>
              </w:rPr>
            </w:pPr>
            <w:r w:rsidRPr="000C3AC8">
              <w:rPr>
                <w:rFonts w:asciiTheme="minorEastAsia" w:eastAsiaTheme="minorEastAsia" w:hAnsiTheme="minorEastAsia"/>
                <w:sz w:val="21"/>
                <w:szCs w:val="21"/>
              </w:rPr>
              <w:t>音频/视频远程控制规范。</w:t>
            </w:r>
          </w:p>
        </w:tc>
      </w:tr>
      <w:tr w:rsidR="00BC7C7E" w:rsidRPr="000C3AC8" w14:paraId="3F7EC735" w14:textId="77777777">
        <w:trPr>
          <w:trHeight w:val="525"/>
          <w:jc w:val="center"/>
        </w:trPr>
        <w:tc>
          <w:tcPr>
            <w:tcW w:w="1376" w:type="dxa"/>
            <w:vMerge/>
            <w:tcBorders>
              <w:top w:val="single" w:sz="4" w:space="0" w:color="auto"/>
              <w:left w:val="single" w:sz="4" w:space="0" w:color="auto"/>
              <w:bottom w:val="single" w:sz="4" w:space="0" w:color="auto"/>
              <w:right w:val="single" w:sz="4" w:space="0" w:color="auto"/>
            </w:tcBorders>
            <w:vAlign w:val="center"/>
          </w:tcPr>
          <w:p w14:paraId="61872A1E" w14:textId="77777777" w:rsidR="00BC7C7E" w:rsidRPr="000C3AC8" w:rsidRDefault="00BC7C7E">
            <w:pPr>
              <w:pStyle w:val="25"/>
              <w:spacing w:beforeLines="25" w:before="60" w:after="0"/>
              <w:ind w:firstLineChars="0" w:firstLine="0"/>
              <w:rPr>
                <w:rFonts w:asciiTheme="minorEastAsia" w:eastAsiaTheme="minorEastAsia" w:hAnsiTheme="minorEastAsia" w:cs="Arial"/>
                <w:sz w:val="21"/>
                <w:szCs w:val="21"/>
              </w:rPr>
            </w:pPr>
          </w:p>
        </w:tc>
        <w:tc>
          <w:tcPr>
            <w:tcW w:w="992" w:type="dxa"/>
            <w:tcBorders>
              <w:top w:val="nil"/>
              <w:left w:val="nil"/>
              <w:bottom w:val="single" w:sz="4" w:space="0" w:color="auto"/>
              <w:right w:val="single" w:sz="4" w:space="0" w:color="auto"/>
            </w:tcBorders>
            <w:shd w:val="clear" w:color="000000" w:fill="FFFFFF"/>
            <w:noWrap/>
            <w:vAlign w:val="center"/>
          </w:tcPr>
          <w:p w14:paraId="1967ACD6" w14:textId="77777777" w:rsidR="00BC7C7E" w:rsidRPr="000C3AC8" w:rsidRDefault="003571EA">
            <w:pPr>
              <w:pStyle w:val="25"/>
              <w:spacing w:beforeLines="25" w:before="60" w:after="0"/>
              <w:ind w:firstLineChars="0" w:firstLine="0"/>
              <w:jc w:val="cente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4</w:t>
            </w:r>
          </w:p>
        </w:tc>
        <w:tc>
          <w:tcPr>
            <w:tcW w:w="1469" w:type="dxa"/>
            <w:tcBorders>
              <w:top w:val="single" w:sz="4" w:space="0" w:color="auto"/>
              <w:left w:val="nil"/>
              <w:bottom w:val="single" w:sz="4" w:space="0" w:color="auto"/>
              <w:right w:val="single" w:sz="4" w:space="0" w:color="auto"/>
            </w:tcBorders>
            <w:shd w:val="clear" w:color="000000" w:fill="FFFFFF"/>
            <w:vAlign w:val="center"/>
          </w:tcPr>
          <w:p w14:paraId="395E4723" w14:textId="77777777" w:rsidR="00BC7C7E" w:rsidRPr="000C3AC8" w:rsidRDefault="003571EA">
            <w:pPr>
              <w:pStyle w:val="25"/>
              <w:spacing w:beforeLines="25" w:before="60" w:after="0"/>
              <w:ind w:firstLineChars="0" w:firstLine="0"/>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AVDTP1.3</w:t>
            </w:r>
          </w:p>
        </w:tc>
        <w:tc>
          <w:tcPr>
            <w:tcW w:w="5837" w:type="dxa"/>
            <w:tcBorders>
              <w:top w:val="single" w:sz="4" w:space="0" w:color="auto"/>
              <w:left w:val="nil"/>
              <w:bottom w:val="single" w:sz="4" w:space="0" w:color="auto"/>
              <w:right w:val="single" w:sz="4" w:space="0" w:color="auto"/>
            </w:tcBorders>
            <w:shd w:val="clear" w:color="000000" w:fill="FFFFFF"/>
            <w:vAlign w:val="center"/>
          </w:tcPr>
          <w:p w14:paraId="70DBE8CC" w14:textId="77777777" w:rsidR="00BC7C7E" w:rsidRPr="000C3AC8" w:rsidRDefault="003571EA">
            <w:pPr>
              <w:pStyle w:val="Default"/>
              <w:rPr>
                <w:rFonts w:asciiTheme="minorEastAsia" w:eastAsiaTheme="minorEastAsia" w:hAnsiTheme="minorEastAsia"/>
                <w:sz w:val="21"/>
                <w:szCs w:val="21"/>
              </w:rPr>
            </w:pPr>
            <w:r w:rsidRPr="000C3AC8">
              <w:rPr>
                <w:rFonts w:asciiTheme="minorEastAsia" w:eastAsiaTheme="minorEastAsia" w:hAnsiTheme="minorEastAsia"/>
                <w:sz w:val="21"/>
                <w:szCs w:val="21"/>
              </w:rPr>
              <w:t>音频/视频分发传输协议。</w:t>
            </w:r>
          </w:p>
        </w:tc>
      </w:tr>
      <w:tr w:rsidR="00BC7C7E" w:rsidRPr="000C3AC8" w14:paraId="3F31DF94" w14:textId="77777777">
        <w:trPr>
          <w:trHeight w:val="525"/>
          <w:jc w:val="center"/>
        </w:trPr>
        <w:tc>
          <w:tcPr>
            <w:tcW w:w="1376" w:type="dxa"/>
            <w:vMerge/>
            <w:tcBorders>
              <w:top w:val="single" w:sz="4" w:space="0" w:color="auto"/>
              <w:left w:val="single" w:sz="4" w:space="0" w:color="auto"/>
              <w:bottom w:val="single" w:sz="4" w:space="0" w:color="auto"/>
              <w:right w:val="single" w:sz="4" w:space="0" w:color="auto"/>
            </w:tcBorders>
            <w:vAlign w:val="center"/>
          </w:tcPr>
          <w:p w14:paraId="7DAD01B6" w14:textId="77777777" w:rsidR="00BC7C7E" w:rsidRPr="000C3AC8" w:rsidRDefault="00BC7C7E">
            <w:pPr>
              <w:pStyle w:val="25"/>
              <w:spacing w:beforeLines="25" w:before="60" w:after="0"/>
              <w:ind w:firstLineChars="0" w:firstLine="0"/>
              <w:rPr>
                <w:rFonts w:asciiTheme="minorEastAsia" w:eastAsiaTheme="minorEastAsia" w:hAnsiTheme="minorEastAsia" w:cs="Arial"/>
                <w:sz w:val="21"/>
                <w:szCs w:val="21"/>
              </w:rPr>
            </w:pPr>
          </w:p>
        </w:tc>
        <w:tc>
          <w:tcPr>
            <w:tcW w:w="992" w:type="dxa"/>
            <w:tcBorders>
              <w:top w:val="nil"/>
              <w:left w:val="nil"/>
              <w:bottom w:val="single" w:sz="4" w:space="0" w:color="auto"/>
              <w:right w:val="single" w:sz="4" w:space="0" w:color="auto"/>
            </w:tcBorders>
            <w:shd w:val="clear" w:color="000000" w:fill="FFFFFF"/>
            <w:noWrap/>
            <w:vAlign w:val="center"/>
          </w:tcPr>
          <w:p w14:paraId="71278B91" w14:textId="77777777" w:rsidR="00BC7C7E" w:rsidRPr="000C3AC8" w:rsidRDefault="003571EA">
            <w:pPr>
              <w:pStyle w:val="25"/>
              <w:spacing w:beforeLines="25" w:before="60" w:after="0"/>
              <w:ind w:firstLineChars="0" w:firstLine="0"/>
              <w:jc w:val="cente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5</w:t>
            </w:r>
          </w:p>
        </w:tc>
        <w:tc>
          <w:tcPr>
            <w:tcW w:w="1469" w:type="dxa"/>
            <w:tcBorders>
              <w:top w:val="single" w:sz="4" w:space="0" w:color="auto"/>
              <w:left w:val="nil"/>
              <w:bottom w:val="single" w:sz="4" w:space="0" w:color="auto"/>
              <w:right w:val="single" w:sz="4" w:space="0" w:color="auto"/>
            </w:tcBorders>
            <w:shd w:val="clear" w:color="000000" w:fill="FFFFFF"/>
            <w:vAlign w:val="center"/>
          </w:tcPr>
          <w:p w14:paraId="15221B9C" w14:textId="77777777" w:rsidR="00BC7C7E" w:rsidRPr="000C3AC8" w:rsidRDefault="003571EA">
            <w:pPr>
              <w:pStyle w:val="25"/>
              <w:spacing w:beforeLines="25" w:before="60" w:after="0"/>
              <w:ind w:firstLineChars="0" w:firstLine="0"/>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PBAP1.2</w:t>
            </w:r>
          </w:p>
        </w:tc>
        <w:tc>
          <w:tcPr>
            <w:tcW w:w="5837" w:type="dxa"/>
            <w:tcBorders>
              <w:top w:val="single" w:sz="4" w:space="0" w:color="auto"/>
              <w:left w:val="nil"/>
              <w:bottom w:val="single" w:sz="4" w:space="0" w:color="auto"/>
              <w:right w:val="single" w:sz="4" w:space="0" w:color="auto"/>
            </w:tcBorders>
            <w:shd w:val="clear" w:color="000000" w:fill="FFFFFF"/>
            <w:vAlign w:val="center"/>
          </w:tcPr>
          <w:p w14:paraId="5889F2BB" w14:textId="77777777" w:rsidR="00BC7C7E" w:rsidRPr="000C3AC8" w:rsidRDefault="003571EA">
            <w:pPr>
              <w:pStyle w:val="Default"/>
              <w:rPr>
                <w:rFonts w:asciiTheme="minorEastAsia" w:eastAsiaTheme="minorEastAsia" w:hAnsiTheme="minorEastAsia"/>
                <w:sz w:val="21"/>
                <w:szCs w:val="21"/>
              </w:rPr>
            </w:pPr>
            <w:r w:rsidRPr="000C3AC8">
              <w:rPr>
                <w:rFonts w:asciiTheme="minorEastAsia" w:eastAsiaTheme="minorEastAsia" w:hAnsiTheme="minorEastAsia"/>
                <w:sz w:val="21"/>
                <w:szCs w:val="21"/>
              </w:rPr>
              <w:t>电话号码簿访问协议。</w:t>
            </w:r>
          </w:p>
        </w:tc>
      </w:tr>
      <w:tr w:rsidR="00BC7C7E" w:rsidRPr="000C3AC8" w14:paraId="257616F5" w14:textId="77777777">
        <w:trPr>
          <w:trHeight w:val="525"/>
          <w:jc w:val="center"/>
        </w:trPr>
        <w:tc>
          <w:tcPr>
            <w:tcW w:w="1376" w:type="dxa"/>
            <w:vMerge/>
            <w:tcBorders>
              <w:top w:val="single" w:sz="4" w:space="0" w:color="auto"/>
              <w:left w:val="single" w:sz="4" w:space="0" w:color="auto"/>
              <w:bottom w:val="single" w:sz="4" w:space="0" w:color="auto"/>
              <w:right w:val="single" w:sz="4" w:space="0" w:color="auto"/>
            </w:tcBorders>
            <w:vAlign w:val="center"/>
          </w:tcPr>
          <w:p w14:paraId="775AFCF7" w14:textId="77777777" w:rsidR="00BC7C7E" w:rsidRPr="000C3AC8" w:rsidRDefault="00BC7C7E">
            <w:pPr>
              <w:pStyle w:val="25"/>
              <w:spacing w:beforeLines="25" w:before="60" w:after="0"/>
              <w:ind w:firstLineChars="0" w:firstLine="0"/>
              <w:rPr>
                <w:rFonts w:asciiTheme="minorEastAsia" w:eastAsiaTheme="minorEastAsia" w:hAnsiTheme="minorEastAsia" w:cs="Arial"/>
                <w:sz w:val="21"/>
                <w:szCs w:val="21"/>
              </w:rPr>
            </w:pPr>
          </w:p>
        </w:tc>
        <w:tc>
          <w:tcPr>
            <w:tcW w:w="992" w:type="dxa"/>
            <w:tcBorders>
              <w:top w:val="nil"/>
              <w:left w:val="nil"/>
              <w:bottom w:val="single" w:sz="4" w:space="0" w:color="auto"/>
              <w:right w:val="single" w:sz="4" w:space="0" w:color="auto"/>
            </w:tcBorders>
            <w:shd w:val="clear" w:color="000000" w:fill="FFFFFF"/>
            <w:noWrap/>
            <w:vAlign w:val="center"/>
          </w:tcPr>
          <w:p w14:paraId="78A78584" w14:textId="77777777" w:rsidR="00BC7C7E" w:rsidRPr="000C3AC8" w:rsidRDefault="003571EA">
            <w:pPr>
              <w:pStyle w:val="25"/>
              <w:spacing w:beforeLines="25" w:before="60" w:after="0"/>
              <w:ind w:firstLineChars="0" w:firstLine="0"/>
              <w:jc w:val="cente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6</w:t>
            </w:r>
          </w:p>
        </w:tc>
        <w:tc>
          <w:tcPr>
            <w:tcW w:w="1469" w:type="dxa"/>
            <w:tcBorders>
              <w:top w:val="single" w:sz="4" w:space="0" w:color="auto"/>
              <w:left w:val="nil"/>
              <w:bottom w:val="single" w:sz="4" w:space="0" w:color="auto"/>
              <w:right w:val="single" w:sz="4" w:space="0" w:color="auto"/>
            </w:tcBorders>
            <w:shd w:val="clear" w:color="000000" w:fill="FFFFFF"/>
            <w:vAlign w:val="center"/>
          </w:tcPr>
          <w:p w14:paraId="4DBA0779" w14:textId="77777777" w:rsidR="00BC7C7E" w:rsidRPr="000C3AC8" w:rsidRDefault="003571EA">
            <w:pPr>
              <w:pStyle w:val="25"/>
              <w:spacing w:beforeLines="25" w:before="60" w:after="0"/>
              <w:ind w:firstLineChars="0" w:firstLine="0"/>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HID1.0</w:t>
            </w:r>
          </w:p>
        </w:tc>
        <w:tc>
          <w:tcPr>
            <w:tcW w:w="5837" w:type="dxa"/>
            <w:tcBorders>
              <w:top w:val="single" w:sz="4" w:space="0" w:color="auto"/>
              <w:left w:val="nil"/>
              <w:bottom w:val="single" w:sz="4" w:space="0" w:color="auto"/>
              <w:right w:val="single" w:sz="4" w:space="0" w:color="auto"/>
            </w:tcBorders>
            <w:shd w:val="clear" w:color="000000" w:fill="FFFFFF"/>
            <w:vAlign w:val="center"/>
          </w:tcPr>
          <w:p w14:paraId="74BD83CC" w14:textId="77777777" w:rsidR="00BC7C7E" w:rsidRPr="000C3AC8" w:rsidRDefault="003571EA">
            <w:pPr>
              <w:pStyle w:val="25"/>
              <w:spacing w:beforeLines="25" w:before="60" w:after="0"/>
              <w:ind w:firstLineChars="0" w:firstLine="0"/>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蓝牙技术中的人性化接口设备应用模式。</w:t>
            </w:r>
          </w:p>
        </w:tc>
      </w:tr>
    </w:tbl>
    <w:p w14:paraId="3E5B7392" w14:textId="77777777" w:rsidR="00BC7C7E" w:rsidRPr="000C3AC8" w:rsidRDefault="00BC7C7E">
      <w:pPr>
        <w:pStyle w:val="a1"/>
        <w:rPr>
          <w:rFonts w:asciiTheme="minorEastAsia" w:eastAsiaTheme="minorEastAsia" w:hAnsiTheme="minorEastAsia" w:cs="Arial"/>
          <w:color w:val="0000FF"/>
          <w:sz w:val="21"/>
          <w:szCs w:val="21"/>
          <w:lang w:eastAsia="zh-CN"/>
        </w:rPr>
      </w:pPr>
    </w:p>
    <w:p w14:paraId="556D7537" w14:textId="77777777" w:rsidR="00BC7C7E" w:rsidRPr="00F44928" w:rsidRDefault="003571EA" w:rsidP="00F44928">
      <w:pPr>
        <w:pStyle w:val="31"/>
        <w:tabs>
          <w:tab w:val="clear" w:pos="432"/>
        </w:tabs>
        <w:rPr>
          <w:rFonts w:eastAsia="微软雅黑"/>
        </w:rPr>
      </w:pPr>
      <w:bookmarkStart w:id="47" w:name="_Toc505700878"/>
      <w:bookmarkStart w:id="48" w:name="_Toc35008401"/>
      <w:bookmarkStart w:id="49" w:name="_Toc505700874"/>
      <w:r w:rsidRPr="00F44928">
        <w:rPr>
          <w:rFonts w:eastAsia="微软雅黑" w:hint="eastAsia"/>
        </w:rPr>
        <w:t>蓝牙匹配连接</w:t>
      </w:r>
      <w:bookmarkEnd w:id="47"/>
      <w:bookmarkEnd w:id="48"/>
    </w:p>
    <w:p w14:paraId="63369C44" w14:textId="77777777" w:rsidR="00BC7C7E" w:rsidRPr="000C3AC8" w:rsidRDefault="003571EA">
      <w:pPr>
        <w:pStyle w:val="40"/>
        <w:rPr>
          <w:rFonts w:asciiTheme="minorEastAsia" w:eastAsiaTheme="minorEastAsia" w:hAnsiTheme="minorEastAsia"/>
          <w:sz w:val="21"/>
          <w:szCs w:val="21"/>
        </w:rPr>
      </w:pPr>
      <w:bookmarkStart w:id="50" w:name="_Toc35008402"/>
      <w:r w:rsidRPr="000C3AC8">
        <w:rPr>
          <w:rFonts w:asciiTheme="minorEastAsia" w:eastAsiaTheme="minorEastAsia" w:hAnsiTheme="minorEastAsia" w:hint="eastAsia"/>
          <w:sz w:val="21"/>
          <w:szCs w:val="21"/>
        </w:rPr>
        <w:t>蓝牙开关打开</w:t>
      </w:r>
      <w:bookmarkEnd w:id="50"/>
    </w:p>
    <w:tbl>
      <w:tblPr>
        <w:tblStyle w:val="aff"/>
        <w:tblW w:w="9124" w:type="dxa"/>
        <w:tblLayout w:type="fixed"/>
        <w:tblLook w:val="04A0" w:firstRow="1" w:lastRow="0" w:firstColumn="1" w:lastColumn="0" w:noHBand="0" w:noVBand="1"/>
      </w:tblPr>
      <w:tblGrid>
        <w:gridCol w:w="1940"/>
        <w:gridCol w:w="7184"/>
      </w:tblGrid>
      <w:tr w:rsidR="00BC7C7E" w:rsidRPr="000C3AC8" w14:paraId="526EB107" w14:textId="77777777">
        <w:tc>
          <w:tcPr>
            <w:tcW w:w="1940" w:type="dxa"/>
            <w:shd w:val="clear" w:color="auto" w:fill="F2F2F2" w:themeFill="background1" w:themeFillShade="F2"/>
          </w:tcPr>
          <w:p w14:paraId="4115BC03"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概述</w:t>
            </w:r>
          </w:p>
        </w:tc>
        <w:tc>
          <w:tcPr>
            <w:tcW w:w="7184" w:type="dxa"/>
          </w:tcPr>
          <w:p w14:paraId="79DA9AB9"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系统应提供打开蓝牙开关的功能</w:t>
            </w:r>
          </w:p>
        </w:tc>
      </w:tr>
      <w:tr w:rsidR="00BC7C7E" w:rsidRPr="000C3AC8" w14:paraId="6FB3EFC9" w14:textId="77777777">
        <w:tc>
          <w:tcPr>
            <w:tcW w:w="1940" w:type="dxa"/>
            <w:shd w:val="clear" w:color="auto" w:fill="F2F2F2" w:themeFill="background1" w:themeFillShade="F2"/>
          </w:tcPr>
          <w:p w14:paraId="7B8A4343"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输入</w:t>
            </w:r>
          </w:p>
        </w:tc>
        <w:tc>
          <w:tcPr>
            <w:tcW w:w="7184" w:type="dxa"/>
          </w:tcPr>
          <w:p w14:paraId="02436CDC" w14:textId="77777777" w:rsidR="00BC7C7E" w:rsidRPr="000C3AC8" w:rsidRDefault="003571EA">
            <w:pPr>
              <w:rPr>
                <w:rFonts w:asciiTheme="minorEastAsia" w:eastAsiaTheme="minorEastAsia" w:hAnsiTheme="minorEastAsia"/>
                <w:sz w:val="21"/>
                <w:szCs w:val="21"/>
              </w:rPr>
            </w:pPr>
            <w:r w:rsidRPr="000C3AC8">
              <w:rPr>
                <w:rFonts w:asciiTheme="minorEastAsia" w:eastAsiaTheme="minorEastAsia" w:hAnsiTheme="minorEastAsia" w:cs="宋体" w:hint="eastAsia"/>
                <w:sz w:val="21"/>
                <w:szCs w:val="21"/>
              </w:rPr>
              <w:t>蓝牙</w:t>
            </w:r>
            <w:r w:rsidRPr="000C3AC8">
              <w:rPr>
                <w:rFonts w:asciiTheme="minorEastAsia" w:eastAsiaTheme="minorEastAsia" w:hAnsiTheme="minorEastAsia" w:hint="eastAsia"/>
                <w:sz w:val="21"/>
                <w:szCs w:val="21"/>
              </w:rPr>
              <w:t>可用，且处于关闭状态</w:t>
            </w:r>
          </w:p>
        </w:tc>
      </w:tr>
      <w:tr w:rsidR="00BC7C7E" w:rsidRPr="000C3AC8" w14:paraId="22BE0B2A" w14:textId="77777777">
        <w:tc>
          <w:tcPr>
            <w:tcW w:w="1940" w:type="dxa"/>
            <w:shd w:val="clear" w:color="auto" w:fill="F2F2F2" w:themeFill="background1" w:themeFillShade="F2"/>
          </w:tcPr>
          <w:p w14:paraId="6502F73E"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处理过程</w:t>
            </w:r>
          </w:p>
        </w:tc>
        <w:tc>
          <w:tcPr>
            <w:tcW w:w="7184" w:type="dxa"/>
          </w:tcPr>
          <w:p w14:paraId="3DD3F4CB" w14:textId="77777777" w:rsidR="00BC7C7E" w:rsidRPr="000C3AC8" w:rsidRDefault="003571EA">
            <w:pPr>
              <w:pStyle w:val="aff5"/>
              <w:numPr>
                <w:ilvl w:val="0"/>
                <w:numId w:val="25"/>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系统正常启动，系统蓝牙开关为关闭状态</w:t>
            </w:r>
          </w:p>
          <w:p w14:paraId="0762DF79" w14:textId="77777777" w:rsidR="00BC7C7E" w:rsidRPr="000C3AC8" w:rsidRDefault="003571EA">
            <w:pPr>
              <w:pStyle w:val="aff5"/>
              <w:numPr>
                <w:ilvl w:val="0"/>
                <w:numId w:val="25"/>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用户选择打开蓝牙开关</w:t>
            </w:r>
          </w:p>
          <w:p w14:paraId="7723E29F" w14:textId="77777777" w:rsidR="00BC7C7E" w:rsidRPr="000C3AC8" w:rsidRDefault="003571EA">
            <w:pPr>
              <w:pStyle w:val="aff5"/>
              <w:numPr>
                <w:ilvl w:val="0"/>
                <w:numId w:val="25"/>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系统显示蓝牙开关正在打开中</w:t>
            </w:r>
          </w:p>
          <w:p w14:paraId="36B9DA69" w14:textId="77777777" w:rsidR="00BC7C7E" w:rsidRPr="000C3AC8" w:rsidRDefault="003571EA">
            <w:pPr>
              <w:pStyle w:val="aff5"/>
              <w:numPr>
                <w:ilvl w:val="0"/>
                <w:numId w:val="25"/>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系统提示蓝牙开关打开成功</w:t>
            </w:r>
          </w:p>
          <w:p w14:paraId="12FCB04F" w14:textId="77777777" w:rsidR="00BC7C7E" w:rsidRPr="000C3AC8" w:rsidRDefault="003571EA">
            <w:pPr>
              <w:pStyle w:val="aff5"/>
              <w:numPr>
                <w:ilvl w:val="1"/>
                <w:numId w:val="25"/>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如果蓝牙开关打开失败（包括超时），则系统应该提示蓝牙开关打开失败。用户可以重新执行打开蓝牙开关的操作。</w:t>
            </w:r>
          </w:p>
          <w:p w14:paraId="03048917" w14:textId="77777777" w:rsidR="00BC7C7E" w:rsidRPr="000C3AC8" w:rsidRDefault="003571EA">
            <w:pPr>
              <w:pStyle w:val="aff5"/>
              <w:numPr>
                <w:ilvl w:val="0"/>
                <w:numId w:val="25"/>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系统更新蓝牙开关状态为开启</w:t>
            </w:r>
          </w:p>
          <w:p w14:paraId="600BE848" w14:textId="77777777" w:rsidR="00BC7C7E" w:rsidRPr="000C3AC8" w:rsidRDefault="003571EA">
            <w:pPr>
              <w:pStyle w:val="RequirementBody"/>
              <w:numPr>
                <w:ilvl w:val="1"/>
                <w:numId w:val="25"/>
              </w:numPr>
              <w:rPr>
                <w:rFonts w:asciiTheme="minorEastAsia" w:eastAsiaTheme="minorEastAsia" w:hAnsiTheme="minorEastAsia"/>
                <w:color w:val="auto"/>
                <w:sz w:val="21"/>
                <w:szCs w:val="21"/>
                <w:lang w:eastAsia="zh-CN"/>
              </w:rPr>
            </w:pPr>
            <w:r w:rsidRPr="000C3AC8">
              <w:rPr>
                <w:rFonts w:asciiTheme="minorEastAsia" w:eastAsiaTheme="minorEastAsia" w:hAnsiTheme="minorEastAsia" w:hint="eastAsia"/>
                <w:color w:val="auto"/>
                <w:sz w:val="21"/>
                <w:szCs w:val="21"/>
                <w:lang w:eastAsia="zh-CN"/>
              </w:rPr>
              <w:t>系统在修改蓝牙开关状态后需要保存蓝牙开关的打开或者关闭的状态。在系统断电起来后，需要恢复断电前的蓝牙开关状态</w:t>
            </w:r>
            <w:r w:rsidRPr="000C3AC8">
              <w:rPr>
                <w:rFonts w:asciiTheme="minorEastAsia" w:eastAsiaTheme="minorEastAsia" w:hAnsiTheme="minorEastAsia"/>
                <w:color w:val="auto"/>
                <w:sz w:val="21"/>
                <w:szCs w:val="21"/>
                <w:lang w:eastAsia="zh-CN"/>
              </w:rPr>
              <w:t xml:space="preserve"> </w:t>
            </w:r>
          </w:p>
          <w:p w14:paraId="43DB0373" w14:textId="77777777" w:rsidR="00BC7C7E" w:rsidRPr="000C3AC8" w:rsidRDefault="003571EA">
            <w:pPr>
              <w:pStyle w:val="aff5"/>
              <w:numPr>
                <w:ilvl w:val="0"/>
                <w:numId w:val="25"/>
              </w:numPr>
              <w:ind w:firstLineChars="0"/>
              <w:rPr>
                <w:rFonts w:asciiTheme="minorEastAsia" w:eastAsiaTheme="minorEastAsia" w:hAnsiTheme="minorEastAsia"/>
                <w:sz w:val="21"/>
                <w:szCs w:val="21"/>
              </w:rPr>
            </w:pPr>
            <w:r w:rsidRPr="000C3AC8">
              <w:rPr>
                <w:rFonts w:asciiTheme="minorEastAsia" w:eastAsiaTheme="minorEastAsia" w:hAnsiTheme="minorEastAsia" w:cs="Times New Roman" w:hint="eastAsia"/>
                <w:sz w:val="21"/>
                <w:szCs w:val="21"/>
              </w:rPr>
              <w:lastRenderedPageBreak/>
              <w:t>系统更新显示匹配列表，匹配列表分栏目显示已配对的设备信息和扫描到的设备信息，包括设备的名称，地址，支持的服务。（蓝牙设备的地址和支持的服务不显示在UI上，提供给APP使用）</w:t>
            </w:r>
          </w:p>
          <w:p w14:paraId="442035D5" w14:textId="5D47B292" w:rsidR="00BC7C7E" w:rsidRPr="000C3AC8" w:rsidRDefault="00BC7C7E" w:rsidP="00755BDC">
            <w:pPr>
              <w:pStyle w:val="aff5"/>
              <w:widowControl w:val="0"/>
              <w:autoSpaceDE w:val="0"/>
              <w:autoSpaceDN w:val="0"/>
              <w:adjustRightInd w:val="0"/>
              <w:ind w:left="360" w:firstLineChars="0" w:firstLine="0"/>
              <w:rPr>
                <w:rFonts w:asciiTheme="minorEastAsia" w:eastAsiaTheme="minorEastAsia" w:hAnsiTheme="minorEastAsia" w:cs="Arial"/>
                <w:color w:val="0000FF"/>
                <w:sz w:val="21"/>
                <w:szCs w:val="21"/>
              </w:rPr>
            </w:pPr>
          </w:p>
        </w:tc>
      </w:tr>
      <w:tr w:rsidR="00BC7C7E" w:rsidRPr="000C3AC8" w14:paraId="1293C828" w14:textId="77777777">
        <w:tc>
          <w:tcPr>
            <w:tcW w:w="1940" w:type="dxa"/>
            <w:shd w:val="clear" w:color="auto" w:fill="F2F2F2" w:themeFill="background1" w:themeFillShade="F2"/>
          </w:tcPr>
          <w:p w14:paraId="6FBF1B7A"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lastRenderedPageBreak/>
              <w:t>输出</w:t>
            </w:r>
          </w:p>
        </w:tc>
        <w:tc>
          <w:tcPr>
            <w:tcW w:w="7184" w:type="dxa"/>
          </w:tcPr>
          <w:p w14:paraId="118E13A1"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蓝牙开关状态和扫描设备信息</w:t>
            </w:r>
          </w:p>
        </w:tc>
      </w:tr>
      <w:tr w:rsidR="00BC7C7E" w:rsidRPr="000C3AC8" w14:paraId="0F2CFE1D" w14:textId="77777777">
        <w:tc>
          <w:tcPr>
            <w:tcW w:w="1940" w:type="dxa"/>
            <w:shd w:val="clear" w:color="auto" w:fill="F2F2F2" w:themeFill="background1" w:themeFillShade="F2"/>
          </w:tcPr>
          <w:p w14:paraId="4A7250A4"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性能要求</w:t>
            </w:r>
          </w:p>
        </w:tc>
        <w:tc>
          <w:tcPr>
            <w:tcW w:w="7184" w:type="dxa"/>
          </w:tcPr>
          <w:p w14:paraId="1E8C8091"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超时阈值是10秒</w:t>
            </w:r>
          </w:p>
        </w:tc>
      </w:tr>
      <w:tr w:rsidR="00BC7C7E" w:rsidRPr="000C3AC8" w14:paraId="18C0158E" w14:textId="77777777">
        <w:tc>
          <w:tcPr>
            <w:tcW w:w="1940" w:type="dxa"/>
            <w:shd w:val="clear" w:color="auto" w:fill="F2F2F2" w:themeFill="background1" w:themeFillShade="F2"/>
          </w:tcPr>
          <w:p w14:paraId="4C1D644B"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验证标准</w:t>
            </w:r>
          </w:p>
        </w:tc>
        <w:tc>
          <w:tcPr>
            <w:tcW w:w="7184" w:type="dxa"/>
          </w:tcPr>
          <w:p w14:paraId="1E9D6F35"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5F3CDAF4" w14:textId="77777777">
        <w:tc>
          <w:tcPr>
            <w:tcW w:w="1940" w:type="dxa"/>
            <w:shd w:val="clear" w:color="auto" w:fill="F2F2F2" w:themeFill="background1" w:themeFillShade="F2"/>
          </w:tcPr>
          <w:p w14:paraId="1C079F23"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对运行环境的影响</w:t>
            </w:r>
          </w:p>
        </w:tc>
        <w:tc>
          <w:tcPr>
            <w:tcW w:w="7184" w:type="dxa"/>
          </w:tcPr>
          <w:p w14:paraId="6B70BE2E"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7ED0BAC2" w14:textId="77777777">
        <w:tc>
          <w:tcPr>
            <w:tcW w:w="1940" w:type="dxa"/>
            <w:shd w:val="clear" w:color="auto" w:fill="F2F2F2" w:themeFill="background1" w:themeFillShade="F2"/>
          </w:tcPr>
          <w:p w14:paraId="3CA8A060"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其它</w:t>
            </w:r>
          </w:p>
        </w:tc>
        <w:tc>
          <w:tcPr>
            <w:tcW w:w="7184" w:type="dxa"/>
          </w:tcPr>
          <w:p w14:paraId="2C1D65A2"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bl>
    <w:p w14:paraId="2899AC8C" w14:textId="77777777" w:rsidR="00BC7C7E" w:rsidRPr="000C3AC8" w:rsidRDefault="00BC7C7E">
      <w:pPr>
        <w:pStyle w:val="a1"/>
        <w:rPr>
          <w:rFonts w:asciiTheme="minorEastAsia" w:eastAsiaTheme="minorEastAsia" w:hAnsiTheme="minorEastAsia"/>
          <w:sz w:val="21"/>
          <w:szCs w:val="21"/>
          <w:lang w:eastAsia="zh-CN"/>
        </w:rPr>
      </w:pPr>
    </w:p>
    <w:p w14:paraId="2A7D4B4E" w14:textId="77777777" w:rsidR="00BC7C7E" w:rsidRPr="000C3AC8" w:rsidRDefault="003571EA">
      <w:pPr>
        <w:pStyle w:val="40"/>
        <w:rPr>
          <w:rFonts w:asciiTheme="minorEastAsia" w:eastAsiaTheme="minorEastAsia" w:hAnsiTheme="minorEastAsia"/>
          <w:sz w:val="21"/>
          <w:szCs w:val="21"/>
        </w:rPr>
      </w:pPr>
      <w:bookmarkStart w:id="51" w:name="_Toc35008403"/>
      <w:r w:rsidRPr="000C3AC8">
        <w:rPr>
          <w:rFonts w:asciiTheme="minorEastAsia" w:eastAsiaTheme="minorEastAsia" w:hAnsiTheme="minorEastAsia" w:hint="eastAsia"/>
          <w:sz w:val="21"/>
          <w:szCs w:val="21"/>
        </w:rPr>
        <w:t>蓝牙开关关闭</w:t>
      </w:r>
      <w:bookmarkEnd w:id="51"/>
    </w:p>
    <w:tbl>
      <w:tblPr>
        <w:tblStyle w:val="aff"/>
        <w:tblW w:w="9124" w:type="dxa"/>
        <w:tblLayout w:type="fixed"/>
        <w:tblLook w:val="04A0" w:firstRow="1" w:lastRow="0" w:firstColumn="1" w:lastColumn="0" w:noHBand="0" w:noVBand="1"/>
      </w:tblPr>
      <w:tblGrid>
        <w:gridCol w:w="1940"/>
        <w:gridCol w:w="7184"/>
      </w:tblGrid>
      <w:tr w:rsidR="00BC7C7E" w:rsidRPr="000C3AC8" w14:paraId="0BBE1880" w14:textId="77777777">
        <w:tc>
          <w:tcPr>
            <w:tcW w:w="1940" w:type="dxa"/>
            <w:shd w:val="clear" w:color="auto" w:fill="F2F2F2" w:themeFill="background1" w:themeFillShade="F2"/>
          </w:tcPr>
          <w:p w14:paraId="23BEBE03"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概述</w:t>
            </w:r>
          </w:p>
        </w:tc>
        <w:tc>
          <w:tcPr>
            <w:tcW w:w="7184" w:type="dxa"/>
          </w:tcPr>
          <w:p w14:paraId="678C4849"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系统应提供关闭蓝牙开关的功能</w:t>
            </w:r>
          </w:p>
        </w:tc>
      </w:tr>
      <w:tr w:rsidR="00BC7C7E" w:rsidRPr="000C3AC8" w14:paraId="16CA4E9C" w14:textId="77777777">
        <w:tc>
          <w:tcPr>
            <w:tcW w:w="1940" w:type="dxa"/>
            <w:shd w:val="clear" w:color="auto" w:fill="F2F2F2" w:themeFill="background1" w:themeFillShade="F2"/>
          </w:tcPr>
          <w:p w14:paraId="16BEA345"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输入</w:t>
            </w:r>
          </w:p>
        </w:tc>
        <w:tc>
          <w:tcPr>
            <w:tcW w:w="7184" w:type="dxa"/>
          </w:tcPr>
          <w:p w14:paraId="2A8A4D75" w14:textId="77777777" w:rsidR="00BC7C7E" w:rsidRPr="000C3AC8" w:rsidRDefault="003571EA">
            <w:pPr>
              <w:rPr>
                <w:rFonts w:asciiTheme="minorEastAsia" w:eastAsiaTheme="minorEastAsia" w:hAnsiTheme="minorEastAsia"/>
                <w:sz w:val="21"/>
                <w:szCs w:val="21"/>
              </w:rPr>
            </w:pPr>
            <w:r w:rsidRPr="000C3AC8">
              <w:rPr>
                <w:rFonts w:asciiTheme="minorEastAsia" w:eastAsiaTheme="minorEastAsia" w:hAnsiTheme="minorEastAsia" w:cs="宋体" w:hint="eastAsia"/>
                <w:sz w:val="21"/>
                <w:szCs w:val="21"/>
              </w:rPr>
              <w:t>蓝牙</w:t>
            </w:r>
            <w:r w:rsidRPr="000C3AC8">
              <w:rPr>
                <w:rFonts w:asciiTheme="minorEastAsia" w:eastAsiaTheme="minorEastAsia" w:hAnsiTheme="minorEastAsia" w:hint="eastAsia"/>
                <w:sz w:val="21"/>
                <w:szCs w:val="21"/>
              </w:rPr>
              <w:t>可用，且处于打开状态</w:t>
            </w:r>
          </w:p>
        </w:tc>
      </w:tr>
      <w:tr w:rsidR="00BC7C7E" w:rsidRPr="000C3AC8" w14:paraId="187A6681" w14:textId="77777777">
        <w:tc>
          <w:tcPr>
            <w:tcW w:w="1940" w:type="dxa"/>
            <w:shd w:val="clear" w:color="auto" w:fill="F2F2F2" w:themeFill="background1" w:themeFillShade="F2"/>
          </w:tcPr>
          <w:p w14:paraId="6A3666A0"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处理过程</w:t>
            </w:r>
          </w:p>
        </w:tc>
        <w:tc>
          <w:tcPr>
            <w:tcW w:w="7184" w:type="dxa"/>
          </w:tcPr>
          <w:p w14:paraId="440BEB8E" w14:textId="77777777" w:rsidR="00BC7C7E" w:rsidRPr="000C3AC8" w:rsidRDefault="003571EA">
            <w:pPr>
              <w:pStyle w:val="aff5"/>
              <w:numPr>
                <w:ilvl w:val="0"/>
                <w:numId w:val="26"/>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系统正常启动，系统蓝牙开关为开启状态</w:t>
            </w:r>
          </w:p>
          <w:p w14:paraId="185881DA" w14:textId="77777777" w:rsidR="00BC7C7E" w:rsidRPr="000C3AC8" w:rsidRDefault="003571EA">
            <w:pPr>
              <w:pStyle w:val="aff5"/>
              <w:numPr>
                <w:ilvl w:val="0"/>
                <w:numId w:val="26"/>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用户选择关闭蓝牙开关</w:t>
            </w:r>
          </w:p>
          <w:p w14:paraId="167A44D1" w14:textId="77777777" w:rsidR="00BC7C7E" w:rsidRPr="000C3AC8" w:rsidRDefault="003571EA">
            <w:pPr>
              <w:pStyle w:val="aff5"/>
              <w:numPr>
                <w:ilvl w:val="0"/>
                <w:numId w:val="26"/>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系统显示蓝牙开关正在关闭中</w:t>
            </w:r>
          </w:p>
          <w:p w14:paraId="6BAEB760" w14:textId="77777777" w:rsidR="00BC7C7E" w:rsidRPr="000C3AC8" w:rsidRDefault="003571EA">
            <w:pPr>
              <w:pStyle w:val="aff5"/>
              <w:numPr>
                <w:ilvl w:val="0"/>
                <w:numId w:val="26"/>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系统提示蓝牙开关关闭成功</w:t>
            </w:r>
          </w:p>
          <w:p w14:paraId="28BDD995" w14:textId="77777777" w:rsidR="00BC7C7E" w:rsidRPr="000C3AC8" w:rsidRDefault="003571EA">
            <w:pPr>
              <w:pStyle w:val="aff5"/>
              <w:numPr>
                <w:ilvl w:val="1"/>
                <w:numId w:val="26"/>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如果蓝牙开关关闭失败（包括超时），则系统应该提示蓝牙开关打开失败。用户可以重新执行关闭蓝牙开关的操作。</w:t>
            </w:r>
          </w:p>
          <w:p w14:paraId="1650FEC6" w14:textId="77777777" w:rsidR="00BC7C7E" w:rsidRPr="000C3AC8" w:rsidRDefault="003571EA">
            <w:pPr>
              <w:pStyle w:val="aff5"/>
              <w:numPr>
                <w:ilvl w:val="0"/>
                <w:numId w:val="26"/>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系统更新蓝牙开关状态为关闭</w:t>
            </w:r>
          </w:p>
          <w:p w14:paraId="3C4ABD02" w14:textId="77777777" w:rsidR="00BC7C7E" w:rsidRPr="000C3AC8" w:rsidRDefault="003571EA">
            <w:pPr>
              <w:pStyle w:val="RequirementBody"/>
              <w:numPr>
                <w:ilvl w:val="1"/>
                <w:numId w:val="26"/>
              </w:numPr>
              <w:rPr>
                <w:rFonts w:asciiTheme="minorEastAsia" w:eastAsiaTheme="minorEastAsia" w:hAnsiTheme="minorEastAsia"/>
                <w:color w:val="auto"/>
                <w:sz w:val="21"/>
                <w:szCs w:val="21"/>
                <w:lang w:eastAsia="zh-CN"/>
              </w:rPr>
            </w:pPr>
            <w:r w:rsidRPr="000C3AC8">
              <w:rPr>
                <w:rFonts w:asciiTheme="minorEastAsia" w:eastAsiaTheme="minorEastAsia" w:hAnsiTheme="minorEastAsia" w:hint="eastAsia"/>
                <w:color w:val="auto"/>
                <w:sz w:val="21"/>
                <w:szCs w:val="21"/>
                <w:lang w:eastAsia="zh-CN"/>
              </w:rPr>
              <w:t>系统在修改蓝牙开关状态后需要保存蓝牙开关的关闭或者关闭的状态。在系统断电起来后，需要恢复断电前的蓝牙开关状态</w:t>
            </w:r>
            <w:r w:rsidRPr="000C3AC8">
              <w:rPr>
                <w:rFonts w:asciiTheme="minorEastAsia" w:eastAsiaTheme="minorEastAsia" w:hAnsiTheme="minorEastAsia"/>
                <w:color w:val="auto"/>
                <w:sz w:val="21"/>
                <w:szCs w:val="21"/>
                <w:lang w:eastAsia="zh-CN"/>
              </w:rPr>
              <w:t xml:space="preserve"> </w:t>
            </w:r>
          </w:p>
          <w:p w14:paraId="1A41CFB8" w14:textId="77777777" w:rsidR="00BC7C7E" w:rsidRPr="000C3AC8" w:rsidRDefault="003571EA">
            <w:pPr>
              <w:pStyle w:val="aff5"/>
              <w:numPr>
                <w:ilvl w:val="0"/>
                <w:numId w:val="26"/>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如果系统和蓝牙设备原本是建立了连接的，系统应该断开蓝牙连接</w:t>
            </w:r>
          </w:p>
          <w:p w14:paraId="69CA7F16" w14:textId="77777777" w:rsidR="00BC7C7E" w:rsidRPr="000C3AC8" w:rsidRDefault="003571EA">
            <w:pPr>
              <w:pStyle w:val="aff5"/>
              <w:widowControl w:val="0"/>
              <w:numPr>
                <w:ilvl w:val="0"/>
                <w:numId w:val="26"/>
              </w:numPr>
              <w:autoSpaceDE w:val="0"/>
              <w:autoSpaceDN w:val="0"/>
              <w:adjustRightInd w:val="0"/>
              <w:ind w:firstLineChars="0"/>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系统隐藏上次已配对的设备信息</w:t>
            </w:r>
          </w:p>
        </w:tc>
      </w:tr>
      <w:tr w:rsidR="00BC7C7E" w:rsidRPr="000C3AC8" w14:paraId="7712200E" w14:textId="77777777">
        <w:tc>
          <w:tcPr>
            <w:tcW w:w="1940" w:type="dxa"/>
            <w:shd w:val="clear" w:color="auto" w:fill="F2F2F2" w:themeFill="background1" w:themeFillShade="F2"/>
          </w:tcPr>
          <w:p w14:paraId="2ABB31D7"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输出</w:t>
            </w:r>
          </w:p>
        </w:tc>
        <w:tc>
          <w:tcPr>
            <w:tcW w:w="7184" w:type="dxa"/>
          </w:tcPr>
          <w:p w14:paraId="6A73C9D0"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蓝牙开关状态</w:t>
            </w:r>
          </w:p>
        </w:tc>
      </w:tr>
      <w:tr w:rsidR="00BC7C7E" w:rsidRPr="000C3AC8" w14:paraId="61B65215" w14:textId="77777777">
        <w:tc>
          <w:tcPr>
            <w:tcW w:w="1940" w:type="dxa"/>
            <w:shd w:val="clear" w:color="auto" w:fill="F2F2F2" w:themeFill="background1" w:themeFillShade="F2"/>
          </w:tcPr>
          <w:p w14:paraId="0D649DB8"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性能要求</w:t>
            </w:r>
          </w:p>
        </w:tc>
        <w:tc>
          <w:tcPr>
            <w:tcW w:w="7184" w:type="dxa"/>
          </w:tcPr>
          <w:p w14:paraId="68034D38"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超时阈值是10秒</w:t>
            </w:r>
          </w:p>
        </w:tc>
      </w:tr>
      <w:tr w:rsidR="00BC7C7E" w:rsidRPr="000C3AC8" w14:paraId="699A804F" w14:textId="77777777">
        <w:tc>
          <w:tcPr>
            <w:tcW w:w="1940" w:type="dxa"/>
            <w:shd w:val="clear" w:color="auto" w:fill="F2F2F2" w:themeFill="background1" w:themeFillShade="F2"/>
          </w:tcPr>
          <w:p w14:paraId="2A77C952"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验证标准</w:t>
            </w:r>
          </w:p>
        </w:tc>
        <w:tc>
          <w:tcPr>
            <w:tcW w:w="7184" w:type="dxa"/>
          </w:tcPr>
          <w:p w14:paraId="50731286"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7CF91348" w14:textId="77777777">
        <w:tc>
          <w:tcPr>
            <w:tcW w:w="1940" w:type="dxa"/>
            <w:shd w:val="clear" w:color="auto" w:fill="F2F2F2" w:themeFill="background1" w:themeFillShade="F2"/>
          </w:tcPr>
          <w:p w14:paraId="67394A89"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对运行环境的影响</w:t>
            </w:r>
          </w:p>
        </w:tc>
        <w:tc>
          <w:tcPr>
            <w:tcW w:w="7184" w:type="dxa"/>
          </w:tcPr>
          <w:p w14:paraId="1BED62EE"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175ECD3F" w14:textId="77777777">
        <w:tc>
          <w:tcPr>
            <w:tcW w:w="1940" w:type="dxa"/>
            <w:shd w:val="clear" w:color="auto" w:fill="F2F2F2" w:themeFill="background1" w:themeFillShade="F2"/>
          </w:tcPr>
          <w:p w14:paraId="7A65B4A7"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其它</w:t>
            </w:r>
          </w:p>
        </w:tc>
        <w:tc>
          <w:tcPr>
            <w:tcW w:w="7184" w:type="dxa"/>
          </w:tcPr>
          <w:p w14:paraId="2AD0627B"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bl>
    <w:p w14:paraId="2AF4A515" w14:textId="77777777" w:rsidR="00BC7C7E" w:rsidRPr="000C3AC8" w:rsidRDefault="00BC7C7E">
      <w:pPr>
        <w:pStyle w:val="a1"/>
        <w:rPr>
          <w:rFonts w:asciiTheme="minorEastAsia" w:eastAsiaTheme="minorEastAsia" w:hAnsiTheme="minorEastAsia"/>
          <w:sz w:val="21"/>
          <w:szCs w:val="21"/>
          <w:lang w:eastAsia="zh-CN"/>
        </w:rPr>
      </w:pPr>
    </w:p>
    <w:p w14:paraId="066DDD24" w14:textId="77777777" w:rsidR="00BC7C7E" w:rsidRPr="000C3AC8" w:rsidRDefault="003571EA">
      <w:pPr>
        <w:pStyle w:val="40"/>
        <w:rPr>
          <w:rFonts w:asciiTheme="minorEastAsia" w:eastAsiaTheme="minorEastAsia" w:hAnsiTheme="minorEastAsia"/>
          <w:sz w:val="21"/>
          <w:szCs w:val="21"/>
          <w:lang w:eastAsia="zh-CN"/>
        </w:rPr>
      </w:pPr>
      <w:bookmarkStart w:id="52" w:name="_Toc35008404"/>
      <w:r w:rsidRPr="000C3AC8">
        <w:rPr>
          <w:rFonts w:asciiTheme="minorEastAsia" w:eastAsiaTheme="minorEastAsia" w:hAnsiTheme="minorEastAsia" w:hint="eastAsia"/>
          <w:sz w:val="21"/>
          <w:szCs w:val="21"/>
          <w:lang w:eastAsia="zh-CN"/>
        </w:rPr>
        <w:lastRenderedPageBreak/>
        <w:t>蓝牙扫描</w:t>
      </w:r>
      <w:bookmarkEnd w:id="52"/>
    </w:p>
    <w:p w14:paraId="3FC95EA2" w14:textId="77777777" w:rsidR="00BC7C7E" w:rsidRPr="000C3AC8" w:rsidRDefault="003571EA">
      <w:pPr>
        <w:pStyle w:val="5"/>
        <w:rPr>
          <w:rFonts w:asciiTheme="minorEastAsia" w:eastAsiaTheme="minorEastAsia" w:hAnsiTheme="minorEastAsia"/>
          <w:sz w:val="21"/>
          <w:szCs w:val="21"/>
        </w:rPr>
      </w:pPr>
      <w:r w:rsidRPr="000C3AC8">
        <w:rPr>
          <w:rFonts w:asciiTheme="minorEastAsia" w:eastAsiaTheme="minorEastAsia" w:hAnsiTheme="minorEastAsia" w:cs="微软雅黑" w:hint="eastAsia"/>
          <w:sz w:val="21"/>
          <w:szCs w:val="21"/>
        </w:rPr>
        <w:t>开始扫描</w:t>
      </w:r>
    </w:p>
    <w:tbl>
      <w:tblPr>
        <w:tblStyle w:val="aff"/>
        <w:tblW w:w="9124" w:type="dxa"/>
        <w:tblLayout w:type="fixed"/>
        <w:tblLook w:val="04A0" w:firstRow="1" w:lastRow="0" w:firstColumn="1" w:lastColumn="0" w:noHBand="0" w:noVBand="1"/>
      </w:tblPr>
      <w:tblGrid>
        <w:gridCol w:w="1940"/>
        <w:gridCol w:w="7184"/>
      </w:tblGrid>
      <w:tr w:rsidR="00BC7C7E" w:rsidRPr="000C3AC8" w14:paraId="78BCDB76" w14:textId="77777777">
        <w:tc>
          <w:tcPr>
            <w:tcW w:w="1940" w:type="dxa"/>
            <w:shd w:val="clear" w:color="auto" w:fill="F2F2F2" w:themeFill="background1" w:themeFillShade="F2"/>
          </w:tcPr>
          <w:p w14:paraId="2B403B4E"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概述</w:t>
            </w:r>
          </w:p>
        </w:tc>
        <w:tc>
          <w:tcPr>
            <w:tcW w:w="7184" w:type="dxa"/>
          </w:tcPr>
          <w:p w14:paraId="5A2FD9A1"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系统应提供扫描蓝牙设备的功能</w:t>
            </w:r>
          </w:p>
        </w:tc>
      </w:tr>
      <w:tr w:rsidR="00BC7C7E" w:rsidRPr="000C3AC8" w14:paraId="502CB670" w14:textId="77777777">
        <w:tc>
          <w:tcPr>
            <w:tcW w:w="1940" w:type="dxa"/>
            <w:shd w:val="clear" w:color="auto" w:fill="F2F2F2" w:themeFill="background1" w:themeFillShade="F2"/>
          </w:tcPr>
          <w:p w14:paraId="003C463E"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输入</w:t>
            </w:r>
          </w:p>
        </w:tc>
        <w:tc>
          <w:tcPr>
            <w:tcW w:w="7184" w:type="dxa"/>
          </w:tcPr>
          <w:p w14:paraId="235F5C1E" w14:textId="77777777" w:rsidR="00BC7C7E" w:rsidRPr="000C3AC8" w:rsidRDefault="003571EA">
            <w:pPr>
              <w:rPr>
                <w:rFonts w:asciiTheme="minorEastAsia" w:eastAsiaTheme="minorEastAsia" w:hAnsiTheme="minorEastAsia"/>
                <w:sz w:val="21"/>
                <w:szCs w:val="21"/>
              </w:rPr>
            </w:pPr>
            <w:r w:rsidRPr="000C3AC8">
              <w:rPr>
                <w:rFonts w:asciiTheme="minorEastAsia" w:eastAsiaTheme="minorEastAsia" w:hAnsiTheme="minorEastAsia"/>
                <w:sz w:val="21"/>
                <w:szCs w:val="21"/>
              </w:rPr>
              <w:t>蓝牙</w:t>
            </w:r>
            <w:r w:rsidRPr="000C3AC8">
              <w:rPr>
                <w:rFonts w:asciiTheme="minorEastAsia" w:eastAsiaTheme="minorEastAsia" w:hAnsiTheme="minorEastAsia" w:hint="eastAsia"/>
                <w:sz w:val="21"/>
                <w:szCs w:val="21"/>
              </w:rPr>
              <w:t>可用，且处于打开状态</w:t>
            </w:r>
          </w:p>
          <w:p w14:paraId="1C5DA918" w14:textId="77777777" w:rsidR="00BC7C7E" w:rsidRPr="000C3AC8" w:rsidRDefault="00BC7C7E">
            <w:pPr>
              <w:pStyle w:val="a6"/>
              <w:widowControl w:val="0"/>
              <w:numPr>
                <w:ilvl w:val="0"/>
                <w:numId w:val="27"/>
              </w:numPr>
              <w:adjustRightInd w:val="0"/>
              <w:spacing w:line="360" w:lineRule="atLeast"/>
              <w:ind w:firstLineChars="0"/>
              <w:jc w:val="both"/>
              <w:rPr>
                <w:rFonts w:asciiTheme="minorEastAsia" w:eastAsiaTheme="minorEastAsia" w:hAnsiTheme="minorEastAsia" w:cs="Arial"/>
                <w:color w:val="0000FF"/>
                <w:sz w:val="21"/>
                <w:szCs w:val="21"/>
              </w:rPr>
            </w:pPr>
          </w:p>
        </w:tc>
      </w:tr>
      <w:tr w:rsidR="00BC7C7E" w:rsidRPr="000C3AC8" w14:paraId="44FB1BDA" w14:textId="77777777">
        <w:tc>
          <w:tcPr>
            <w:tcW w:w="1940" w:type="dxa"/>
            <w:shd w:val="clear" w:color="auto" w:fill="F2F2F2" w:themeFill="background1" w:themeFillShade="F2"/>
          </w:tcPr>
          <w:p w14:paraId="5E5FD3C8"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处理过程</w:t>
            </w:r>
          </w:p>
        </w:tc>
        <w:tc>
          <w:tcPr>
            <w:tcW w:w="7184" w:type="dxa"/>
          </w:tcPr>
          <w:p w14:paraId="1D4C8B7B" w14:textId="77777777" w:rsidR="00BC7C7E" w:rsidRPr="000C3AC8" w:rsidRDefault="003571EA">
            <w:pPr>
              <w:pStyle w:val="aff5"/>
              <w:numPr>
                <w:ilvl w:val="0"/>
                <w:numId w:val="28"/>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系统正常启动，蓝牙开关为开启状态</w:t>
            </w:r>
          </w:p>
          <w:p w14:paraId="1C8FAFC6" w14:textId="77777777" w:rsidR="00BC7C7E" w:rsidRPr="000C3AC8" w:rsidRDefault="003571EA">
            <w:pPr>
              <w:pStyle w:val="aff5"/>
              <w:numPr>
                <w:ilvl w:val="0"/>
                <w:numId w:val="28"/>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用户选择开始扫描</w:t>
            </w:r>
          </w:p>
          <w:p w14:paraId="4F56FA59" w14:textId="77777777" w:rsidR="00BC7C7E" w:rsidRPr="000C3AC8" w:rsidRDefault="003571EA">
            <w:pPr>
              <w:pStyle w:val="aff5"/>
              <w:numPr>
                <w:ilvl w:val="0"/>
                <w:numId w:val="28"/>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系统搜索附近蓝牙设备</w:t>
            </w:r>
          </w:p>
          <w:p w14:paraId="56CF03BE" w14:textId="77777777" w:rsidR="00BC7C7E" w:rsidRPr="000C3AC8" w:rsidRDefault="003571EA">
            <w:pPr>
              <w:pStyle w:val="aff5"/>
              <w:numPr>
                <w:ilvl w:val="0"/>
                <w:numId w:val="28"/>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系统显示正在扫描</w:t>
            </w:r>
          </w:p>
          <w:p w14:paraId="5ECF80F0" w14:textId="77777777" w:rsidR="00BC7C7E" w:rsidRPr="000C3AC8" w:rsidRDefault="003571EA">
            <w:pPr>
              <w:pStyle w:val="aff5"/>
              <w:numPr>
                <w:ilvl w:val="0"/>
                <w:numId w:val="28"/>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附近设备发送响应信息给系统</w:t>
            </w:r>
          </w:p>
          <w:p w14:paraId="59926D20" w14:textId="77777777" w:rsidR="00BC7C7E" w:rsidRPr="000C3AC8" w:rsidRDefault="003571EA">
            <w:pPr>
              <w:pStyle w:val="aff5"/>
              <w:numPr>
                <w:ilvl w:val="0"/>
                <w:numId w:val="28"/>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系统解析扫描信息</w:t>
            </w:r>
          </w:p>
          <w:p w14:paraId="61713AB7" w14:textId="77777777" w:rsidR="00BC7C7E" w:rsidRPr="000C3AC8" w:rsidRDefault="003571EA">
            <w:pPr>
              <w:pStyle w:val="aff5"/>
              <w:numPr>
                <w:ilvl w:val="0"/>
                <w:numId w:val="28"/>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系统动态更新扫描到的设备信息</w:t>
            </w:r>
          </w:p>
          <w:p w14:paraId="4FE6735E" w14:textId="77777777" w:rsidR="00BC7C7E" w:rsidRPr="000C3AC8" w:rsidRDefault="003571EA">
            <w:pPr>
              <w:pStyle w:val="aff5"/>
              <w:numPr>
                <w:ilvl w:val="0"/>
                <w:numId w:val="28"/>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扫描完成，系统显示最终扫描结果</w:t>
            </w:r>
          </w:p>
          <w:p w14:paraId="56E4C4C6" w14:textId="77777777" w:rsidR="00BC7C7E" w:rsidRPr="000C3AC8" w:rsidRDefault="003571EA">
            <w:pPr>
              <w:pStyle w:val="aff5"/>
              <w:numPr>
                <w:ilvl w:val="1"/>
                <w:numId w:val="28"/>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如果扫描失败，系统提示扫描失败</w:t>
            </w:r>
          </w:p>
          <w:p w14:paraId="215DC1CA" w14:textId="77777777" w:rsidR="00BC7C7E" w:rsidRPr="000C3AC8" w:rsidRDefault="003571EA">
            <w:pPr>
              <w:pStyle w:val="aff5"/>
              <w:numPr>
                <w:ilvl w:val="1"/>
                <w:numId w:val="28"/>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如果扫描结束没有扫描到设备，则提示未扫描到可用设备</w:t>
            </w:r>
          </w:p>
          <w:p w14:paraId="24E01E67" w14:textId="77777777" w:rsidR="00BC7C7E" w:rsidRPr="000C3AC8" w:rsidRDefault="003571EA">
            <w:pPr>
              <w:pStyle w:val="aff5"/>
              <w:widowControl w:val="0"/>
              <w:numPr>
                <w:ilvl w:val="0"/>
                <w:numId w:val="28"/>
              </w:numPr>
              <w:autoSpaceDE w:val="0"/>
              <w:autoSpaceDN w:val="0"/>
              <w:adjustRightInd w:val="0"/>
              <w:ind w:firstLineChars="0"/>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如果扫描过程中关闭蓝牙开关，系统执行的“蓝牙开关关闭”用例</w:t>
            </w:r>
          </w:p>
        </w:tc>
      </w:tr>
      <w:tr w:rsidR="00BC7C7E" w:rsidRPr="000C3AC8" w14:paraId="21319386" w14:textId="77777777">
        <w:tc>
          <w:tcPr>
            <w:tcW w:w="1940" w:type="dxa"/>
            <w:shd w:val="clear" w:color="auto" w:fill="F2F2F2" w:themeFill="background1" w:themeFillShade="F2"/>
          </w:tcPr>
          <w:p w14:paraId="70684A24"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输出</w:t>
            </w:r>
          </w:p>
        </w:tc>
        <w:tc>
          <w:tcPr>
            <w:tcW w:w="7184" w:type="dxa"/>
          </w:tcPr>
          <w:p w14:paraId="6BF14003"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蓝牙开关状态和扫描设备信息</w:t>
            </w:r>
          </w:p>
        </w:tc>
      </w:tr>
      <w:tr w:rsidR="00BC7C7E" w:rsidRPr="000C3AC8" w14:paraId="12EAE7FC" w14:textId="77777777">
        <w:tc>
          <w:tcPr>
            <w:tcW w:w="1940" w:type="dxa"/>
            <w:shd w:val="clear" w:color="auto" w:fill="F2F2F2" w:themeFill="background1" w:themeFillShade="F2"/>
          </w:tcPr>
          <w:p w14:paraId="05F54CD5"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性能要求</w:t>
            </w:r>
          </w:p>
        </w:tc>
        <w:tc>
          <w:tcPr>
            <w:tcW w:w="7184" w:type="dxa"/>
          </w:tcPr>
          <w:p w14:paraId="2E912FFE" w14:textId="77777777" w:rsidR="00BC7C7E" w:rsidRPr="000C3AC8" w:rsidRDefault="003571EA">
            <w:pPr>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扫描时间</w:t>
            </w:r>
            <w:r w:rsidRPr="000C3AC8">
              <w:rPr>
                <w:rFonts w:asciiTheme="minorEastAsia" w:eastAsiaTheme="minorEastAsia" w:hAnsiTheme="minorEastAsia" w:cs="Calibri"/>
                <w:color w:val="203864"/>
                <w:sz w:val="21"/>
                <w:szCs w:val="21"/>
              </w:rPr>
              <w:t>180s</w:t>
            </w:r>
          </w:p>
        </w:tc>
      </w:tr>
      <w:tr w:rsidR="00BC7C7E" w:rsidRPr="000C3AC8" w14:paraId="23597BFD" w14:textId="77777777">
        <w:tc>
          <w:tcPr>
            <w:tcW w:w="1940" w:type="dxa"/>
            <w:shd w:val="clear" w:color="auto" w:fill="F2F2F2" w:themeFill="background1" w:themeFillShade="F2"/>
          </w:tcPr>
          <w:p w14:paraId="58D277AD"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验证标准</w:t>
            </w:r>
          </w:p>
        </w:tc>
        <w:tc>
          <w:tcPr>
            <w:tcW w:w="7184" w:type="dxa"/>
          </w:tcPr>
          <w:p w14:paraId="1D460C7B"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79A2A484" w14:textId="77777777">
        <w:tc>
          <w:tcPr>
            <w:tcW w:w="1940" w:type="dxa"/>
            <w:shd w:val="clear" w:color="auto" w:fill="F2F2F2" w:themeFill="background1" w:themeFillShade="F2"/>
          </w:tcPr>
          <w:p w14:paraId="3AF66051"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对运行环境的影响</w:t>
            </w:r>
          </w:p>
        </w:tc>
        <w:tc>
          <w:tcPr>
            <w:tcW w:w="7184" w:type="dxa"/>
          </w:tcPr>
          <w:p w14:paraId="18D9E13D"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1C0AA597" w14:textId="77777777">
        <w:tc>
          <w:tcPr>
            <w:tcW w:w="1940" w:type="dxa"/>
            <w:shd w:val="clear" w:color="auto" w:fill="F2F2F2" w:themeFill="background1" w:themeFillShade="F2"/>
          </w:tcPr>
          <w:p w14:paraId="6F8E6778"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其它</w:t>
            </w:r>
          </w:p>
        </w:tc>
        <w:tc>
          <w:tcPr>
            <w:tcW w:w="7184" w:type="dxa"/>
          </w:tcPr>
          <w:p w14:paraId="452448D3"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bl>
    <w:p w14:paraId="5F7F4AA6" w14:textId="77777777" w:rsidR="00BC7C7E" w:rsidRPr="000C3AC8" w:rsidRDefault="00BC7C7E">
      <w:pPr>
        <w:pStyle w:val="a1"/>
        <w:rPr>
          <w:rFonts w:asciiTheme="minorEastAsia" w:eastAsiaTheme="minorEastAsia" w:hAnsiTheme="minorEastAsia"/>
          <w:sz w:val="21"/>
          <w:szCs w:val="21"/>
          <w:lang w:eastAsia="zh-CN"/>
        </w:rPr>
      </w:pPr>
    </w:p>
    <w:p w14:paraId="315FB65F" w14:textId="77777777" w:rsidR="00BC7C7E" w:rsidRPr="000C3AC8" w:rsidRDefault="00BC7C7E">
      <w:pPr>
        <w:pStyle w:val="a1"/>
        <w:rPr>
          <w:rFonts w:asciiTheme="minorEastAsia" w:eastAsiaTheme="minorEastAsia" w:hAnsiTheme="minorEastAsia"/>
          <w:sz w:val="21"/>
          <w:szCs w:val="21"/>
          <w:lang w:eastAsia="zh-CN"/>
        </w:rPr>
      </w:pPr>
    </w:p>
    <w:p w14:paraId="3FE41BD9" w14:textId="77777777" w:rsidR="00BC7C7E" w:rsidRPr="000C3AC8" w:rsidRDefault="003571EA">
      <w:pPr>
        <w:pStyle w:val="5"/>
        <w:rPr>
          <w:rFonts w:asciiTheme="minorEastAsia" w:eastAsiaTheme="minorEastAsia" w:hAnsiTheme="minorEastAsia"/>
          <w:sz w:val="21"/>
          <w:szCs w:val="21"/>
        </w:rPr>
      </w:pPr>
      <w:r w:rsidRPr="000C3AC8">
        <w:rPr>
          <w:rFonts w:asciiTheme="minorEastAsia" w:eastAsiaTheme="minorEastAsia" w:hAnsiTheme="minorEastAsia" w:cs="微软雅黑" w:hint="eastAsia"/>
          <w:sz w:val="21"/>
          <w:szCs w:val="21"/>
        </w:rPr>
        <w:t>停止扫描</w:t>
      </w:r>
    </w:p>
    <w:tbl>
      <w:tblPr>
        <w:tblStyle w:val="aff"/>
        <w:tblW w:w="9124" w:type="dxa"/>
        <w:tblLayout w:type="fixed"/>
        <w:tblLook w:val="04A0" w:firstRow="1" w:lastRow="0" w:firstColumn="1" w:lastColumn="0" w:noHBand="0" w:noVBand="1"/>
      </w:tblPr>
      <w:tblGrid>
        <w:gridCol w:w="1940"/>
        <w:gridCol w:w="7184"/>
      </w:tblGrid>
      <w:tr w:rsidR="00BC7C7E" w:rsidRPr="000C3AC8" w14:paraId="063C1F0F" w14:textId="77777777">
        <w:tc>
          <w:tcPr>
            <w:tcW w:w="1940" w:type="dxa"/>
            <w:shd w:val="clear" w:color="auto" w:fill="F2F2F2" w:themeFill="background1" w:themeFillShade="F2"/>
          </w:tcPr>
          <w:p w14:paraId="2D0D3CA8"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概述</w:t>
            </w:r>
          </w:p>
        </w:tc>
        <w:tc>
          <w:tcPr>
            <w:tcW w:w="7184" w:type="dxa"/>
          </w:tcPr>
          <w:p w14:paraId="6FDCD74A"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系统应提供停止扫描的功能</w:t>
            </w:r>
          </w:p>
        </w:tc>
      </w:tr>
      <w:tr w:rsidR="00BC7C7E" w:rsidRPr="000C3AC8" w14:paraId="752C3C6A" w14:textId="77777777">
        <w:tc>
          <w:tcPr>
            <w:tcW w:w="1940" w:type="dxa"/>
            <w:shd w:val="clear" w:color="auto" w:fill="F2F2F2" w:themeFill="background1" w:themeFillShade="F2"/>
          </w:tcPr>
          <w:p w14:paraId="4B802896"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输入</w:t>
            </w:r>
          </w:p>
        </w:tc>
        <w:tc>
          <w:tcPr>
            <w:tcW w:w="7184" w:type="dxa"/>
          </w:tcPr>
          <w:p w14:paraId="0EA1EDCB" w14:textId="77777777" w:rsidR="00BC7C7E" w:rsidRPr="000C3AC8" w:rsidRDefault="003571EA">
            <w:pPr>
              <w:rPr>
                <w:rFonts w:asciiTheme="minorEastAsia" w:eastAsiaTheme="minorEastAsia" w:hAnsiTheme="minorEastAsia"/>
                <w:sz w:val="21"/>
                <w:szCs w:val="21"/>
              </w:rPr>
            </w:pPr>
            <w:r w:rsidRPr="000C3AC8">
              <w:rPr>
                <w:rFonts w:asciiTheme="minorEastAsia" w:eastAsiaTheme="minorEastAsia" w:hAnsiTheme="minorEastAsia" w:cs="宋体" w:hint="eastAsia"/>
                <w:sz w:val="21"/>
                <w:szCs w:val="21"/>
              </w:rPr>
              <w:t>蓝牙</w:t>
            </w:r>
            <w:r w:rsidRPr="000C3AC8">
              <w:rPr>
                <w:rFonts w:asciiTheme="minorEastAsia" w:eastAsiaTheme="minorEastAsia" w:hAnsiTheme="minorEastAsia" w:hint="eastAsia"/>
                <w:sz w:val="21"/>
                <w:szCs w:val="21"/>
              </w:rPr>
              <w:t>可用，且处于扫描状态</w:t>
            </w:r>
          </w:p>
        </w:tc>
      </w:tr>
      <w:tr w:rsidR="00BC7C7E" w:rsidRPr="000C3AC8" w14:paraId="2B96FD43" w14:textId="77777777">
        <w:tc>
          <w:tcPr>
            <w:tcW w:w="1940" w:type="dxa"/>
            <w:shd w:val="clear" w:color="auto" w:fill="F2F2F2" w:themeFill="background1" w:themeFillShade="F2"/>
          </w:tcPr>
          <w:p w14:paraId="3D16AD23"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处理过程</w:t>
            </w:r>
          </w:p>
        </w:tc>
        <w:tc>
          <w:tcPr>
            <w:tcW w:w="7184" w:type="dxa"/>
          </w:tcPr>
          <w:p w14:paraId="29FCF0A8" w14:textId="77777777" w:rsidR="00BC7C7E" w:rsidRPr="000C3AC8" w:rsidRDefault="003571EA">
            <w:pPr>
              <w:pStyle w:val="aff5"/>
              <w:numPr>
                <w:ilvl w:val="0"/>
                <w:numId w:val="29"/>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系统正常启动，蓝牙开关为开启状态</w:t>
            </w:r>
          </w:p>
          <w:p w14:paraId="67A927CF" w14:textId="77777777" w:rsidR="00BC7C7E" w:rsidRPr="000C3AC8" w:rsidRDefault="003571EA">
            <w:pPr>
              <w:pStyle w:val="aff5"/>
              <w:numPr>
                <w:ilvl w:val="0"/>
                <w:numId w:val="29"/>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系统正常执行蓝牙扫描功能</w:t>
            </w:r>
          </w:p>
          <w:p w14:paraId="5F6914AD" w14:textId="77777777" w:rsidR="00BC7C7E" w:rsidRPr="000C3AC8" w:rsidRDefault="003571EA">
            <w:pPr>
              <w:pStyle w:val="aff5"/>
              <w:numPr>
                <w:ilvl w:val="0"/>
                <w:numId w:val="29"/>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用户选择停止扫描</w:t>
            </w:r>
          </w:p>
          <w:p w14:paraId="5D4B20F0" w14:textId="77777777" w:rsidR="00BC7C7E" w:rsidRPr="000C3AC8" w:rsidRDefault="003571EA">
            <w:pPr>
              <w:pStyle w:val="aff5"/>
              <w:numPr>
                <w:ilvl w:val="0"/>
                <w:numId w:val="29"/>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系统显示正在停止扫描</w:t>
            </w:r>
          </w:p>
          <w:p w14:paraId="263B8D34" w14:textId="77777777" w:rsidR="00BC7C7E" w:rsidRPr="000C3AC8" w:rsidRDefault="003571EA">
            <w:pPr>
              <w:pStyle w:val="aff5"/>
              <w:numPr>
                <w:ilvl w:val="0"/>
                <w:numId w:val="29"/>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系统显示停止扫描的结果：成功或失败</w:t>
            </w:r>
          </w:p>
          <w:p w14:paraId="55A4BA96" w14:textId="77777777" w:rsidR="00BC7C7E" w:rsidRPr="000C3AC8" w:rsidRDefault="003571EA">
            <w:pPr>
              <w:pStyle w:val="aff5"/>
              <w:widowControl w:val="0"/>
              <w:numPr>
                <w:ilvl w:val="0"/>
                <w:numId w:val="29"/>
              </w:numPr>
              <w:autoSpaceDE w:val="0"/>
              <w:autoSpaceDN w:val="0"/>
              <w:adjustRightInd w:val="0"/>
              <w:ind w:firstLineChars="0"/>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停止扫描超时，系统提示停止扫描失败</w:t>
            </w:r>
          </w:p>
        </w:tc>
      </w:tr>
      <w:tr w:rsidR="00BC7C7E" w:rsidRPr="000C3AC8" w14:paraId="5959014E" w14:textId="77777777">
        <w:tc>
          <w:tcPr>
            <w:tcW w:w="1940" w:type="dxa"/>
            <w:shd w:val="clear" w:color="auto" w:fill="F2F2F2" w:themeFill="background1" w:themeFillShade="F2"/>
          </w:tcPr>
          <w:p w14:paraId="5A7EB4FA"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输出</w:t>
            </w:r>
          </w:p>
        </w:tc>
        <w:tc>
          <w:tcPr>
            <w:tcW w:w="7184" w:type="dxa"/>
          </w:tcPr>
          <w:p w14:paraId="49F1B928"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蓝牙开关状态和扫描设备信息</w:t>
            </w:r>
          </w:p>
        </w:tc>
      </w:tr>
      <w:tr w:rsidR="00BC7C7E" w:rsidRPr="000C3AC8" w14:paraId="0DAB45D0" w14:textId="77777777">
        <w:tc>
          <w:tcPr>
            <w:tcW w:w="1940" w:type="dxa"/>
            <w:shd w:val="clear" w:color="auto" w:fill="F2F2F2" w:themeFill="background1" w:themeFillShade="F2"/>
          </w:tcPr>
          <w:p w14:paraId="4693FC01"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性能要求</w:t>
            </w:r>
          </w:p>
        </w:tc>
        <w:tc>
          <w:tcPr>
            <w:tcW w:w="7184" w:type="dxa"/>
          </w:tcPr>
          <w:p w14:paraId="36379711"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超时阈值为10秒</w:t>
            </w:r>
          </w:p>
        </w:tc>
      </w:tr>
      <w:tr w:rsidR="00BC7C7E" w:rsidRPr="000C3AC8" w14:paraId="7EB0ADBA" w14:textId="77777777">
        <w:tc>
          <w:tcPr>
            <w:tcW w:w="1940" w:type="dxa"/>
            <w:shd w:val="clear" w:color="auto" w:fill="F2F2F2" w:themeFill="background1" w:themeFillShade="F2"/>
          </w:tcPr>
          <w:p w14:paraId="7EA1FFD8"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验证标准</w:t>
            </w:r>
          </w:p>
        </w:tc>
        <w:tc>
          <w:tcPr>
            <w:tcW w:w="7184" w:type="dxa"/>
          </w:tcPr>
          <w:p w14:paraId="27E10605"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65EFFBB9" w14:textId="77777777">
        <w:tc>
          <w:tcPr>
            <w:tcW w:w="1940" w:type="dxa"/>
            <w:shd w:val="clear" w:color="auto" w:fill="F2F2F2" w:themeFill="background1" w:themeFillShade="F2"/>
          </w:tcPr>
          <w:p w14:paraId="5B05B673"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lastRenderedPageBreak/>
              <w:t>对运行环境的影响</w:t>
            </w:r>
          </w:p>
        </w:tc>
        <w:tc>
          <w:tcPr>
            <w:tcW w:w="7184" w:type="dxa"/>
          </w:tcPr>
          <w:p w14:paraId="0535399D"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6D8B5235" w14:textId="77777777">
        <w:tc>
          <w:tcPr>
            <w:tcW w:w="1940" w:type="dxa"/>
            <w:shd w:val="clear" w:color="auto" w:fill="F2F2F2" w:themeFill="background1" w:themeFillShade="F2"/>
          </w:tcPr>
          <w:p w14:paraId="4298D12F"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其它</w:t>
            </w:r>
          </w:p>
        </w:tc>
        <w:tc>
          <w:tcPr>
            <w:tcW w:w="7184" w:type="dxa"/>
          </w:tcPr>
          <w:p w14:paraId="7B9DBDE7"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bl>
    <w:p w14:paraId="14DDAEDF" w14:textId="77777777" w:rsidR="00BC7C7E" w:rsidRPr="000C3AC8" w:rsidRDefault="00BC7C7E">
      <w:pPr>
        <w:pStyle w:val="a1"/>
        <w:rPr>
          <w:rFonts w:asciiTheme="minorEastAsia" w:eastAsiaTheme="minorEastAsia" w:hAnsiTheme="minorEastAsia"/>
          <w:sz w:val="21"/>
          <w:szCs w:val="21"/>
          <w:lang w:eastAsia="zh-CN"/>
        </w:rPr>
      </w:pPr>
    </w:p>
    <w:p w14:paraId="178A5EFB" w14:textId="77777777" w:rsidR="00BC7C7E" w:rsidRPr="000C3AC8" w:rsidRDefault="00BC7C7E">
      <w:pPr>
        <w:pStyle w:val="a1"/>
        <w:rPr>
          <w:rFonts w:asciiTheme="minorEastAsia" w:eastAsiaTheme="minorEastAsia" w:hAnsiTheme="minorEastAsia"/>
          <w:sz w:val="21"/>
          <w:szCs w:val="21"/>
          <w:lang w:eastAsia="zh-CN"/>
        </w:rPr>
      </w:pPr>
    </w:p>
    <w:p w14:paraId="326A7EFA" w14:textId="77777777" w:rsidR="00BC7C7E" w:rsidRPr="000C3AC8" w:rsidRDefault="00BC7C7E">
      <w:pPr>
        <w:pStyle w:val="a1"/>
        <w:rPr>
          <w:rFonts w:asciiTheme="minorEastAsia" w:eastAsiaTheme="minorEastAsia" w:hAnsiTheme="minorEastAsia"/>
          <w:sz w:val="21"/>
          <w:szCs w:val="21"/>
          <w:lang w:eastAsia="zh-CN"/>
        </w:rPr>
      </w:pPr>
    </w:p>
    <w:p w14:paraId="3A9614B6" w14:textId="77777777" w:rsidR="00BC7C7E" w:rsidRPr="000C3AC8" w:rsidRDefault="003571EA">
      <w:pPr>
        <w:pStyle w:val="40"/>
        <w:rPr>
          <w:rFonts w:asciiTheme="minorEastAsia" w:eastAsiaTheme="minorEastAsia" w:hAnsiTheme="minorEastAsia"/>
          <w:sz w:val="21"/>
          <w:szCs w:val="21"/>
        </w:rPr>
      </w:pPr>
      <w:bookmarkStart w:id="53" w:name="_Toc35008405"/>
      <w:r w:rsidRPr="000C3AC8">
        <w:rPr>
          <w:rFonts w:asciiTheme="minorEastAsia" w:eastAsiaTheme="minorEastAsia" w:hAnsiTheme="minorEastAsia" w:hint="eastAsia"/>
          <w:sz w:val="21"/>
          <w:szCs w:val="21"/>
        </w:rPr>
        <w:t>蓝牙匹配</w:t>
      </w:r>
      <w:bookmarkEnd w:id="53"/>
    </w:p>
    <w:p w14:paraId="2AA5666E" w14:textId="77777777" w:rsidR="00BC7C7E" w:rsidRPr="000C3AC8" w:rsidRDefault="003571EA">
      <w:pPr>
        <w:pStyle w:val="5"/>
        <w:rPr>
          <w:rFonts w:asciiTheme="minorEastAsia" w:eastAsiaTheme="minorEastAsia" w:hAnsiTheme="minorEastAsia"/>
          <w:sz w:val="21"/>
          <w:szCs w:val="21"/>
        </w:rPr>
      </w:pPr>
      <w:r w:rsidRPr="000C3AC8">
        <w:rPr>
          <w:rFonts w:asciiTheme="minorEastAsia" w:eastAsiaTheme="minorEastAsia" w:hAnsiTheme="minorEastAsia" w:cs="微软雅黑" w:hint="eastAsia"/>
          <w:sz w:val="21"/>
          <w:szCs w:val="21"/>
        </w:rPr>
        <w:t>蓝牙配对列表</w:t>
      </w:r>
    </w:p>
    <w:tbl>
      <w:tblPr>
        <w:tblStyle w:val="aff"/>
        <w:tblW w:w="9124" w:type="dxa"/>
        <w:tblLayout w:type="fixed"/>
        <w:tblLook w:val="04A0" w:firstRow="1" w:lastRow="0" w:firstColumn="1" w:lastColumn="0" w:noHBand="0" w:noVBand="1"/>
      </w:tblPr>
      <w:tblGrid>
        <w:gridCol w:w="1940"/>
        <w:gridCol w:w="7184"/>
      </w:tblGrid>
      <w:tr w:rsidR="00BC7C7E" w:rsidRPr="000C3AC8" w14:paraId="2D44EE14" w14:textId="77777777">
        <w:tc>
          <w:tcPr>
            <w:tcW w:w="1940" w:type="dxa"/>
            <w:shd w:val="clear" w:color="auto" w:fill="F2F2F2" w:themeFill="background1" w:themeFillShade="F2"/>
          </w:tcPr>
          <w:p w14:paraId="26575B69"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概述</w:t>
            </w:r>
          </w:p>
        </w:tc>
        <w:tc>
          <w:tcPr>
            <w:tcW w:w="7184" w:type="dxa"/>
          </w:tcPr>
          <w:p w14:paraId="005A8FA2"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cs="宋体"/>
                <w:sz w:val="21"/>
                <w:szCs w:val="21"/>
              </w:rPr>
              <w:t>通过车机端的配对列表，可以同配对列表中的手机蓝牙进行连接、断开等功能，同时对配对列表本身可以进行删除的操作</w:t>
            </w:r>
          </w:p>
        </w:tc>
      </w:tr>
      <w:tr w:rsidR="00BC7C7E" w:rsidRPr="000C3AC8" w14:paraId="414E8770" w14:textId="77777777">
        <w:tc>
          <w:tcPr>
            <w:tcW w:w="1940" w:type="dxa"/>
            <w:shd w:val="clear" w:color="auto" w:fill="F2F2F2" w:themeFill="background1" w:themeFillShade="F2"/>
          </w:tcPr>
          <w:p w14:paraId="486E3FE5"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输入</w:t>
            </w:r>
          </w:p>
        </w:tc>
        <w:tc>
          <w:tcPr>
            <w:tcW w:w="7184" w:type="dxa"/>
          </w:tcPr>
          <w:p w14:paraId="4896191F" w14:textId="77777777" w:rsidR="00BC7C7E" w:rsidRPr="000C3AC8" w:rsidRDefault="003571EA">
            <w:pPr>
              <w:pStyle w:val="a6"/>
              <w:widowControl w:val="0"/>
              <w:numPr>
                <w:ilvl w:val="0"/>
                <w:numId w:val="27"/>
              </w:numPr>
              <w:adjustRightInd w:val="0"/>
              <w:spacing w:line="360" w:lineRule="atLeast"/>
              <w:ind w:firstLineChars="0"/>
              <w:jc w:val="both"/>
              <w:rPr>
                <w:rFonts w:asciiTheme="minorEastAsia" w:eastAsiaTheme="minorEastAsia" w:hAnsiTheme="minorEastAsia" w:cs="Arial"/>
                <w:color w:val="0000FF"/>
                <w:sz w:val="21"/>
                <w:szCs w:val="21"/>
              </w:rPr>
            </w:pPr>
            <w:r w:rsidRPr="000C3AC8">
              <w:rPr>
                <w:rFonts w:asciiTheme="minorEastAsia" w:eastAsiaTheme="minorEastAsia" w:hAnsiTheme="minorEastAsia" w:cs="宋体"/>
                <w:sz w:val="21"/>
                <w:szCs w:val="21"/>
              </w:rPr>
              <w:t>车机端蓝牙已经打开，并处于蓝牙配对列表界面</w:t>
            </w:r>
          </w:p>
        </w:tc>
      </w:tr>
      <w:tr w:rsidR="00BC7C7E" w:rsidRPr="000C3AC8" w14:paraId="1C777DD8" w14:textId="77777777">
        <w:tc>
          <w:tcPr>
            <w:tcW w:w="1940" w:type="dxa"/>
            <w:shd w:val="clear" w:color="auto" w:fill="F2F2F2" w:themeFill="background1" w:themeFillShade="F2"/>
          </w:tcPr>
          <w:p w14:paraId="7CAEB0F8"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处理过程</w:t>
            </w:r>
          </w:p>
        </w:tc>
        <w:tc>
          <w:tcPr>
            <w:tcW w:w="7184" w:type="dxa"/>
          </w:tcPr>
          <w:p w14:paraId="54C81FC4" w14:textId="77777777" w:rsidR="00BC7C7E" w:rsidRPr="000C3AC8" w:rsidRDefault="00BC7C7E">
            <w:pPr>
              <w:widowControl w:val="0"/>
              <w:autoSpaceDE w:val="0"/>
              <w:autoSpaceDN w:val="0"/>
              <w:adjustRightInd w:val="0"/>
              <w:rPr>
                <w:rFonts w:asciiTheme="minorEastAsia" w:eastAsiaTheme="minorEastAsia" w:hAnsiTheme="minorEastAsia" w:cs="Arial"/>
                <w:color w:val="0000FF"/>
                <w:sz w:val="21"/>
                <w:szCs w:val="21"/>
              </w:rPr>
            </w:pPr>
          </w:p>
        </w:tc>
      </w:tr>
      <w:tr w:rsidR="00BC7C7E" w:rsidRPr="000C3AC8" w14:paraId="4DA3C4AE" w14:textId="77777777">
        <w:tc>
          <w:tcPr>
            <w:tcW w:w="1940" w:type="dxa"/>
            <w:shd w:val="clear" w:color="auto" w:fill="F2F2F2" w:themeFill="background1" w:themeFillShade="F2"/>
          </w:tcPr>
          <w:p w14:paraId="2F238091"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输出</w:t>
            </w:r>
          </w:p>
        </w:tc>
        <w:tc>
          <w:tcPr>
            <w:tcW w:w="7184" w:type="dxa"/>
          </w:tcPr>
          <w:p w14:paraId="0007FDE4"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蓝牙匹配结果</w:t>
            </w:r>
          </w:p>
        </w:tc>
      </w:tr>
      <w:tr w:rsidR="00BC7C7E" w:rsidRPr="000C3AC8" w14:paraId="49FB417D" w14:textId="77777777">
        <w:tc>
          <w:tcPr>
            <w:tcW w:w="1940" w:type="dxa"/>
            <w:shd w:val="clear" w:color="auto" w:fill="F2F2F2" w:themeFill="background1" w:themeFillShade="F2"/>
          </w:tcPr>
          <w:p w14:paraId="1EBD318A"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性能要求</w:t>
            </w:r>
          </w:p>
        </w:tc>
        <w:tc>
          <w:tcPr>
            <w:tcW w:w="7184" w:type="dxa"/>
          </w:tcPr>
          <w:p w14:paraId="5B223294"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68C9B69D" w14:textId="77777777">
        <w:tc>
          <w:tcPr>
            <w:tcW w:w="1940" w:type="dxa"/>
            <w:shd w:val="clear" w:color="auto" w:fill="F2F2F2" w:themeFill="background1" w:themeFillShade="F2"/>
          </w:tcPr>
          <w:p w14:paraId="470C3D90"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验证标准</w:t>
            </w:r>
          </w:p>
        </w:tc>
        <w:tc>
          <w:tcPr>
            <w:tcW w:w="7184" w:type="dxa"/>
          </w:tcPr>
          <w:p w14:paraId="3BA29F65"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345EF121" w14:textId="77777777">
        <w:tc>
          <w:tcPr>
            <w:tcW w:w="1940" w:type="dxa"/>
            <w:shd w:val="clear" w:color="auto" w:fill="F2F2F2" w:themeFill="background1" w:themeFillShade="F2"/>
          </w:tcPr>
          <w:p w14:paraId="1D6F8578"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对运行环境的影响</w:t>
            </w:r>
          </w:p>
        </w:tc>
        <w:tc>
          <w:tcPr>
            <w:tcW w:w="7184" w:type="dxa"/>
          </w:tcPr>
          <w:p w14:paraId="5A601DAA"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49A02717" w14:textId="77777777">
        <w:tc>
          <w:tcPr>
            <w:tcW w:w="1940" w:type="dxa"/>
            <w:shd w:val="clear" w:color="auto" w:fill="F2F2F2" w:themeFill="background1" w:themeFillShade="F2"/>
          </w:tcPr>
          <w:p w14:paraId="395547D2"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其它</w:t>
            </w:r>
          </w:p>
        </w:tc>
        <w:tc>
          <w:tcPr>
            <w:tcW w:w="7184" w:type="dxa"/>
          </w:tcPr>
          <w:p w14:paraId="17B10C0C" w14:textId="77777777" w:rsidR="00BC7C7E" w:rsidRPr="000C3AC8" w:rsidRDefault="003571EA">
            <w:pPr>
              <w:pStyle w:val="aff5"/>
              <w:numPr>
                <w:ilvl w:val="0"/>
                <w:numId w:val="30"/>
              </w:numPr>
              <w:ind w:firstLineChars="0"/>
              <w:rPr>
                <w:rFonts w:asciiTheme="minorEastAsia" w:eastAsiaTheme="minorEastAsia" w:hAnsiTheme="minorEastAsia"/>
                <w:sz w:val="21"/>
                <w:szCs w:val="21"/>
              </w:rPr>
            </w:pPr>
            <w:r w:rsidRPr="000C3AC8">
              <w:rPr>
                <w:rFonts w:asciiTheme="minorEastAsia" w:eastAsiaTheme="minorEastAsia" w:hAnsiTheme="minorEastAsia"/>
                <w:sz w:val="21"/>
                <w:szCs w:val="21"/>
              </w:rPr>
              <w:t>配对列表需要保存，已经配对的手机在开机后需自动显示在配对列表中</w:t>
            </w:r>
          </w:p>
          <w:p w14:paraId="7E27EA25" w14:textId="77777777" w:rsidR="00BC7C7E" w:rsidRPr="000C3AC8" w:rsidRDefault="003571EA">
            <w:pPr>
              <w:pStyle w:val="aff5"/>
              <w:numPr>
                <w:ilvl w:val="0"/>
                <w:numId w:val="30"/>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新</w:t>
            </w:r>
            <w:r w:rsidRPr="000C3AC8">
              <w:rPr>
                <w:rFonts w:asciiTheme="minorEastAsia" w:eastAsiaTheme="minorEastAsia" w:hAnsiTheme="minorEastAsia"/>
                <w:sz w:val="21"/>
                <w:szCs w:val="21"/>
              </w:rPr>
              <w:t>连接上的手机显示在列表的第一项</w:t>
            </w:r>
          </w:p>
          <w:p w14:paraId="5C4E79B6" w14:textId="77777777" w:rsidR="00BC7C7E" w:rsidRPr="000C3AC8" w:rsidRDefault="003571EA">
            <w:pPr>
              <w:pStyle w:val="aff5"/>
              <w:numPr>
                <w:ilvl w:val="0"/>
                <w:numId w:val="30"/>
              </w:numPr>
              <w:spacing w:before="60" w:after="60"/>
              <w:ind w:firstLineChars="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已经在列表中存在的手机，连接上后，列表位置保持不变</w:t>
            </w:r>
          </w:p>
        </w:tc>
      </w:tr>
    </w:tbl>
    <w:p w14:paraId="20086D62" w14:textId="77777777" w:rsidR="00BC7C7E" w:rsidRPr="000C3AC8" w:rsidRDefault="00BC7C7E">
      <w:pPr>
        <w:pStyle w:val="a1"/>
        <w:rPr>
          <w:rFonts w:asciiTheme="minorEastAsia" w:eastAsiaTheme="minorEastAsia" w:hAnsiTheme="minorEastAsia"/>
          <w:sz w:val="21"/>
          <w:szCs w:val="21"/>
          <w:lang w:eastAsia="zh-CN"/>
        </w:rPr>
      </w:pPr>
    </w:p>
    <w:p w14:paraId="7E58FBC6" w14:textId="77777777" w:rsidR="00BC7C7E" w:rsidRPr="000C3AC8" w:rsidRDefault="00BC7C7E">
      <w:pPr>
        <w:pStyle w:val="a1"/>
        <w:rPr>
          <w:rFonts w:asciiTheme="minorEastAsia" w:eastAsiaTheme="minorEastAsia" w:hAnsiTheme="minorEastAsia"/>
          <w:sz w:val="21"/>
          <w:szCs w:val="21"/>
          <w:lang w:eastAsia="zh-CN"/>
        </w:rPr>
      </w:pPr>
    </w:p>
    <w:p w14:paraId="36BFDD75" w14:textId="77777777" w:rsidR="00BC7C7E" w:rsidRPr="000C3AC8" w:rsidRDefault="003571EA">
      <w:pPr>
        <w:pStyle w:val="5"/>
        <w:rPr>
          <w:rFonts w:asciiTheme="minorEastAsia" w:eastAsiaTheme="minorEastAsia" w:hAnsiTheme="minorEastAsia"/>
          <w:sz w:val="21"/>
          <w:szCs w:val="21"/>
        </w:rPr>
      </w:pPr>
      <w:r w:rsidRPr="000C3AC8">
        <w:rPr>
          <w:rFonts w:asciiTheme="minorEastAsia" w:eastAsiaTheme="minorEastAsia" w:hAnsiTheme="minorEastAsia" w:cs="微软雅黑" w:hint="eastAsia"/>
          <w:sz w:val="21"/>
          <w:szCs w:val="21"/>
        </w:rPr>
        <w:t>系统发起匹配连接</w:t>
      </w:r>
    </w:p>
    <w:tbl>
      <w:tblPr>
        <w:tblStyle w:val="aff"/>
        <w:tblW w:w="9124" w:type="dxa"/>
        <w:tblLayout w:type="fixed"/>
        <w:tblLook w:val="04A0" w:firstRow="1" w:lastRow="0" w:firstColumn="1" w:lastColumn="0" w:noHBand="0" w:noVBand="1"/>
      </w:tblPr>
      <w:tblGrid>
        <w:gridCol w:w="1940"/>
        <w:gridCol w:w="7184"/>
      </w:tblGrid>
      <w:tr w:rsidR="00BC7C7E" w:rsidRPr="000C3AC8" w14:paraId="42EF9D7B" w14:textId="77777777">
        <w:tc>
          <w:tcPr>
            <w:tcW w:w="1940" w:type="dxa"/>
            <w:shd w:val="clear" w:color="auto" w:fill="F2F2F2" w:themeFill="background1" w:themeFillShade="F2"/>
          </w:tcPr>
          <w:p w14:paraId="799F9529"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概述</w:t>
            </w:r>
          </w:p>
        </w:tc>
        <w:tc>
          <w:tcPr>
            <w:tcW w:w="7184" w:type="dxa"/>
          </w:tcPr>
          <w:p w14:paraId="7A2A46EB"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系统应提供发起匹配连接的功能</w:t>
            </w:r>
          </w:p>
        </w:tc>
      </w:tr>
      <w:tr w:rsidR="00BC7C7E" w:rsidRPr="000C3AC8" w14:paraId="4473E39D" w14:textId="77777777">
        <w:tc>
          <w:tcPr>
            <w:tcW w:w="1940" w:type="dxa"/>
            <w:shd w:val="clear" w:color="auto" w:fill="F2F2F2" w:themeFill="background1" w:themeFillShade="F2"/>
          </w:tcPr>
          <w:p w14:paraId="7D79581D"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输入</w:t>
            </w:r>
          </w:p>
        </w:tc>
        <w:tc>
          <w:tcPr>
            <w:tcW w:w="7184" w:type="dxa"/>
          </w:tcPr>
          <w:p w14:paraId="333647F9" w14:textId="77777777" w:rsidR="00BC7C7E" w:rsidRPr="000C3AC8" w:rsidRDefault="003571EA">
            <w:pPr>
              <w:pStyle w:val="a6"/>
              <w:widowControl w:val="0"/>
              <w:numPr>
                <w:ilvl w:val="0"/>
                <w:numId w:val="27"/>
              </w:numPr>
              <w:adjustRightInd w:val="0"/>
              <w:spacing w:line="360" w:lineRule="atLeast"/>
              <w:ind w:firstLineChars="0"/>
              <w:jc w:val="both"/>
              <w:rPr>
                <w:rFonts w:asciiTheme="minorEastAsia" w:eastAsiaTheme="minorEastAsia" w:hAnsiTheme="minorEastAsia" w:cs="Arial"/>
                <w:color w:val="0000FF"/>
                <w:sz w:val="21"/>
                <w:szCs w:val="21"/>
              </w:rPr>
            </w:pPr>
            <w:r w:rsidRPr="000C3AC8">
              <w:rPr>
                <w:rFonts w:asciiTheme="minorEastAsia" w:eastAsiaTheme="minorEastAsia" w:hAnsiTheme="minorEastAsia" w:cs="宋体" w:hint="eastAsia"/>
                <w:sz w:val="21"/>
                <w:szCs w:val="21"/>
              </w:rPr>
              <w:t>蓝牙</w:t>
            </w:r>
            <w:r w:rsidRPr="000C3AC8">
              <w:rPr>
                <w:rFonts w:asciiTheme="minorEastAsia" w:eastAsiaTheme="minorEastAsia" w:hAnsiTheme="minorEastAsia" w:hint="eastAsia"/>
                <w:sz w:val="21"/>
                <w:szCs w:val="21"/>
              </w:rPr>
              <w:t>可用，未匹配，且处于打开状态</w:t>
            </w:r>
          </w:p>
        </w:tc>
      </w:tr>
      <w:tr w:rsidR="00BC7C7E" w:rsidRPr="000C3AC8" w14:paraId="1BCF1DC1" w14:textId="77777777">
        <w:tc>
          <w:tcPr>
            <w:tcW w:w="1940" w:type="dxa"/>
            <w:shd w:val="clear" w:color="auto" w:fill="F2F2F2" w:themeFill="background1" w:themeFillShade="F2"/>
          </w:tcPr>
          <w:p w14:paraId="2CEFD4CE"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处理过程</w:t>
            </w:r>
          </w:p>
        </w:tc>
        <w:tc>
          <w:tcPr>
            <w:tcW w:w="7184" w:type="dxa"/>
          </w:tcPr>
          <w:p w14:paraId="07C3A35A" w14:textId="77777777" w:rsidR="00BC7C7E" w:rsidRPr="000C3AC8" w:rsidRDefault="003571EA">
            <w:pPr>
              <w:pStyle w:val="aff5"/>
              <w:numPr>
                <w:ilvl w:val="0"/>
                <w:numId w:val="31"/>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系统正常启动，蓝牙开关为开启状态</w:t>
            </w:r>
          </w:p>
          <w:p w14:paraId="775E763B" w14:textId="77777777" w:rsidR="00BC7C7E" w:rsidRPr="000C3AC8" w:rsidRDefault="003571EA">
            <w:pPr>
              <w:pStyle w:val="aff5"/>
              <w:numPr>
                <w:ilvl w:val="0"/>
                <w:numId w:val="31"/>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蓝牙设备蓝牙开关打开，并在系统的有效范围内</w:t>
            </w:r>
          </w:p>
          <w:p w14:paraId="7DEA9AA9" w14:textId="77777777" w:rsidR="00BC7C7E" w:rsidRPr="000C3AC8" w:rsidRDefault="003571EA">
            <w:pPr>
              <w:pStyle w:val="aff5"/>
              <w:numPr>
                <w:ilvl w:val="0"/>
                <w:numId w:val="31"/>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蓝牙设备已在系统的扫描清单中</w:t>
            </w:r>
          </w:p>
          <w:p w14:paraId="2C3C2E85" w14:textId="77777777" w:rsidR="00BC7C7E" w:rsidRPr="000C3AC8" w:rsidRDefault="003571EA">
            <w:pPr>
              <w:pStyle w:val="aff5"/>
              <w:numPr>
                <w:ilvl w:val="0"/>
                <w:numId w:val="31"/>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系统与蓝牙设备未匹配</w:t>
            </w:r>
          </w:p>
          <w:p w14:paraId="1BD1782A" w14:textId="77777777" w:rsidR="00BC7C7E" w:rsidRPr="000C3AC8" w:rsidRDefault="003571EA">
            <w:pPr>
              <w:pStyle w:val="aff5"/>
              <w:numPr>
                <w:ilvl w:val="0"/>
                <w:numId w:val="31"/>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用户在系统发起匹配请求</w:t>
            </w:r>
          </w:p>
          <w:p w14:paraId="4DFBA08C" w14:textId="77777777" w:rsidR="00BC7C7E" w:rsidRPr="000C3AC8" w:rsidRDefault="003571EA">
            <w:pPr>
              <w:pStyle w:val="aff5"/>
              <w:numPr>
                <w:ilvl w:val="0"/>
                <w:numId w:val="31"/>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系统向蓝牙设备发起匹配请求</w:t>
            </w:r>
          </w:p>
          <w:p w14:paraId="494B0B07" w14:textId="77777777" w:rsidR="00BC7C7E" w:rsidRPr="000C3AC8" w:rsidRDefault="003571EA">
            <w:pPr>
              <w:pStyle w:val="aff5"/>
              <w:numPr>
                <w:ilvl w:val="0"/>
                <w:numId w:val="31"/>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蓝牙设备收到匹配请求，应答匹配请求</w:t>
            </w:r>
          </w:p>
          <w:p w14:paraId="5EF2E229" w14:textId="77777777" w:rsidR="00BC7C7E" w:rsidRPr="000C3AC8" w:rsidRDefault="003571EA">
            <w:pPr>
              <w:pStyle w:val="aff5"/>
              <w:numPr>
                <w:ilvl w:val="0"/>
                <w:numId w:val="31"/>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蓝牙设备通知系统匹配请求</w:t>
            </w:r>
          </w:p>
          <w:p w14:paraId="26DB17D6" w14:textId="77777777" w:rsidR="00BC7C7E" w:rsidRPr="000C3AC8" w:rsidRDefault="003571EA">
            <w:pPr>
              <w:pStyle w:val="aff5"/>
              <w:numPr>
                <w:ilvl w:val="0"/>
                <w:numId w:val="31"/>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如果用户设置自动应答匹配请求，系统应答匹配请求</w:t>
            </w:r>
          </w:p>
          <w:p w14:paraId="3E2E3785" w14:textId="77777777" w:rsidR="00BC7C7E" w:rsidRPr="000C3AC8" w:rsidRDefault="003571EA">
            <w:pPr>
              <w:pStyle w:val="aff5"/>
              <w:numPr>
                <w:ilvl w:val="0"/>
                <w:numId w:val="31"/>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如果用户设置自动拒绝应答匹配请求，系统拒绝匹配请求</w:t>
            </w:r>
          </w:p>
          <w:p w14:paraId="0E14CDCC" w14:textId="77777777" w:rsidR="00BC7C7E" w:rsidRPr="000C3AC8" w:rsidRDefault="003571EA">
            <w:pPr>
              <w:pStyle w:val="aff5"/>
              <w:numPr>
                <w:ilvl w:val="0"/>
                <w:numId w:val="31"/>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lastRenderedPageBreak/>
              <w:t>如果用户没有设置，系统通知用户匹配请求</w:t>
            </w:r>
          </w:p>
          <w:p w14:paraId="4F27D4D7" w14:textId="77777777" w:rsidR="00BC7C7E" w:rsidRPr="000C3AC8" w:rsidRDefault="003571EA">
            <w:pPr>
              <w:pStyle w:val="aff5"/>
              <w:numPr>
                <w:ilvl w:val="0"/>
                <w:numId w:val="31"/>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用户应答请求</w:t>
            </w:r>
          </w:p>
          <w:p w14:paraId="461D0BC1" w14:textId="77777777" w:rsidR="00BC7C7E" w:rsidRPr="000C3AC8" w:rsidRDefault="003571EA">
            <w:pPr>
              <w:pStyle w:val="aff5"/>
              <w:numPr>
                <w:ilvl w:val="0"/>
                <w:numId w:val="31"/>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系统发送确认匹配信息给蓝牙设备</w:t>
            </w:r>
          </w:p>
          <w:p w14:paraId="6358C82C" w14:textId="77777777" w:rsidR="00BC7C7E" w:rsidRPr="000C3AC8" w:rsidRDefault="003571EA">
            <w:pPr>
              <w:pStyle w:val="aff5"/>
              <w:numPr>
                <w:ilvl w:val="0"/>
                <w:numId w:val="31"/>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蓝牙设备发送匹配成功信息给系统</w:t>
            </w:r>
          </w:p>
          <w:p w14:paraId="600430C0" w14:textId="77777777" w:rsidR="00BC7C7E" w:rsidRPr="000C3AC8" w:rsidRDefault="003571EA">
            <w:pPr>
              <w:pStyle w:val="aff5"/>
              <w:widowControl w:val="0"/>
              <w:numPr>
                <w:ilvl w:val="0"/>
                <w:numId w:val="31"/>
              </w:numPr>
              <w:autoSpaceDE w:val="0"/>
              <w:autoSpaceDN w:val="0"/>
              <w:adjustRightInd w:val="0"/>
              <w:ind w:firstLineChars="0"/>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系统通知用户匹配成功</w:t>
            </w:r>
          </w:p>
        </w:tc>
      </w:tr>
      <w:tr w:rsidR="00BC7C7E" w:rsidRPr="000C3AC8" w14:paraId="0232B807" w14:textId="77777777">
        <w:tc>
          <w:tcPr>
            <w:tcW w:w="1940" w:type="dxa"/>
            <w:shd w:val="clear" w:color="auto" w:fill="F2F2F2" w:themeFill="background1" w:themeFillShade="F2"/>
          </w:tcPr>
          <w:p w14:paraId="73B52D15"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lastRenderedPageBreak/>
              <w:t>输出</w:t>
            </w:r>
          </w:p>
        </w:tc>
        <w:tc>
          <w:tcPr>
            <w:tcW w:w="7184" w:type="dxa"/>
          </w:tcPr>
          <w:p w14:paraId="088F72C5"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蓝牙匹配结果</w:t>
            </w:r>
          </w:p>
        </w:tc>
      </w:tr>
      <w:tr w:rsidR="00BC7C7E" w:rsidRPr="000C3AC8" w14:paraId="7213D297" w14:textId="77777777">
        <w:tc>
          <w:tcPr>
            <w:tcW w:w="1940" w:type="dxa"/>
            <w:shd w:val="clear" w:color="auto" w:fill="F2F2F2" w:themeFill="background1" w:themeFillShade="F2"/>
          </w:tcPr>
          <w:p w14:paraId="6ECA8A74"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性能要求</w:t>
            </w:r>
          </w:p>
        </w:tc>
        <w:tc>
          <w:tcPr>
            <w:tcW w:w="7184" w:type="dxa"/>
          </w:tcPr>
          <w:p w14:paraId="6B2E80E5"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超时阈值为10秒</w:t>
            </w:r>
          </w:p>
        </w:tc>
      </w:tr>
      <w:tr w:rsidR="00BC7C7E" w:rsidRPr="000C3AC8" w14:paraId="017487A8" w14:textId="77777777">
        <w:tc>
          <w:tcPr>
            <w:tcW w:w="1940" w:type="dxa"/>
            <w:shd w:val="clear" w:color="auto" w:fill="F2F2F2" w:themeFill="background1" w:themeFillShade="F2"/>
          </w:tcPr>
          <w:p w14:paraId="7D82DF5E"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验证标准</w:t>
            </w:r>
          </w:p>
        </w:tc>
        <w:tc>
          <w:tcPr>
            <w:tcW w:w="7184" w:type="dxa"/>
          </w:tcPr>
          <w:p w14:paraId="20C00460"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32FD03AC" w14:textId="77777777">
        <w:tc>
          <w:tcPr>
            <w:tcW w:w="1940" w:type="dxa"/>
            <w:shd w:val="clear" w:color="auto" w:fill="F2F2F2" w:themeFill="background1" w:themeFillShade="F2"/>
          </w:tcPr>
          <w:p w14:paraId="6E84F505"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对运行环境的影响</w:t>
            </w:r>
          </w:p>
        </w:tc>
        <w:tc>
          <w:tcPr>
            <w:tcW w:w="7184" w:type="dxa"/>
          </w:tcPr>
          <w:p w14:paraId="7DB8BB79"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37EF9ECB" w14:textId="77777777">
        <w:tc>
          <w:tcPr>
            <w:tcW w:w="1940" w:type="dxa"/>
            <w:shd w:val="clear" w:color="auto" w:fill="F2F2F2" w:themeFill="background1" w:themeFillShade="F2"/>
          </w:tcPr>
          <w:p w14:paraId="2F82BAEC"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其它</w:t>
            </w:r>
          </w:p>
        </w:tc>
        <w:tc>
          <w:tcPr>
            <w:tcW w:w="7184" w:type="dxa"/>
          </w:tcPr>
          <w:p w14:paraId="4549B69E"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bl>
    <w:p w14:paraId="7EABB1F3" w14:textId="77777777" w:rsidR="00BC7C7E" w:rsidRPr="000C3AC8" w:rsidRDefault="00BC7C7E">
      <w:pPr>
        <w:pStyle w:val="a1"/>
        <w:rPr>
          <w:rFonts w:asciiTheme="minorEastAsia" w:eastAsiaTheme="minorEastAsia" w:hAnsiTheme="minorEastAsia"/>
          <w:sz w:val="21"/>
          <w:szCs w:val="21"/>
          <w:lang w:eastAsia="zh-CN"/>
        </w:rPr>
      </w:pPr>
    </w:p>
    <w:p w14:paraId="1BD6C02D" w14:textId="77777777" w:rsidR="00BC7C7E" w:rsidRPr="000C3AC8" w:rsidRDefault="00BC7C7E">
      <w:pPr>
        <w:pStyle w:val="a1"/>
        <w:rPr>
          <w:rFonts w:asciiTheme="minorEastAsia" w:eastAsiaTheme="minorEastAsia" w:hAnsiTheme="minorEastAsia"/>
          <w:sz w:val="21"/>
          <w:szCs w:val="21"/>
          <w:lang w:eastAsia="zh-CN"/>
        </w:rPr>
      </w:pPr>
    </w:p>
    <w:p w14:paraId="18972C6E" w14:textId="77777777" w:rsidR="00BC7C7E" w:rsidRPr="000C3AC8" w:rsidRDefault="003571EA">
      <w:pPr>
        <w:pStyle w:val="5"/>
        <w:rPr>
          <w:rFonts w:asciiTheme="minorEastAsia" w:eastAsiaTheme="minorEastAsia" w:hAnsiTheme="minorEastAsia"/>
          <w:sz w:val="21"/>
          <w:szCs w:val="21"/>
        </w:rPr>
      </w:pPr>
      <w:r w:rsidRPr="000C3AC8">
        <w:rPr>
          <w:rFonts w:asciiTheme="minorEastAsia" w:eastAsiaTheme="minorEastAsia" w:hAnsiTheme="minorEastAsia" w:cs="微软雅黑" w:hint="eastAsia"/>
          <w:sz w:val="21"/>
          <w:szCs w:val="21"/>
        </w:rPr>
        <w:t>蓝牙设备发起匹配连接</w:t>
      </w:r>
    </w:p>
    <w:tbl>
      <w:tblPr>
        <w:tblStyle w:val="aff"/>
        <w:tblW w:w="9124" w:type="dxa"/>
        <w:tblLayout w:type="fixed"/>
        <w:tblLook w:val="04A0" w:firstRow="1" w:lastRow="0" w:firstColumn="1" w:lastColumn="0" w:noHBand="0" w:noVBand="1"/>
      </w:tblPr>
      <w:tblGrid>
        <w:gridCol w:w="1940"/>
        <w:gridCol w:w="7184"/>
      </w:tblGrid>
      <w:tr w:rsidR="00BC7C7E" w:rsidRPr="000C3AC8" w14:paraId="77807E32" w14:textId="77777777">
        <w:tc>
          <w:tcPr>
            <w:tcW w:w="1940" w:type="dxa"/>
            <w:shd w:val="clear" w:color="auto" w:fill="F2F2F2" w:themeFill="background1" w:themeFillShade="F2"/>
          </w:tcPr>
          <w:p w14:paraId="7A9046A2"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概述</w:t>
            </w:r>
          </w:p>
        </w:tc>
        <w:tc>
          <w:tcPr>
            <w:tcW w:w="7184" w:type="dxa"/>
          </w:tcPr>
          <w:p w14:paraId="0BF2AA6B"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系统应提供接收蓝牙设备发起匹配连接的功能</w:t>
            </w:r>
          </w:p>
        </w:tc>
      </w:tr>
      <w:tr w:rsidR="00BC7C7E" w:rsidRPr="000C3AC8" w14:paraId="57279AEF" w14:textId="77777777">
        <w:tc>
          <w:tcPr>
            <w:tcW w:w="1940" w:type="dxa"/>
            <w:shd w:val="clear" w:color="auto" w:fill="F2F2F2" w:themeFill="background1" w:themeFillShade="F2"/>
          </w:tcPr>
          <w:p w14:paraId="17762E44"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输入</w:t>
            </w:r>
          </w:p>
        </w:tc>
        <w:tc>
          <w:tcPr>
            <w:tcW w:w="7184" w:type="dxa"/>
          </w:tcPr>
          <w:p w14:paraId="2BD9A1F9" w14:textId="77777777" w:rsidR="00BC7C7E" w:rsidRPr="000C3AC8" w:rsidRDefault="003571EA">
            <w:pPr>
              <w:pStyle w:val="a6"/>
              <w:widowControl w:val="0"/>
              <w:numPr>
                <w:ilvl w:val="0"/>
                <w:numId w:val="27"/>
              </w:numPr>
              <w:adjustRightInd w:val="0"/>
              <w:spacing w:line="360" w:lineRule="atLeast"/>
              <w:ind w:firstLineChars="0"/>
              <w:jc w:val="both"/>
              <w:rPr>
                <w:rFonts w:asciiTheme="minorEastAsia" w:eastAsiaTheme="minorEastAsia" w:hAnsiTheme="minorEastAsia" w:cs="Arial"/>
                <w:color w:val="0000FF"/>
                <w:sz w:val="21"/>
                <w:szCs w:val="21"/>
              </w:rPr>
            </w:pPr>
            <w:r w:rsidRPr="000C3AC8">
              <w:rPr>
                <w:rFonts w:asciiTheme="minorEastAsia" w:eastAsiaTheme="minorEastAsia" w:hAnsiTheme="minorEastAsia" w:cs="宋体" w:hint="eastAsia"/>
                <w:sz w:val="21"/>
                <w:szCs w:val="21"/>
              </w:rPr>
              <w:t>蓝牙</w:t>
            </w:r>
            <w:r w:rsidRPr="000C3AC8">
              <w:rPr>
                <w:rFonts w:asciiTheme="minorEastAsia" w:eastAsiaTheme="minorEastAsia" w:hAnsiTheme="minorEastAsia" w:hint="eastAsia"/>
                <w:sz w:val="21"/>
                <w:szCs w:val="21"/>
              </w:rPr>
              <w:t>可用，未匹配，且处于打开状态</w:t>
            </w:r>
          </w:p>
        </w:tc>
      </w:tr>
      <w:tr w:rsidR="00BC7C7E" w:rsidRPr="000C3AC8" w14:paraId="167826A5" w14:textId="77777777">
        <w:tc>
          <w:tcPr>
            <w:tcW w:w="1940" w:type="dxa"/>
            <w:shd w:val="clear" w:color="auto" w:fill="F2F2F2" w:themeFill="background1" w:themeFillShade="F2"/>
          </w:tcPr>
          <w:p w14:paraId="256F959F"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处理过程</w:t>
            </w:r>
          </w:p>
        </w:tc>
        <w:tc>
          <w:tcPr>
            <w:tcW w:w="7184" w:type="dxa"/>
          </w:tcPr>
          <w:p w14:paraId="44CBC396" w14:textId="77777777" w:rsidR="00BC7C7E" w:rsidRPr="000C3AC8" w:rsidRDefault="003571EA">
            <w:pPr>
              <w:pStyle w:val="aff5"/>
              <w:numPr>
                <w:ilvl w:val="0"/>
                <w:numId w:val="32"/>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系统正常启动，蓝牙开关为开启状态</w:t>
            </w:r>
          </w:p>
          <w:p w14:paraId="581B2EA0" w14:textId="77777777" w:rsidR="00BC7C7E" w:rsidRPr="000C3AC8" w:rsidRDefault="003571EA">
            <w:pPr>
              <w:pStyle w:val="aff5"/>
              <w:numPr>
                <w:ilvl w:val="0"/>
                <w:numId w:val="32"/>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蓝牙设备蓝牙开关打开，并在系统的有效范围内</w:t>
            </w:r>
          </w:p>
          <w:p w14:paraId="25D8A7DD" w14:textId="77777777" w:rsidR="00BC7C7E" w:rsidRPr="000C3AC8" w:rsidRDefault="003571EA">
            <w:pPr>
              <w:pStyle w:val="aff5"/>
              <w:numPr>
                <w:ilvl w:val="0"/>
                <w:numId w:val="32"/>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蓝牙设备已在系统的扫描清单中</w:t>
            </w:r>
          </w:p>
          <w:p w14:paraId="03AC86CE" w14:textId="77777777" w:rsidR="00BC7C7E" w:rsidRPr="000C3AC8" w:rsidRDefault="003571EA">
            <w:pPr>
              <w:pStyle w:val="aff5"/>
              <w:numPr>
                <w:ilvl w:val="0"/>
                <w:numId w:val="32"/>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系统与蓝牙设备未匹配</w:t>
            </w:r>
          </w:p>
          <w:p w14:paraId="0CBC452F" w14:textId="77777777" w:rsidR="00BC7C7E" w:rsidRPr="000C3AC8" w:rsidRDefault="003571EA">
            <w:pPr>
              <w:pStyle w:val="aff5"/>
              <w:numPr>
                <w:ilvl w:val="0"/>
                <w:numId w:val="32"/>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用户在蓝牙设备发起匹配请求</w:t>
            </w:r>
          </w:p>
          <w:p w14:paraId="2DB6E654" w14:textId="77777777" w:rsidR="00BC7C7E" w:rsidRPr="000C3AC8" w:rsidRDefault="003571EA">
            <w:pPr>
              <w:pStyle w:val="aff5"/>
              <w:numPr>
                <w:ilvl w:val="0"/>
                <w:numId w:val="32"/>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蓝牙设备通知系统匹配请求</w:t>
            </w:r>
          </w:p>
          <w:p w14:paraId="5CAEFE94" w14:textId="77777777" w:rsidR="00BC7C7E" w:rsidRPr="000C3AC8" w:rsidRDefault="003571EA">
            <w:pPr>
              <w:pStyle w:val="aff5"/>
              <w:numPr>
                <w:ilvl w:val="0"/>
                <w:numId w:val="32"/>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如果用户设置自动应答匹配请求，系统应答匹配请求</w:t>
            </w:r>
          </w:p>
          <w:p w14:paraId="40695A58" w14:textId="77777777" w:rsidR="00BC7C7E" w:rsidRPr="000C3AC8" w:rsidRDefault="003571EA">
            <w:pPr>
              <w:pStyle w:val="aff5"/>
              <w:numPr>
                <w:ilvl w:val="0"/>
                <w:numId w:val="32"/>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如果用户设置自动拒绝应答匹配请求，系统拒绝匹配请求</w:t>
            </w:r>
          </w:p>
          <w:p w14:paraId="24BBAEFF" w14:textId="77777777" w:rsidR="00BC7C7E" w:rsidRPr="000C3AC8" w:rsidRDefault="003571EA">
            <w:pPr>
              <w:pStyle w:val="aff5"/>
              <w:numPr>
                <w:ilvl w:val="0"/>
                <w:numId w:val="32"/>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如果用户没有设置，系统通知用户匹配请求</w:t>
            </w:r>
          </w:p>
          <w:p w14:paraId="4F353BFC" w14:textId="77777777" w:rsidR="00BC7C7E" w:rsidRPr="000C3AC8" w:rsidRDefault="003571EA">
            <w:pPr>
              <w:pStyle w:val="aff5"/>
              <w:numPr>
                <w:ilvl w:val="0"/>
                <w:numId w:val="32"/>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用户应答请求</w:t>
            </w:r>
          </w:p>
          <w:p w14:paraId="484B1A19" w14:textId="77777777" w:rsidR="00BC7C7E" w:rsidRPr="000C3AC8" w:rsidRDefault="003571EA">
            <w:pPr>
              <w:pStyle w:val="aff5"/>
              <w:numPr>
                <w:ilvl w:val="0"/>
                <w:numId w:val="32"/>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系统发送确认匹配信息给蓝牙设备</w:t>
            </w:r>
          </w:p>
          <w:p w14:paraId="04350BF9" w14:textId="77777777" w:rsidR="00BC7C7E" w:rsidRPr="000C3AC8" w:rsidRDefault="003571EA">
            <w:pPr>
              <w:pStyle w:val="aff5"/>
              <w:numPr>
                <w:ilvl w:val="0"/>
                <w:numId w:val="32"/>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蓝牙设备发送匹配成功信息给系统</w:t>
            </w:r>
          </w:p>
          <w:p w14:paraId="02190F9A" w14:textId="77777777" w:rsidR="00BC7C7E" w:rsidRPr="000C3AC8" w:rsidRDefault="003571EA">
            <w:pPr>
              <w:pStyle w:val="aff5"/>
              <w:widowControl w:val="0"/>
              <w:numPr>
                <w:ilvl w:val="0"/>
                <w:numId w:val="32"/>
              </w:numPr>
              <w:autoSpaceDE w:val="0"/>
              <w:autoSpaceDN w:val="0"/>
              <w:adjustRightInd w:val="0"/>
              <w:ind w:firstLineChars="0"/>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系统通知用户匹配成功</w:t>
            </w:r>
          </w:p>
        </w:tc>
      </w:tr>
      <w:tr w:rsidR="00BC7C7E" w:rsidRPr="000C3AC8" w14:paraId="07EE827B" w14:textId="77777777">
        <w:tc>
          <w:tcPr>
            <w:tcW w:w="1940" w:type="dxa"/>
            <w:shd w:val="clear" w:color="auto" w:fill="F2F2F2" w:themeFill="background1" w:themeFillShade="F2"/>
          </w:tcPr>
          <w:p w14:paraId="1A6F350E"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输出</w:t>
            </w:r>
          </w:p>
        </w:tc>
        <w:tc>
          <w:tcPr>
            <w:tcW w:w="7184" w:type="dxa"/>
          </w:tcPr>
          <w:p w14:paraId="37530B8A"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蓝牙匹配结果</w:t>
            </w:r>
          </w:p>
        </w:tc>
      </w:tr>
      <w:tr w:rsidR="00BC7C7E" w:rsidRPr="000C3AC8" w14:paraId="7CA09A4B" w14:textId="77777777">
        <w:tc>
          <w:tcPr>
            <w:tcW w:w="1940" w:type="dxa"/>
            <w:shd w:val="clear" w:color="auto" w:fill="F2F2F2" w:themeFill="background1" w:themeFillShade="F2"/>
          </w:tcPr>
          <w:p w14:paraId="641057E3"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性能要求</w:t>
            </w:r>
          </w:p>
        </w:tc>
        <w:tc>
          <w:tcPr>
            <w:tcW w:w="7184" w:type="dxa"/>
          </w:tcPr>
          <w:p w14:paraId="620889F0"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超时阈值为10秒</w:t>
            </w:r>
          </w:p>
        </w:tc>
      </w:tr>
      <w:tr w:rsidR="00BC7C7E" w:rsidRPr="000C3AC8" w14:paraId="724B5D2A" w14:textId="77777777">
        <w:tc>
          <w:tcPr>
            <w:tcW w:w="1940" w:type="dxa"/>
            <w:shd w:val="clear" w:color="auto" w:fill="F2F2F2" w:themeFill="background1" w:themeFillShade="F2"/>
          </w:tcPr>
          <w:p w14:paraId="384C34D8"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验证标准</w:t>
            </w:r>
          </w:p>
        </w:tc>
        <w:tc>
          <w:tcPr>
            <w:tcW w:w="7184" w:type="dxa"/>
          </w:tcPr>
          <w:p w14:paraId="5E941736"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454CDEF9" w14:textId="77777777">
        <w:tc>
          <w:tcPr>
            <w:tcW w:w="1940" w:type="dxa"/>
            <w:shd w:val="clear" w:color="auto" w:fill="F2F2F2" w:themeFill="background1" w:themeFillShade="F2"/>
          </w:tcPr>
          <w:p w14:paraId="5041F956"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对运行环境的影响</w:t>
            </w:r>
          </w:p>
        </w:tc>
        <w:tc>
          <w:tcPr>
            <w:tcW w:w="7184" w:type="dxa"/>
          </w:tcPr>
          <w:p w14:paraId="0E07336F"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35C9C97C" w14:textId="77777777">
        <w:tc>
          <w:tcPr>
            <w:tcW w:w="1940" w:type="dxa"/>
            <w:shd w:val="clear" w:color="auto" w:fill="F2F2F2" w:themeFill="background1" w:themeFillShade="F2"/>
          </w:tcPr>
          <w:p w14:paraId="3112D265"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其它</w:t>
            </w:r>
          </w:p>
        </w:tc>
        <w:tc>
          <w:tcPr>
            <w:tcW w:w="7184" w:type="dxa"/>
          </w:tcPr>
          <w:p w14:paraId="3A1E41A9"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bl>
    <w:p w14:paraId="194372C4" w14:textId="77777777" w:rsidR="00BC7C7E" w:rsidRPr="000C3AC8" w:rsidRDefault="00BC7C7E">
      <w:pPr>
        <w:pStyle w:val="a1"/>
        <w:rPr>
          <w:rFonts w:asciiTheme="minorEastAsia" w:eastAsiaTheme="minorEastAsia" w:hAnsiTheme="minorEastAsia"/>
          <w:sz w:val="21"/>
          <w:szCs w:val="21"/>
          <w:lang w:eastAsia="zh-CN"/>
        </w:rPr>
      </w:pPr>
    </w:p>
    <w:p w14:paraId="4B967F14" w14:textId="77777777" w:rsidR="00BC7C7E" w:rsidRPr="000C3AC8" w:rsidRDefault="00BC7C7E">
      <w:pPr>
        <w:pStyle w:val="a1"/>
        <w:rPr>
          <w:rFonts w:asciiTheme="minorEastAsia" w:eastAsiaTheme="minorEastAsia" w:hAnsiTheme="minorEastAsia"/>
          <w:sz w:val="21"/>
          <w:szCs w:val="21"/>
          <w:lang w:eastAsia="zh-CN"/>
        </w:rPr>
      </w:pPr>
    </w:p>
    <w:p w14:paraId="6795ECBE" w14:textId="77777777" w:rsidR="00BC7C7E" w:rsidRPr="000C3AC8" w:rsidRDefault="00BC7C7E">
      <w:pPr>
        <w:pStyle w:val="a1"/>
        <w:rPr>
          <w:rFonts w:asciiTheme="minorEastAsia" w:eastAsiaTheme="minorEastAsia" w:hAnsiTheme="minorEastAsia"/>
          <w:sz w:val="21"/>
          <w:szCs w:val="21"/>
          <w:lang w:eastAsia="zh-CN"/>
        </w:rPr>
      </w:pPr>
    </w:p>
    <w:p w14:paraId="7DA823FD" w14:textId="77777777" w:rsidR="00BC7C7E" w:rsidRPr="000C3AC8" w:rsidRDefault="003571EA">
      <w:pPr>
        <w:pStyle w:val="5"/>
        <w:rPr>
          <w:rFonts w:asciiTheme="minorEastAsia" w:eastAsiaTheme="minorEastAsia" w:hAnsiTheme="minorEastAsia"/>
          <w:sz w:val="21"/>
          <w:szCs w:val="21"/>
        </w:rPr>
      </w:pPr>
      <w:r w:rsidRPr="000C3AC8">
        <w:rPr>
          <w:rFonts w:asciiTheme="minorEastAsia" w:eastAsiaTheme="minorEastAsia" w:hAnsiTheme="minorEastAsia" w:cs="微软雅黑" w:hint="eastAsia"/>
          <w:sz w:val="21"/>
          <w:szCs w:val="21"/>
        </w:rPr>
        <w:t>删除单个设备</w:t>
      </w:r>
    </w:p>
    <w:tbl>
      <w:tblPr>
        <w:tblStyle w:val="aff"/>
        <w:tblW w:w="9124" w:type="dxa"/>
        <w:tblLayout w:type="fixed"/>
        <w:tblLook w:val="04A0" w:firstRow="1" w:lastRow="0" w:firstColumn="1" w:lastColumn="0" w:noHBand="0" w:noVBand="1"/>
      </w:tblPr>
      <w:tblGrid>
        <w:gridCol w:w="1940"/>
        <w:gridCol w:w="7184"/>
      </w:tblGrid>
      <w:tr w:rsidR="00BC7C7E" w:rsidRPr="000C3AC8" w14:paraId="54498719" w14:textId="77777777">
        <w:tc>
          <w:tcPr>
            <w:tcW w:w="1940" w:type="dxa"/>
            <w:shd w:val="clear" w:color="auto" w:fill="F2F2F2" w:themeFill="background1" w:themeFillShade="F2"/>
          </w:tcPr>
          <w:p w14:paraId="3679A17D"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概述</w:t>
            </w:r>
          </w:p>
        </w:tc>
        <w:tc>
          <w:tcPr>
            <w:tcW w:w="7184" w:type="dxa"/>
          </w:tcPr>
          <w:p w14:paraId="7335068F"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系统应提供删除单个设备的功能</w:t>
            </w:r>
          </w:p>
        </w:tc>
      </w:tr>
      <w:tr w:rsidR="00BC7C7E" w:rsidRPr="000C3AC8" w14:paraId="43898B2A" w14:textId="77777777">
        <w:tc>
          <w:tcPr>
            <w:tcW w:w="1940" w:type="dxa"/>
            <w:shd w:val="clear" w:color="auto" w:fill="F2F2F2" w:themeFill="background1" w:themeFillShade="F2"/>
          </w:tcPr>
          <w:p w14:paraId="23D09A55"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输入</w:t>
            </w:r>
          </w:p>
        </w:tc>
        <w:tc>
          <w:tcPr>
            <w:tcW w:w="7184" w:type="dxa"/>
          </w:tcPr>
          <w:p w14:paraId="14BD76F7" w14:textId="77777777" w:rsidR="00BC7C7E" w:rsidRPr="000C3AC8" w:rsidRDefault="003571EA">
            <w:pPr>
              <w:pStyle w:val="a6"/>
              <w:widowControl w:val="0"/>
              <w:numPr>
                <w:ilvl w:val="0"/>
                <w:numId w:val="27"/>
              </w:numPr>
              <w:adjustRightInd w:val="0"/>
              <w:spacing w:line="360" w:lineRule="atLeast"/>
              <w:ind w:firstLineChars="0"/>
              <w:jc w:val="both"/>
              <w:rPr>
                <w:rFonts w:asciiTheme="minorEastAsia" w:eastAsiaTheme="minorEastAsia" w:hAnsiTheme="minorEastAsia" w:cs="Arial"/>
                <w:color w:val="0000FF"/>
                <w:sz w:val="21"/>
                <w:szCs w:val="21"/>
              </w:rPr>
            </w:pPr>
            <w:r w:rsidRPr="000C3AC8">
              <w:rPr>
                <w:rFonts w:asciiTheme="minorEastAsia" w:eastAsiaTheme="minorEastAsia" w:hAnsiTheme="minorEastAsia" w:cs="宋体" w:hint="eastAsia"/>
                <w:sz w:val="21"/>
                <w:szCs w:val="21"/>
              </w:rPr>
              <w:t>蓝牙</w:t>
            </w:r>
            <w:r w:rsidRPr="000C3AC8">
              <w:rPr>
                <w:rFonts w:asciiTheme="minorEastAsia" w:eastAsiaTheme="minorEastAsia" w:hAnsiTheme="minorEastAsia" w:hint="eastAsia"/>
                <w:sz w:val="21"/>
                <w:szCs w:val="21"/>
              </w:rPr>
              <w:t>可用，且处于已经配对</w:t>
            </w:r>
          </w:p>
        </w:tc>
      </w:tr>
      <w:tr w:rsidR="00BC7C7E" w:rsidRPr="000C3AC8" w14:paraId="4A477703" w14:textId="77777777">
        <w:tc>
          <w:tcPr>
            <w:tcW w:w="1940" w:type="dxa"/>
            <w:shd w:val="clear" w:color="auto" w:fill="F2F2F2" w:themeFill="background1" w:themeFillShade="F2"/>
          </w:tcPr>
          <w:p w14:paraId="0EACB542"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处理过程</w:t>
            </w:r>
          </w:p>
        </w:tc>
        <w:tc>
          <w:tcPr>
            <w:tcW w:w="7184" w:type="dxa"/>
          </w:tcPr>
          <w:p w14:paraId="12B26724" w14:textId="77777777" w:rsidR="00BC7C7E" w:rsidRPr="000C3AC8" w:rsidRDefault="003571EA">
            <w:pPr>
              <w:pStyle w:val="aff5"/>
              <w:numPr>
                <w:ilvl w:val="0"/>
                <w:numId w:val="33"/>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系统正常启动，系统和蓝牙设备已经配对</w:t>
            </w:r>
          </w:p>
          <w:p w14:paraId="612B9277" w14:textId="77777777" w:rsidR="00BC7C7E" w:rsidRPr="000C3AC8" w:rsidRDefault="003571EA">
            <w:pPr>
              <w:pStyle w:val="aff5"/>
              <w:numPr>
                <w:ilvl w:val="0"/>
                <w:numId w:val="33"/>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用户在列表中选择删除已配对的设备</w:t>
            </w:r>
          </w:p>
          <w:p w14:paraId="5F9EB685" w14:textId="77777777" w:rsidR="00BC7C7E" w:rsidRPr="000C3AC8" w:rsidRDefault="003571EA">
            <w:pPr>
              <w:pStyle w:val="aff5"/>
              <w:numPr>
                <w:ilvl w:val="0"/>
                <w:numId w:val="33"/>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系统提示删除确认</w:t>
            </w:r>
          </w:p>
          <w:p w14:paraId="66CCFD9B" w14:textId="77777777" w:rsidR="00BC7C7E" w:rsidRPr="000C3AC8" w:rsidRDefault="003571EA">
            <w:pPr>
              <w:pStyle w:val="aff5"/>
              <w:numPr>
                <w:ilvl w:val="0"/>
                <w:numId w:val="33"/>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用户确认</w:t>
            </w:r>
          </w:p>
          <w:p w14:paraId="612A15B9" w14:textId="77777777" w:rsidR="00BC7C7E" w:rsidRPr="000C3AC8" w:rsidRDefault="003571EA">
            <w:pPr>
              <w:pStyle w:val="aff5"/>
              <w:numPr>
                <w:ilvl w:val="0"/>
                <w:numId w:val="33"/>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如果蓝牙设备和系统已经连接，断开设备连接</w:t>
            </w:r>
          </w:p>
          <w:p w14:paraId="2690420F" w14:textId="77777777" w:rsidR="00BC7C7E" w:rsidRPr="000C3AC8" w:rsidRDefault="003571EA">
            <w:pPr>
              <w:pStyle w:val="aff5"/>
              <w:numPr>
                <w:ilvl w:val="0"/>
                <w:numId w:val="33"/>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系统从配对列表中删除该设备</w:t>
            </w:r>
          </w:p>
          <w:p w14:paraId="074309DA" w14:textId="77777777" w:rsidR="00BC7C7E" w:rsidRPr="000C3AC8" w:rsidRDefault="003571EA">
            <w:pPr>
              <w:pStyle w:val="aff5"/>
              <w:numPr>
                <w:ilvl w:val="1"/>
                <w:numId w:val="33"/>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当设备被删除，系统应该移除设备的所有相关信息，包括通话记录，通讯录，短信息和自动下载设置。</w:t>
            </w:r>
          </w:p>
          <w:p w14:paraId="31DD9FDA" w14:textId="77777777" w:rsidR="00BC7C7E" w:rsidRPr="000C3AC8" w:rsidRDefault="003571EA">
            <w:pPr>
              <w:pStyle w:val="aff5"/>
              <w:numPr>
                <w:ilvl w:val="0"/>
                <w:numId w:val="33"/>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系统更新显示，删除完成</w:t>
            </w:r>
          </w:p>
          <w:p w14:paraId="1E4A35C1" w14:textId="77777777" w:rsidR="00BC7C7E" w:rsidRPr="000C3AC8" w:rsidRDefault="003571EA">
            <w:pPr>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其中：</w:t>
            </w:r>
          </w:p>
          <w:p w14:paraId="1FFCF280" w14:textId="77777777" w:rsidR="00BC7C7E" w:rsidRPr="000C3AC8" w:rsidRDefault="003571EA">
            <w:pPr>
              <w:pStyle w:val="aff5"/>
              <w:numPr>
                <w:ilvl w:val="0"/>
                <w:numId w:val="34"/>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如果删除时间超时，系统应给出提示</w:t>
            </w:r>
          </w:p>
          <w:p w14:paraId="45EFD39E" w14:textId="77777777" w:rsidR="00BC7C7E" w:rsidRPr="000C3AC8" w:rsidRDefault="003571EA">
            <w:pPr>
              <w:pStyle w:val="aff5"/>
              <w:numPr>
                <w:ilvl w:val="0"/>
                <w:numId w:val="34"/>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如果第5步骤中断开连接设备，系统应给出提示</w:t>
            </w:r>
          </w:p>
          <w:p w14:paraId="1C963A4E" w14:textId="77777777" w:rsidR="00BC7C7E" w:rsidRPr="000C3AC8" w:rsidRDefault="003571EA">
            <w:pPr>
              <w:pStyle w:val="aff5"/>
              <w:widowControl w:val="0"/>
              <w:numPr>
                <w:ilvl w:val="0"/>
                <w:numId w:val="34"/>
              </w:numPr>
              <w:autoSpaceDE w:val="0"/>
              <w:autoSpaceDN w:val="0"/>
              <w:adjustRightInd w:val="0"/>
              <w:ind w:firstLineChars="0"/>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如果用户确认时候选择拒绝删除，系统应该跳到设备界面</w:t>
            </w:r>
          </w:p>
        </w:tc>
      </w:tr>
      <w:tr w:rsidR="00BC7C7E" w:rsidRPr="000C3AC8" w14:paraId="2CD20BE9" w14:textId="77777777">
        <w:tc>
          <w:tcPr>
            <w:tcW w:w="1940" w:type="dxa"/>
            <w:shd w:val="clear" w:color="auto" w:fill="F2F2F2" w:themeFill="background1" w:themeFillShade="F2"/>
          </w:tcPr>
          <w:p w14:paraId="32AD7C2B"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输出</w:t>
            </w:r>
          </w:p>
        </w:tc>
        <w:tc>
          <w:tcPr>
            <w:tcW w:w="7184" w:type="dxa"/>
          </w:tcPr>
          <w:p w14:paraId="44813B70"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删除单个设备</w:t>
            </w:r>
          </w:p>
        </w:tc>
      </w:tr>
      <w:tr w:rsidR="00BC7C7E" w:rsidRPr="000C3AC8" w14:paraId="22E28C08" w14:textId="77777777">
        <w:tc>
          <w:tcPr>
            <w:tcW w:w="1940" w:type="dxa"/>
            <w:shd w:val="clear" w:color="auto" w:fill="F2F2F2" w:themeFill="background1" w:themeFillShade="F2"/>
          </w:tcPr>
          <w:p w14:paraId="111FA36B"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性能要求</w:t>
            </w:r>
          </w:p>
        </w:tc>
        <w:tc>
          <w:tcPr>
            <w:tcW w:w="7184" w:type="dxa"/>
          </w:tcPr>
          <w:p w14:paraId="05CCF513"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超时阈值为10秒</w:t>
            </w:r>
          </w:p>
        </w:tc>
      </w:tr>
      <w:tr w:rsidR="00BC7C7E" w:rsidRPr="000C3AC8" w14:paraId="5AA322D8" w14:textId="77777777">
        <w:tc>
          <w:tcPr>
            <w:tcW w:w="1940" w:type="dxa"/>
            <w:shd w:val="clear" w:color="auto" w:fill="F2F2F2" w:themeFill="background1" w:themeFillShade="F2"/>
          </w:tcPr>
          <w:p w14:paraId="6822D63C"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验证标准</w:t>
            </w:r>
          </w:p>
        </w:tc>
        <w:tc>
          <w:tcPr>
            <w:tcW w:w="7184" w:type="dxa"/>
          </w:tcPr>
          <w:p w14:paraId="1B81B901"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3EC123F0" w14:textId="77777777">
        <w:tc>
          <w:tcPr>
            <w:tcW w:w="1940" w:type="dxa"/>
            <w:shd w:val="clear" w:color="auto" w:fill="F2F2F2" w:themeFill="background1" w:themeFillShade="F2"/>
          </w:tcPr>
          <w:p w14:paraId="3F7C9D3F"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对运行环境的影响</w:t>
            </w:r>
          </w:p>
        </w:tc>
        <w:tc>
          <w:tcPr>
            <w:tcW w:w="7184" w:type="dxa"/>
          </w:tcPr>
          <w:p w14:paraId="2AA95F7E"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6A25947B" w14:textId="77777777">
        <w:tc>
          <w:tcPr>
            <w:tcW w:w="1940" w:type="dxa"/>
            <w:shd w:val="clear" w:color="auto" w:fill="F2F2F2" w:themeFill="background1" w:themeFillShade="F2"/>
          </w:tcPr>
          <w:p w14:paraId="128C8CC0"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其它</w:t>
            </w:r>
          </w:p>
        </w:tc>
        <w:tc>
          <w:tcPr>
            <w:tcW w:w="7184" w:type="dxa"/>
          </w:tcPr>
          <w:p w14:paraId="35005E11"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bl>
    <w:p w14:paraId="3EBE1883" w14:textId="77777777" w:rsidR="00BC7C7E" w:rsidRPr="000C3AC8" w:rsidRDefault="00BC7C7E">
      <w:pPr>
        <w:pStyle w:val="a1"/>
        <w:rPr>
          <w:rFonts w:asciiTheme="minorEastAsia" w:eastAsiaTheme="minorEastAsia" w:hAnsiTheme="minorEastAsia"/>
          <w:sz w:val="21"/>
          <w:szCs w:val="21"/>
          <w:lang w:eastAsia="zh-CN"/>
        </w:rPr>
      </w:pPr>
    </w:p>
    <w:p w14:paraId="1DBF2DA9" w14:textId="77777777" w:rsidR="00BC7C7E" w:rsidRPr="000C3AC8" w:rsidRDefault="003571EA">
      <w:pPr>
        <w:pStyle w:val="40"/>
        <w:rPr>
          <w:rFonts w:asciiTheme="minorEastAsia" w:eastAsiaTheme="minorEastAsia" w:hAnsiTheme="minorEastAsia"/>
          <w:sz w:val="21"/>
          <w:szCs w:val="21"/>
        </w:rPr>
      </w:pPr>
      <w:bookmarkStart w:id="54" w:name="_Toc505700881"/>
      <w:bookmarkStart w:id="55" w:name="_Toc35008406"/>
      <w:bookmarkStart w:id="56" w:name="_Toc505700879"/>
      <w:r w:rsidRPr="000C3AC8">
        <w:rPr>
          <w:rFonts w:asciiTheme="minorEastAsia" w:eastAsiaTheme="minorEastAsia" w:hAnsiTheme="minorEastAsia" w:hint="eastAsia"/>
          <w:sz w:val="21"/>
          <w:szCs w:val="21"/>
        </w:rPr>
        <w:t>设备连接</w:t>
      </w:r>
      <w:bookmarkEnd w:id="54"/>
      <w:bookmarkEnd w:id="55"/>
    </w:p>
    <w:p w14:paraId="4A477E97" w14:textId="77777777" w:rsidR="00BC7C7E" w:rsidRPr="000C3AC8" w:rsidRDefault="003571EA">
      <w:pPr>
        <w:pStyle w:val="5"/>
        <w:rPr>
          <w:rFonts w:asciiTheme="minorEastAsia" w:eastAsiaTheme="minorEastAsia" w:hAnsiTheme="minorEastAsia"/>
          <w:sz w:val="21"/>
          <w:szCs w:val="21"/>
        </w:rPr>
      </w:pPr>
      <w:r w:rsidRPr="000C3AC8">
        <w:rPr>
          <w:rFonts w:asciiTheme="minorEastAsia" w:eastAsiaTheme="minorEastAsia" w:hAnsiTheme="minorEastAsia" w:cs="微软雅黑" w:hint="eastAsia"/>
          <w:sz w:val="21"/>
          <w:szCs w:val="21"/>
        </w:rPr>
        <w:t>通过系统建立连接</w:t>
      </w:r>
    </w:p>
    <w:tbl>
      <w:tblPr>
        <w:tblStyle w:val="aff"/>
        <w:tblW w:w="9124" w:type="dxa"/>
        <w:tblLayout w:type="fixed"/>
        <w:tblLook w:val="04A0" w:firstRow="1" w:lastRow="0" w:firstColumn="1" w:lastColumn="0" w:noHBand="0" w:noVBand="1"/>
      </w:tblPr>
      <w:tblGrid>
        <w:gridCol w:w="1940"/>
        <w:gridCol w:w="7184"/>
      </w:tblGrid>
      <w:tr w:rsidR="00BC7C7E" w:rsidRPr="000C3AC8" w14:paraId="4D7DC617" w14:textId="77777777">
        <w:tc>
          <w:tcPr>
            <w:tcW w:w="1940" w:type="dxa"/>
            <w:shd w:val="clear" w:color="auto" w:fill="F2F2F2" w:themeFill="background1" w:themeFillShade="F2"/>
          </w:tcPr>
          <w:p w14:paraId="33D04AA9"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概述</w:t>
            </w:r>
          </w:p>
        </w:tc>
        <w:tc>
          <w:tcPr>
            <w:tcW w:w="7184" w:type="dxa"/>
          </w:tcPr>
          <w:p w14:paraId="58CD0D22"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系统应提供通过系统建立连接功能</w:t>
            </w:r>
          </w:p>
        </w:tc>
      </w:tr>
      <w:tr w:rsidR="00BC7C7E" w:rsidRPr="000C3AC8" w14:paraId="0CC7545B" w14:textId="77777777">
        <w:tc>
          <w:tcPr>
            <w:tcW w:w="1940" w:type="dxa"/>
            <w:shd w:val="clear" w:color="auto" w:fill="F2F2F2" w:themeFill="background1" w:themeFillShade="F2"/>
          </w:tcPr>
          <w:p w14:paraId="6D253A0B"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输入</w:t>
            </w:r>
          </w:p>
        </w:tc>
        <w:tc>
          <w:tcPr>
            <w:tcW w:w="7184" w:type="dxa"/>
          </w:tcPr>
          <w:p w14:paraId="4830A218" w14:textId="77777777" w:rsidR="00BC7C7E" w:rsidRPr="000C3AC8" w:rsidRDefault="003571EA">
            <w:pPr>
              <w:pStyle w:val="a6"/>
              <w:widowControl w:val="0"/>
              <w:numPr>
                <w:ilvl w:val="0"/>
                <w:numId w:val="27"/>
              </w:numPr>
              <w:adjustRightInd w:val="0"/>
              <w:spacing w:line="360" w:lineRule="atLeast"/>
              <w:ind w:firstLineChars="0"/>
              <w:jc w:val="both"/>
              <w:rPr>
                <w:rFonts w:asciiTheme="minorEastAsia" w:eastAsiaTheme="minorEastAsia" w:hAnsiTheme="minorEastAsia" w:cs="Arial"/>
                <w:color w:val="0000FF"/>
                <w:sz w:val="21"/>
                <w:szCs w:val="21"/>
              </w:rPr>
            </w:pPr>
            <w:r w:rsidRPr="000C3AC8">
              <w:rPr>
                <w:rFonts w:asciiTheme="minorEastAsia" w:eastAsiaTheme="minorEastAsia" w:hAnsiTheme="minorEastAsia"/>
                <w:sz w:val="21"/>
                <w:szCs w:val="21"/>
              </w:rPr>
              <w:t xml:space="preserve">蓝牙已打开 </w:t>
            </w:r>
            <w:r w:rsidRPr="000C3AC8">
              <w:rPr>
                <w:rFonts w:asciiTheme="minorEastAsia" w:eastAsiaTheme="minorEastAsia" w:hAnsiTheme="minorEastAsia" w:hint="eastAsia"/>
                <w:sz w:val="21"/>
                <w:szCs w:val="21"/>
              </w:rPr>
              <w:t>，已匹配，未连接</w:t>
            </w:r>
          </w:p>
        </w:tc>
      </w:tr>
      <w:tr w:rsidR="00BC7C7E" w:rsidRPr="000C3AC8" w14:paraId="78219DD2" w14:textId="77777777">
        <w:tc>
          <w:tcPr>
            <w:tcW w:w="1940" w:type="dxa"/>
            <w:shd w:val="clear" w:color="auto" w:fill="F2F2F2" w:themeFill="background1" w:themeFillShade="F2"/>
          </w:tcPr>
          <w:p w14:paraId="55FBCE2C"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处理过程</w:t>
            </w:r>
          </w:p>
        </w:tc>
        <w:tc>
          <w:tcPr>
            <w:tcW w:w="7184" w:type="dxa"/>
          </w:tcPr>
          <w:p w14:paraId="382140C8" w14:textId="77777777" w:rsidR="00BC7C7E" w:rsidRPr="000C3AC8" w:rsidRDefault="003571EA">
            <w:pPr>
              <w:pStyle w:val="a6"/>
              <w:widowControl w:val="0"/>
              <w:numPr>
                <w:ilvl w:val="0"/>
                <w:numId w:val="35"/>
              </w:numPr>
              <w:adjustRightInd w:val="0"/>
              <w:spacing w:line="360" w:lineRule="atLeast"/>
              <w:ind w:firstLineChars="0"/>
              <w:jc w:val="both"/>
              <w:rPr>
                <w:rFonts w:asciiTheme="minorEastAsia" w:eastAsiaTheme="minorEastAsia" w:hAnsiTheme="minorEastAsia"/>
                <w:sz w:val="21"/>
                <w:szCs w:val="21"/>
              </w:rPr>
            </w:pPr>
            <w:r w:rsidRPr="000C3AC8">
              <w:rPr>
                <w:rFonts w:asciiTheme="minorEastAsia" w:eastAsiaTheme="minorEastAsia" w:hAnsiTheme="minorEastAsia"/>
                <w:sz w:val="21"/>
                <w:szCs w:val="21"/>
              </w:rPr>
              <w:t>系统正常启动</w:t>
            </w:r>
            <w:r w:rsidRPr="000C3AC8">
              <w:rPr>
                <w:rFonts w:asciiTheme="minorEastAsia" w:eastAsiaTheme="minorEastAsia" w:hAnsiTheme="minorEastAsia" w:hint="eastAsia"/>
                <w:sz w:val="21"/>
                <w:szCs w:val="21"/>
              </w:rPr>
              <w:t>;，蓝牙开关状态为开启状态；</w:t>
            </w:r>
          </w:p>
          <w:p w14:paraId="6EBF077A" w14:textId="77777777" w:rsidR="00BC7C7E" w:rsidRPr="000C3AC8" w:rsidRDefault="003571EA">
            <w:pPr>
              <w:pStyle w:val="a6"/>
              <w:widowControl w:val="0"/>
              <w:numPr>
                <w:ilvl w:val="0"/>
                <w:numId w:val="35"/>
              </w:numPr>
              <w:adjustRightInd w:val="0"/>
              <w:spacing w:line="360" w:lineRule="atLeast"/>
              <w:ind w:firstLineChars="0"/>
              <w:jc w:val="both"/>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系统和蓝牙设备已经配对，未连接</w:t>
            </w:r>
          </w:p>
          <w:p w14:paraId="318ED6D2" w14:textId="77777777" w:rsidR="00BC7C7E" w:rsidRPr="000C3AC8" w:rsidRDefault="003571EA">
            <w:pPr>
              <w:pStyle w:val="a6"/>
              <w:widowControl w:val="0"/>
              <w:numPr>
                <w:ilvl w:val="0"/>
                <w:numId w:val="35"/>
              </w:numPr>
              <w:adjustRightInd w:val="0"/>
              <w:spacing w:line="360" w:lineRule="atLeast"/>
              <w:ind w:firstLineChars="0"/>
              <w:jc w:val="both"/>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用户在系统上选择协议和设备发起蓝牙连接</w:t>
            </w:r>
          </w:p>
          <w:p w14:paraId="4FD407BC" w14:textId="77777777" w:rsidR="00BC7C7E" w:rsidRPr="000C3AC8" w:rsidRDefault="003571EA">
            <w:pPr>
              <w:pStyle w:val="a6"/>
              <w:widowControl w:val="0"/>
              <w:numPr>
                <w:ilvl w:val="1"/>
                <w:numId w:val="35"/>
              </w:numPr>
              <w:adjustRightInd w:val="0"/>
              <w:spacing w:line="360" w:lineRule="atLeast"/>
              <w:ind w:firstLineChars="0"/>
              <w:jc w:val="both"/>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用户可以选择连接免提</w:t>
            </w:r>
          </w:p>
          <w:p w14:paraId="1439A226" w14:textId="77777777" w:rsidR="00BC7C7E" w:rsidRPr="000C3AC8" w:rsidRDefault="003571EA">
            <w:pPr>
              <w:pStyle w:val="a6"/>
              <w:widowControl w:val="0"/>
              <w:numPr>
                <w:ilvl w:val="1"/>
                <w:numId w:val="35"/>
              </w:numPr>
              <w:adjustRightInd w:val="0"/>
              <w:spacing w:line="360" w:lineRule="atLeast"/>
              <w:ind w:firstLineChars="0"/>
              <w:jc w:val="both"/>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用户可以选择连接媒体</w:t>
            </w:r>
          </w:p>
          <w:p w14:paraId="020E4009" w14:textId="77777777" w:rsidR="00BC7C7E" w:rsidRPr="000C3AC8" w:rsidRDefault="003571EA">
            <w:pPr>
              <w:pStyle w:val="a6"/>
              <w:widowControl w:val="0"/>
              <w:numPr>
                <w:ilvl w:val="1"/>
                <w:numId w:val="35"/>
              </w:numPr>
              <w:adjustRightInd w:val="0"/>
              <w:spacing w:line="360" w:lineRule="atLeast"/>
              <w:ind w:firstLineChars="0"/>
              <w:jc w:val="both"/>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用户可以选择连接免提和媒体</w:t>
            </w:r>
          </w:p>
          <w:p w14:paraId="77BB3D88" w14:textId="77777777" w:rsidR="00BC7C7E" w:rsidRPr="000C3AC8" w:rsidRDefault="003571EA">
            <w:pPr>
              <w:pStyle w:val="a6"/>
              <w:widowControl w:val="0"/>
              <w:numPr>
                <w:ilvl w:val="1"/>
                <w:numId w:val="35"/>
              </w:numPr>
              <w:adjustRightInd w:val="0"/>
              <w:spacing w:line="360" w:lineRule="atLeast"/>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用户可以单独选择一个协议来连接，包括：HFP、A2dp、AVRCP、</w:t>
            </w:r>
            <w:r w:rsidRPr="000C3AC8">
              <w:rPr>
                <w:rFonts w:asciiTheme="minorEastAsia" w:eastAsiaTheme="minorEastAsia" w:hAnsiTheme="minorEastAsia" w:hint="eastAsia"/>
                <w:sz w:val="21"/>
                <w:szCs w:val="21"/>
              </w:rPr>
              <w:lastRenderedPageBreak/>
              <w:t>PBAP、MAP、Spp、GATT</w:t>
            </w:r>
          </w:p>
          <w:p w14:paraId="65348750" w14:textId="77777777" w:rsidR="00BC7C7E" w:rsidRPr="000C3AC8" w:rsidRDefault="003571EA">
            <w:pPr>
              <w:pStyle w:val="a6"/>
              <w:widowControl w:val="0"/>
              <w:numPr>
                <w:ilvl w:val="0"/>
                <w:numId w:val="35"/>
              </w:numPr>
              <w:adjustRightInd w:val="0"/>
              <w:spacing w:line="360" w:lineRule="atLeast"/>
              <w:ind w:firstLineChars="0"/>
              <w:jc w:val="both"/>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系统向蓝牙设备请求建立连接</w:t>
            </w:r>
          </w:p>
          <w:p w14:paraId="2B37F10A" w14:textId="77777777" w:rsidR="00BC7C7E" w:rsidRPr="000C3AC8" w:rsidRDefault="003571EA">
            <w:pPr>
              <w:pStyle w:val="a6"/>
              <w:widowControl w:val="0"/>
              <w:numPr>
                <w:ilvl w:val="0"/>
                <w:numId w:val="35"/>
              </w:numPr>
              <w:adjustRightInd w:val="0"/>
              <w:spacing w:line="360" w:lineRule="atLeast"/>
              <w:ind w:firstLineChars="0"/>
              <w:jc w:val="both"/>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系统通知用户正在连接中</w:t>
            </w:r>
          </w:p>
          <w:p w14:paraId="1C26D278" w14:textId="77777777" w:rsidR="00BC7C7E" w:rsidRPr="000C3AC8" w:rsidRDefault="003571EA">
            <w:pPr>
              <w:numPr>
                <w:ilvl w:val="0"/>
                <w:numId w:val="35"/>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如果蓝牙设备通知系统连接成功，系统通知用户连接成功</w:t>
            </w:r>
          </w:p>
          <w:p w14:paraId="18650429" w14:textId="77777777" w:rsidR="00BC7C7E" w:rsidRPr="000C3AC8" w:rsidRDefault="003571EA">
            <w:pPr>
              <w:numPr>
                <w:ilvl w:val="0"/>
                <w:numId w:val="35"/>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如果蓝牙设备通知系统连接失败，系统通知用户连接失败</w:t>
            </w:r>
          </w:p>
          <w:p w14:paraId="765D6611" w14:textId="77777777" w:rsidR="00BC7C7E" w:rsidRPr="000C3AC8" w:rsidRDefault="003571EA">
            <w:pPr>
              <w:pStyle w:val="aff5"/>
              <w:widowControl w:val="0"/>
              <w:numPr>
                <w:ilvl w:val="0"/>
                <w:numId w:val="35"/>
              </w:numPr>
              <w:autoSpaceDE w:val="0"/>
              <w:autoSpaceDN w:val="0"/>
              <w:adjustRightInd w:val="0"/>
              <w:ind w:firstLineChars="0"/>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如果蓝牙设备没有通知消息给系统，等待超时，系统通知用户连接失败</w:t>
            </w:r>
          </w:p>
        </w:tc>
      </w:tr>
      <w:tr w:rsidR="00BC7C7E" w:rsidRPr="000C3AC8" w14:paraId="3F63BA95" w14:textId="77777777">
        <w:tc>
          <w:tcPr>
            <w:tcW w:w="1940" w:type="dxa"/>
            <w:shd w:val="clear" w:color="auto" w:fill="F2F2F2" w:themeFill="background1" w:themeFillShade="F2"/>
          </w:tcPr>
          <w:p w14:paraId="3CB08709"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lastRenderedPageBreak/>
              <w:t>输出</w:t>
            </w:r>
          </w:p>
        </w:tc>
        <w:tc>
          <w:tcPr>
            <w:tcW w:w="7184" w:type="dxa"/>
          </w:tcPr>
          <w:p w14:paraId="5B3946F3"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sz w:val="21"/>
                <w:szCs w:val="21"/>
              </w:rPr>
              <w:t>连接完成</w:t>
            </w:r>
          </w:p>
        </w:tc>
      </w:tr>
      <w:tr w:rsidR="00BC7C7E" w:rsidRPr="000C3AC8" w14:paraId="21B08D40" w14:textId="77777777">
        <w:tc>
          <w:tcPr>
            <w:tcW w:w="1940" w:type="dxa"/>
            <w:shd w:val="clear" w:color="auto" w:fill="F2F2F2" w:themeFill="background1" w:themeFillShade="F2"/>
          </w:tcPr>
          <w:p w14:paraId="6FF9CBF4"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性能要求</w:t>
            </w:r>
          </w:p>
        </w:tc>
        <w:tc>
          <w:tcPr>
            <w:tcW w:w="7184" w:type="dxa"/>
          </w:tcPr>
          <w:p w14:paraId="5D124A12"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超时阈值为10秒</w:t>
            </w:r>
          </w:p>
        </w:tc>
      </w:tr>
      <w:tr w:rsidR="00BC7C7E" w:rsidRPr="000C3AC8" w14:paraId="299F3F09" w14:textId="77777777">
        <w:tc>
          <w:tcPr>
            <w:tcW w:w="1940" w:type="dxa"/>
            <w:shd w:val="clear" w:color="auto" w:fill="F2F2F2" w:themeFill="background1" w:themeFillShade="F2"/>
          </w:tcPr>
          <w:p w14:paraId="0D279BA2"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验证标准</w:t>
            </w:r>
          </w:p>
        </w:tc>
        <w:tc>
          <w:tcPr>
            <w:tcW w:w="7184" w:type="dxa"/>
          </w:tcPr>
          <w:p w14:paraId="438A3EFD"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0986DF5C" w14:textId="77777777">
        <w:tc>
          <w:tcPr>
            <w:tcW w:w="1940" w:type="dxa"/>
            <w:shd w:val="clear" w:color="auto" w:fill="F2F2F2" w:themeFill="background1" w:themeFillShade="F2"/>
          </w:tcPr>
          <w:p w14:paraId="5D420EEA"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对运行环境的影响</w:t>
            </w:r>
          </w:p>
        </w:tc>
        <w:tc>
          <w:tcPr>
            <w:tcW w:w="7184" w:type="dxa"/>
          </w:tcPr>
          <w:p w14:paraId="4A430E42"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464B12B5" w14:textId="77777777">
        <w:tc>
          <w:tcPr>
            <w:tcW w:w="1940" w:type="dxa"/>
            <w:shd w:val="clear" w:color="auto" w:fill="F2F2F2" w:themeFill="background1" w:themeFillShade="F2"/>
          </w:tcPr>
          <w:p w14:paraId="163376AF"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其它</w:t>
            </w:r>
          </w:p>
        </w:tc>
        <w:tc>
          <w:tcPr>
            <w:tcW w:w="7184" w:type="dxa"/>
          </w:tcPr>
          <w:p w14:paraId="4F5CDC22" w14:textId="77777777" w:rsidR="00BC7C7E" w:rsidRPr="000C3AC8" w:rsidRDefault="003571EA">
            <w:pPr>
              <w:numPr>
                <w:ilvl w:val="0"/>
                <w:numId w:val="36"/>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用户可以在同一个蓝牙设备的媒体和免提之间切换连接，也可以在不同的蓝牙设备之间切换媒体和免提连接。</w:t>
            </w:r>
          </w:p>
          <w:p w14:paraId="3875E5E9" w14:textId="77777777" w:rsidR="00BC7C7E" w:rsidRPr="00B75BF4" w:rsidRDefault="003571EA">
            <w:pPr>
              <w:numPr>
                <w:ilvl w:val="0"/>
                <w:numId w:val="36"/>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如果用户选择</w:t>
            </w:r>
            <w:r w:rsidRPr="00B75BF4">
              <w:rPr>
                <w:rFonts w:asciiTheme="minorEastAsia" w:eastAsiaTheme="minorEastAsia" w:hAnsiTheme="minorEastAsia" w:hint="eastAsia"/>
                <w:sz w:val="21"/>
                <w:szCs w:val="21"/>
              </w:rPr>
              <w:t>了multi功能，则系统允许多个蓝牙设备同时连接免提。</w:t>
            </w:r>
          </w:p>
          <w:p w14:paraId="1E01E228" w14:textId="77777777" w:rsidR="00BC7C7E" w:rsidRPr="00B75BF4" w:rsidRDefault="003571EA">
            <w:pPr>
              <w:numPr>
                <w:ilvl w:val="0"/>
                <w:numId w:val="36"/>
              </w:numPr>
              <w:spacing w:line="360" w:lineRule="atLeast"/>
              <w:rPr>
                <w:rFonts w:asciiTheme="minorEastAsia" w:eastAsiaTheme="minorEastAsia" w:hAnsiTheme="minorEastAsia"/>
                <w:sz w:val="21"/>
                <w:szCs w:val="21"/>
              </w:rPr>
            </w:pPr>
            <w:r w:rsidRPr="00B75BF4">
              <w:rPr>
                <w:rFonts w:asciiTheme="minorEastAsia" w:eastAsiaTheme="minorEastAsia" w:hAnsiTheme="minorEastAsia" w:hint="eastAsia"/>
                <w:sz w:val="21"/>
                <w:szCs w:val="21"/>
              </w:rPr>
              <w:t>当系统同时连接多蓝牙设备的免提时，不管哪个蓝牙设备有电话信息，系统都需要通知用户。</w:t>
            </w:r>
          </w:p>
          <w:p w14:paraId="494DC916" w14:textId="77777777" w:rsidR="00BC7C7E" w:rsidRPr="000C3AC8" w:rsidRDefault="003571EA">
            <w:pPr>
              <w:numPr>
                <w:ilvl w:val="0"/>
                <w:numId w:val="36"/>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系统需要保存远离系统或者信号中断导致的蓝牙异常断开设置的地址。</w:t>
            </w:r>
          </w:p>
          <w:p w14:paraId="48281F71" w14:textId="77777777" w:rsidR="00BC7C7E" w:rsidRPr="000C3AC8" w:rsidRDefault="003571EA">
            <w:pPr>
              <w:pStyle w:val="aff5"/>
              <w:numPr>
                <w:ilvl w:val="0"/>
                <w:numId w:val="36"/>
              </w:numPr>
              <w:spacing w:before="60" w:after="60"/>
              <w:ind w:firstLineChars="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当用户设置了需要异常重连时，系统需要根据用户设置的重连时间，在这个时间段内循环检测连接蓝牙设备，直到设备被连接上或者系统已经被其他蓝牙设备连接或者用户设置的超时时间已经达到。</w:t>
            </w:r>
          </w:p>
        </w:tc>
      </w:tr>
    </w:tbl>
    <w:p w14:paraId="49198FBB" w14:textId="77777777" w:rsidR="00BC7C7E" w:rsidRPr="000C3AC8" w:rsidRDefault="00BC7C7E">
      <w:pPr>
        <w:pStyle w:val="a1"/>
        <w:rPr>
          <w:rFonts w:asciiTheme="minorEastAsia" w:eastAsiaTheme="minorEastAsia" w:hAnsiTheme="minorEastAsia"/>
          <w:sz w:val="21"/>
          <w:szCs w:val="21"/>
          <w:lang w:eastAsia="zh-CN"/>
        </w:rPr>
      </w:pPr>
    </w:p>
    <w:p w14:paraId="74ABDAF0" w14:textId="77777777" w:rsidR="00BC7C7E" w:rsidRPr="000C3AC8" w:rsidRDefault="003571EA">
      <w:pPr>
        <w:pStyle w:val="5"/>
        <w:rPr>
          <w:rFonts w:asciiTheme="minorEastAsia" w:eastAsiaTheme="minorEastAsia" w:hAnsiTheme="minorEastAsia"/>
          <w:sz w:val="21"/>
          <w:szCs w:val="21"/>
        </w:rPr>
      </w:pPr>
      <w:r w:rsidRPr="000C3AC8">
        <w:rPr>
          <w:rFonts w:asciiTheme="minorEastAsia" w:eastAsiaTheme="minorEastAsia" w:hAnsiTheme="minorEastAsia" w:cs="微软雅黑" w:hint="eastAsia"/>
          <w:sz w:val="21"/>
          <w:szCs w:val="21"/>
        </w:rPr>
        <w:t>通过蓝牙设备建立连接</w:t>
      </w:r>
    </w:p>
    <w:tbl>
      <w:tblPr>
        <w:tblStyle w:val="aff"/>
        <w:tblW w:w="9124" w:type="dxa"/>
        <w:tblLayout w:type="fixed"/>
        <w:tblLook w:val="04A0" w:firstRow="1" w:lastRow="0" w:firstColumn="1" w:lastColumn="0" w:noHBand="0" w:noVBand="1"/>
      </w:tblPr>
      <w:tblGrid>
        <w:gridCol w:w="1940"/>
        <w:gridCol w:w="7184"/>
      </w:tblGrid>
      <w:tr w:rsidR="00BC7C7E" w:rsidRPr="000C3AC8" w14:paraId="42E60F84" w14:textId="77777777">
        <w:tc>
          <w:tcPr>
            <w:tcW w:w="1940" w:type="dxa"/>
            <w:shd w:val="clear" w:color="auto" w:fill="F2F2F2" w:themeFill="background1" w:themeFillShade="F2"/>
          </w:tcPr>
          <w:p w14:paraId="7FFB1980"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概述</w:t>
            </w:r>
          </w:p>
        </w:tc>
        <w:tc>
          <w:tcPr>
            <w:tcW w:w="7184" w:type="dxa"/>
          </w:tcPr>
          <w:p w14:paraId="5F0E4E7E"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系统应提供通过蓝牙设备建立蓝牙连接功能</w:t>
            </w:r>
          </w:p>
        </w:tc>
      </w:tr>
      <w:tr w:rsidR="00BC7C7E" w:rsidRPr="000C3AC8" w14:paraId="667C75FD" w14:textId="77777777">
        <w:tc>
          <w:tcPr>
            <w:tcW w:w="1940" w:type="dxa"/>
            <w:shd w:val="clear" w:color="auto" w:fill="F2F2F2" w:themeFill="background1" w:themeFillShade="F2"/>
          </w:tcPr>
          <w:p w14:paraId="0EEE0955"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输入</w:t>
            </w:r>
          </w:p>
        </w:tc>
        <w:tc>
          <w:tcPr>
            <w:tcW w:w="7184" w:type="dxa"/>
          </w:tcPr>
          <w:p w14:paraId="5CE8B534" w14:textId="77777777" w:rsidR="00BC7C7E" w:rsidRPr="000C3AC8" w:rsidRDefault="003571EA">
            <w:pPr>
              <w:pStyle w:val="a6"/>
              <w:widowControl w:val="0"/>
              <w:numPr>
                <w:ilvl w:val="0"/>
                <w:numId w:val="27"/>
              </w:numPr>
              <w:adjustRightInd w:val="0"/>
              <w:spacing w:line="360" w:lineRule="atLeast"/>
              <w:ind w:firstLineChars="0"/>
              <w:jc w:val="both"/>
              <w:rPr>
                <w:rFonts w:asciiTheme="minorEastAsia" w:eastAsiaTheme="minorEastAsia" w:hAnsiTheme="minorEastAsia" w:cs="Arial"/>
                <w:color w:val="0000FF"/>
                <w:sz w:val="21"/>
                <w:szCs w:val="21"/>
              </w:rPr>
            </w:pPr>
            <w:r w:rsidRPr="000C3AC8">
              <w:rPr>
                <w:rFonts w:asciiTheme="minorEastAsia" w:eastAsiaTheme="minorEastAsia" w:hAnsiTheme="minorEastAsia" w:cs="宋体" w:hint="eastAsia"/>
                <w:sz w:val="21"/>
                <w:szCs w:val="21"/>
              </w:rPr>
              <w:t>蓝牙</w:t>
            </w:r>
            <w:r w:rsidRPr="000C3AC8">
              <w:rPr>
                <w:rFonts w:asciiTheme="minorEastAsia" w:eastAsiaTheme="minorEastAsia" w:hAnsiTheme="minorEastAsia" w:hint="eastAsia"/>
                <w:sz w:val="21"/>
                <w:szCs w:val="21"/>
              </w:rPr>
              <w:t>可用，且处于已经配对</w:t>
            </w:r>
          </w:p>
        </w:tc>
      </w:tr>
      <w:tr w:rsidR="00BC7C7E" w:rsidRPr="000C3AC8" w14:paraId="48DF3C05" w14:textId="77777777">
        <w:tc>
          <w:tcPr>
            <w:tcW w:w="1940" w:type="dxa"/>
            <w:shd w:val="clear" w:color="auto" w:fill="F2F2F2" w:themeFill="background1" w:themeFillShade="F2"/>
          </w:tcPr>
          <w:p w14:paraId="4FC74C8B"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处理过程</w:t>
            </w:r>
          </w:p>
        </w:tc>
        <w:tc>
          <w:tcPr>
            <w:tcW w:w="7184" w:type="dxa"/>
          </w:tcPr>
          <w:p w14:paraId="2BD03DF9" w14:textId="77777777" w:rsidR="00BC7C7E" w:rsidRPr="000C3AC8" w:rsidRDefault="003571EA">
            <w:pPr>
              <w:pStyle w:val="a6"/>
              <w:widowControl w:val="0"/>
              <w:numPr>
                <w:ilvl w:val="0"/>
                <w:numId w:val="37"/>
              </w:numPr>
              <w:adjustRightInd w:val="0"/>
              <w:spacing w:line="360" w:lineRule="atLeast"/>
              <w:ind w:firstLineChars="0"/>
              <w:jc w:val="both"/>
              <w:rPr>
                <w:rFonts w:asciiTheme="minorEastAsia" w:eastAsiaTheme="minorEastAsia" w:hAnsiTheme="minorEastAsia"/>
                <w:sz w:val="21"/>
                <w:szCs w:val="21"/>
              </w:rPr>
            </w:pPr>
            <w:r w:rsidRPr="000C3AC8">
              <w:rPr>
                <w:rFonts w:asciiTheme="minorEastAsia" w:eastAsiaTheme="minorEastAsia" w:hAnsiTheme="minorEastAsia"/>
                <w:sz w:val="21"/>
                <w:szCs w:val="21"/>
              </w:rPr>
              <w:t>系统正常启动</w:t>
            </w:r>
            <w:r w:rsidRPr="000C3AC8">
              <w:rPr>
                <w:rFonts w:asciiTheme="minorEastAsia" w:eastAsiaTheme="minorEastAsia" w:hAnsiTheme="minorEastAsia" w:hint="eastAsia"/>
                <w:sz w:val="21"/>
                <w:szCs w:val="21"/>
              </w:rPr>
              <w:t>，蓝牙开关状态为开启状态；</w:t>
            </w:r>
          </w:p>
          <w:p w14:paraId="6EE64C40" w14:textId="77777777" w:rsidR="00BC7C7E" w:rsidRPr="000C3AC8" w:rsidRDefault="003571EA">
            <w:pPr>
              <w:pStyle w:val="a6"/>
              <w:widowControl w:val="0"/>
              <w:numPr>
                <w:ilvl w:val="0"/>
                <w:numId w:val="37"/>
              </w:numPr>
              <w:adjustRightInd w:val="0"/>
              <w:spacing w:line="360" w:lineRule="atLeast"/>
              <w:ind w:firstLineChars="0"/>
              <w:jc w:val="both"/>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系统和蓝牙设备已经配对，未连接</w:t>
            </w:r>
          </w:p>
          <w:p w14:paraId="14082871" w14:textId="77777777" w:rsidR="00BC7C7E" w:rsidRPr="000C3AC8" w:rsidRDefault="003571EA">
            <w:pPr>
              <w:pStyle w:val="a6"/>
              <w:widowControl w:val="0"/>
              <w:numPr>
                <w:ilvl w:val="0"/>
                <w:numId w:val="37"/>
              </w:numPr>
              <w:adjustRightInd w:val="0"/>
              <w:spacing w:line="360" w:lineRule="atLeast"/>
              <w:ind w:firstLineChars="0"/>
              <w:jc w:val="both"/>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系统收到已配对蓝牙设备“建立连接“的请求</w:t>
            </w:r>
          </w:p>
          <w:p w14:paraId="18042DD3" w14:textId="77777777" w:rsidR="00BC7C7E" w:rsidRPr="000C3AC8" w:rsidRDefault="003571EA">
            <w:pPr>
              <w:pStyle w:val="a6"/>
              <w:widowControl w:val="0"/>
              <w:numPr>
                <w:ilvl w:val="0"/>
                <w:numId w:val="37"/>
              </w:numPr>
              <w:adjustRightInd w:val="0"/>
              <w:spacing w:line="360" w:lineRule="atLeast"/>
              <w:ind w:firstLineChars="0"/>
              <w:jc w:val="both"/>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系统通知用户正在连接中</w:t>
            </w:r>
          </w:p>
          <w:p w14:paraId="735EC906" w14:textId="77777777" w:rsidR="00BC7C7E" w:rsidRPr="000C3AC8" w:rsidRDefault="003571EA">
            <w:pPr>
              <w:pStyle w:val="aff5"/>
              <w:numPr>
                <w:ilvl w:val="0"/>
                <w:numId w:val="37"/>
              </w:numPr>
              <w:spacing w:line="360" w:lineRule="atLeast"/>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如果蓝牙设备通知系统连接成功，系统通知用户连接成功</w:t>
            </w:r>
          </w:p>
          <w:p w14:paraId="1652CF10" w14:textId="77777777" w:rsidR="00BC7C7E" w:rsidRPr="000C3AC8" w:rsidRDefault="003571EA">
            <w:pPr>
              <w:pStyle w:val="aff5"/>
              <w:numPr>
                <w:ilvl w:val="0"/>
                <w:numId w:val="37"/>
              </w:numPr>
              <w:spacing w:line="360" w:lineRule="atLeast"/>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如果蓝牙设备通知系统连接失败，系统通知用户连接失败</w:t>
            </w:r>
          </w:p>
          <w:p w14:paraId="01DE513D" w14:textId="77777777" w:rsidR="00BC7C7E" w:rsidRPr="000C3AC8" w:rsidRDefault="003571EA">
            <w:pPr>
              <w:pStyle w:val="aff5"/>
              <w:widowControl w:val="0"/>
              <w:numPr>
                <w:ilvl w:val="0"/>
                <w:numId w:val="37"/>
              </w:numPr>
              <w:autoSpaceDE w:val="0"/>
              <w:autoSpaceDN w:val="0"/>
              <w:adjustRightInd w:val="0"/>
              <w:ind w:firstLineChars="0"/>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如果蓝牙设备没有通知消息给系统，等待超时，系统通知用户连接失败</w:t>
            </w:r>
          </w:p>
        </w:tc>
      </w:tr>
      <w:tr w:rsidR="00BC7C7E" w:rsidRPr="000C3AC8" w14:paraId="6EAC5BC3" w14:textId="77777777">
        <w:tc>
          <w:tcPr>
            <w:tcW w:w="1940" w:type="dxa"/>
            <w:shd w:val="clear" w:color="auto" w:fill="F2F2F2" w:themeFill="background1" w:themeFillShade="F2"/>
          </w:tcPr>
          <w:p w14:paraId="370E61C3"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输出</w:t>
            </w:r>
          </w:p>
        </w:tc>
        <w:tc>
          <w:tcPr>
            <w:tcW w:w="7184" w:type="dxa"/>
          </w:tcPr>
          <w:p w14:paraId="3DC94D6E"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连接完成</w:t>
            </w:r>
          </w:p>
        </w:tc>
      </w:tr>
      <w:tr w:rsidR="00BC7C7E" w:rsidRPr="000C3AC8" w14:paraId="66A7008D" w14:textId="77777777">
        <w:tc>
          <w:tcPr>
            <w:tcW w:w="1940" w:type="dxa"/>
            <w:shd w:val="clear" w:color="auto" w:fill="F2F2F2" w:themeFill="background1" w:themeFillShade="F2"/>
          </w:tcPr>
          <w:p w14:paraId="654929C5"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性能要求</w:t>
            </w:r>
          </w:p>
        </w:tc>
        <w:tc>
          <w:tcPr>
            <w:tcW w:w="7184" w:type="dxa"/>
          </w:tcPr>
          <w:p w14:paraId="42D453FE"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超时阈值为10秒</w:t>
            </w:r>
          </w:p>
        </w:tc>
      </w:tr>
      <w:tr w:rsidR="00BC7C7E" w:rsidRPr="000C3AC8" w14:paraId="7AD4FC5A" w14:textId="77777777">
        <w:tc>
          <w:tcPr>
            <w:tcW w:w="1940" w:type="dxa"/>
            <w:shd w:val="clear" w:color="auto" w:fill="F2F2F2" w:themeFill="background1" w:themeFillShade="F2"/>
          </w:tcPr>
          <w:p w14:paraId="2FCD13CA"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lastRenderedPageBreak/>
              <w:t>验证标准</w:t>
            </w:r>
          </w:p>
        </w:tc>
        <w:tc>
          <w:tcPr>
            <w:tcW w:w="7184" w:type="dxa"/>
          </w:tcPr>
          <w:p w14:paraId="697CFBCE"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2F3821AF" w14:textId="77777777">
        <w:tc>
          <w:tcPr>
            <w:tcW w:w="1940" w:type="dxa"/>
            <w:shd w:val="clear" w:color="auto" w:fill="F2F2F2" w:themeFill="background1" w:themeFillShade="F2"/>
          </w:tcPr>
          <w:p w14:paraId="57E205D3"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对运行环境的影响</w:t>
            </w:r>
          </w:p>
        </w:tc>
        <w:tc>
          <w:tcPr>
            <w:tcW w:w="7184" w:type="dxa"/>
          </w:tcPr>
          <w:p w14:paraId="150656AF"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1F5C1183" w14:textId="77777777">
        <w:tc>
          <w:tcPr>
            <w:tcW w:w="1940" w:type="dxa"/>
            <w:shd w:val="clear" w:color="auto" w:fill="F2F2F2" w:themeFill="background1" w:themeFillShade="F2"/>
          </w:tcPr>
          <w:p w14:paraId="17711390"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其它</w:t>
            </w:r>
          </w:p>
        </w:tc>
        <w:tc>
          <w:tcPr>
            <w:tcW w:w="7184" w:type="dxa"/>
          </w:tcPr>
          <w:p w14:paraId="68083EBF"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bl>
    <w:p w14:paraId="2A188630" w14:textId="77777777" w:rsidR="00BC7C7E" w:rsidRPr="000C3AC8" w:rsidRDefault="00BC7C7E">
      <w:pPr>
        <w:pStyle w:val="a1"/>
        <w:rPr>
          <w:rFonts w:asciiTheme="minorEastAsia" w:eastAsiaTheme="minorEastAsia" w:hAnsiTheme="minorEastAsia"/>
          <w:sz w:val="21"/>
          <w:szCs w:val="21"/>
          <w:lang w:eastAsia="zh-CN"/>
        </w:rPr>
      </w:pPr>
    </w:p>
    <w:p w14:paraId="09E0B0BD" w14:textId="77777777" w:rsidR="00BC7C7E" w:rsidRPr="000C3AC8" w:rsidRDefault="00BC7C7E">
      <w:pPr>
        <w:pStyle w:val="a1"/>
        <w:rPr>
          <w:rFonts w:asciiTheme="minorEastAsia" w:eastAsiaTheme="minorEastAsia" w:hAnsiTheme="minorEastAsia"/>
          <w:sz w:val="21"/>
          <w:szCs w:val="21"/>
          <w:lang w:eastAsia="zh-CN"/>
        </w:rPr>
      </w:pPr>
    </w:p>
    <w:p w14:paraId="0BE8F936" w14:textId="77777777" w:rsidR="00BC7C7E" w:rsidRPr="000C3AC8" w:rsidRDefault="003571EA">
      <w:pPr>
        <w:pStyle w:val="40"/>
        <w:rPr>
          <w:rFonts w:asciiTheme="minorEastAsia" w:eastAsiaTheme="minorEastAsia" w:hAnsiTheme="minorEastAsia"/>
          <w:sz w:val="21"/>
          <w:szCs w:val="21"/>
        </w:rPr>
      </w:pPr>
      <w:bookmarkStart w:id="57" w:name="_Toc35008407"/>
      <w:r w:rsidRPr="000C3AC8">
        <w:rPr>
          <w:rFonts w:asciiTheme="minorEastAsia" w:eastAsiaTheme="minorEastAsia" w:hAnsiTheme="minorEastAsia" w:hint="eastAsia"/>
          <w:sz w:val="21"/>
          <w:szCs w:val="21"/>
        </w:rPr>
        <w:t>断开连接</w:t>
      </w:r>
      <w:bookmarkEnd w:id="57"/>
    </w:p>
    <w:p w14:paraId="03AD4917" w14:textId="77777777" w:rsidR="00BC7C7E" w:rsidRPr="000C3AC8" w:rsidRDefault="003571EA">
      <w:pPr>
        <w:pStyle w:val="5"/>
        <w:rPr>
          <w:rFonts w:asciiTheme="minorEastAsia" w:eastAsiaTheme="minorEastAsia" w:hAnsiTheme="minorEastAsia"/>
          <w:sz w:val="21"/>
          <w:szCs w:val="21"/>
        </w:rPr>
      </w:pPr>
      <w:r w:rsidRPr="000C3AC8">
        <w:rPr>
          <w:rFonts w:asciiTheme="minorEastAsia" w:eastAsiaTheme="minorEastAsia" w:hAnsiTheme="minorEastAsia" w:cs="微软雅黑" w:hint="eastAsia"/>
          <w:sz w:val="21"/>
          <w:szCs w:val="21"/>
        </w:rPr>
        <w:t>系统断开蓝牙连接</w:t>
      </w:r>
    </w:p>
    <w:tbl>
      <w:tblPr>
        <w:tblStyle w:val="aff"/>
        <w:tblW w:w="9124" w:type="dxa"/>
        <w:tblLayout w:type="fixed"/>
        <w:tblLook w:val="04A0" w:firstRow="1" w:lastRow="0" w:firstColumn="1" w:lastColumn="0" w:noHBand="0" w:noVBand="1"/>
      </w:tblPr>
      <w:tblGrid>
        <w:gridCol w:w="1940"/>
        <w:gridCol w:w="7184"/>
      </w:tblGrid>
      <w:tr w:rsidR="00BC7C7E" w:rsidRPr="000C3AC8" w14:paraId="422FD467" w14:textId="77777777">
        <w:tc>
          <w:tcPr>
            <w:tcW w:w="1940" w:type="dxa"/>
            <w:shd w:val="clear" w:color="auto" w:fill="F2F2F2" w:themeFill="background1" w:themeFillShade="F2"/>
          </w:tcPr>
          <w:p w14:paraId="29D99AE0"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概述</w:t>
            </w:r>
          </w:p>
        </w:tc>
        <w:tc>
          <w:tcPr>
            <w:tcW w:w="7184" w:type="dxa"/>
          </w:tcPr>
          <w:p w14:paraId="1C173A9A"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系统应提供断开蓝牙连接的功能</w:t>
            </w:r>
          </w:p>
        </w:tc>
      </w:tr>
      <w:tr w:rsidR="00BC7C7E" w:rsidRPr="000C3AC8" w14:paraId="6A03DD1F" w14:textId="77777777">
        <w:tc>
          <w:tcPr>
            <w:tcW w:w="1940" w:type="dxa"/>
            <w:shd w:val="clear" w:color="auto" w:fill="F2F2F2" w:themeFill="background1" w:themeFillShade="F2"/>
          </w:tcPr>
          <w:p w14:paraId="3FF43E92"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输入</w:t>
            </w:r>
          </w:p>
        </w:tc>
        <w:tc>
          <w:tcPr>
            <w:tcW w:w="7184" w:type="dxa"/>
          </w:tcPr>
          <w:p w14:paraId="18114800" w14:textId="77777777" w:rsidR="00BC7C7E" w:rsidRPr="000C3AC8" w:rsidRDefault="003571EA">
            <w:pPr>
              <w:pStyle w:val="a6"/>
              <w:widowControl w:val="0"/>
              <w:numPr>
                <w:ilvl w:val="0"/>
                <w:numId w:val="27"/>
              </w:numPr>
              <w:adjustRightInd w:val="0"/>
              <w:spacing w:line="360" w:lineRule="atLeast"/>
              <w:ind w:firstLineChars="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系统正常启动，系统和蓝牙设备已配对并已连接</w:t>
            </w:r>
          </w:p>
        </w:tc>
      </w:tr>
      <w:tr w:rsidR="00BC7C7E" w:rsidRPr="000C3AC8" w14:paraId="119E68CD" w14:textId="77777777">
        <w:tc>
          <w:tcPr>
            <w:tcW w:w="1940" w:type="dxa"/>
            <w:shd w:val="clear" w:color="auto" w:fill="F2F2F2" w:themeFill="background1" w:themeFillShade="F2"/>
          </w:tcPr>
          <w:p w14:paraId="3146E626"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处理过程</w:t>
            </w:r>
          </w:p>
        </w:tc>
        <w:tc>
          <w:tcPr>
            <w:tcW w:w="7184" w:type="dxa"/>
          </w:tcPr>
          <w:p w14:paraId="07F80B43" w14:textId="77777777" w:rsidR="00BC7C7E" w:rsidRPr="000C3AC8" w:rsidRDefault="003571EA">
            <w:pPr>
              <w:pStyle w:val="aff5"/>
              <w:numPr>
                <w:ilvl w:val="0"/>
                <w:numId w:val="38"/>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系统正常启动，系统和蓝牙设备已配对并已连接</w:t>
            </w:r>
          </w:p>
          <w:p w14:paraId="51D4B971" w14:textId="77777777" w:rsidR="00BC7C7E" w:rsidRPr="000C3AC8" w:rsidRDefault="003571EA">
            <w:pPr>
              <w:pStyle w:val="aff5"/>
              <w:numPr>
                <w:ilvl w:val="0"/>
                <w:numId w:val="38"/>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用户在设备列表选择已经连接的设备</w:t>
            </w:r>
          </w:p>
          <w:p w14:paraId="68DB156A" w14:textId="77777777" w:rsidR="00BC7C7E" w:rsidRPr="000C3AC8" w:rsidRDefault="003571EA">
            <w:pPr>
              <w:pStyle w:val="aff5"/>
              <w:numPr>
                <w:ilvl w:val="0"/>
                <w:numId w:val="38"/>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用户选择断开连接</w:t>
            </w:r>
          </w:p>
          <w:p w14:paraId="37D17CE4" w14:textId="77777777" w:rsidR="00BC7C7E" w:rsidRPr="000C3AC8" w:rsidRDefault="003571EA">
            <w:pPr>
              <w:pStyle w:val="RequirementBody"/>
              <w:numPr>
                <w:ilvl w:val="1"/>
                <w:numId w:val="38"/>
              </w:numPr>
              <w:rPr>
                <w:rFonts w:asciiTheme="minorEastAsia" w:eastAsiaTheme="minorEastAsia" w:hAnsiTheme="minorEastAsia"/>
                <w:color w:val="auto"/>
                <w:sz w:val="21"/>
                <w:szCs w:val="21"/>
                <w:lang w:eastAsia="zh-CN"/>
              </w:rPr>
            </w:pPr>
            <w:r w:rsidRPr="000C3AC8">
              <w:rPr>
                <w:rFonts w:asciiTheme="minorEastAsia" w:eastAsiaTheme="minorEastAsia" w:hAnsiTheme="minorEastAsia" w:hint="eastAsia"/>
                <w:color w:val="auto"/>
                <w:sz w:val="21"/>
                <w:szCs w:val="21"/>
                <w:lang w:eastAsia="zh-CN"/>
              </w:rPr>
              <w:t>用户可以选择断开连接免提;</w:t>
            </w:r>
          </w:p>
          <w:p w14:paraId="7AB11A8E" w14:textId="77777777" w:rsidR="00BC7C7E" w:rsidRPr="000C3AC8" w:rsidRDefault="003571EA">
            <w:pPr>
              <w:pStyle w:val="RequirementBody"/>
              <w:numPr>
                <w:ilvl w:val="1"/>
                <w:numId w:val="38"/>
              </w:numPr>
              <w:rPr>
                <w:rFonts w:asciiTheme="minorEastAsia" w:eastAsiaTheme="minorEastAsia" w:hAnsiTheme="minorEastAsia"/>
                <w:color w:val="auto"/>
                <w:sz w:val="21"/>
                <w:szCs w:val="21"/>
                <w:lang w:eastAsia="zh-CN"/>
              </w:rPr>
            </w:pPr>
            <w:r w:rsidRPr="000C3AC8">
              <w:rPr>
                <w:rFonts w:asciiTheme="minorEastAsia" w:eastAsiaTheme="minorEastAsia" w:hAnsiTheme="minorEastAsia" w:hint="eastAsia"/>
                <w:color w:val="auto"/>
                <w:sz w:val="21"/>
                <w:szCs w:val="21"/>
                <w:lang w:eastAsia="zh-CN"/>
              </w:rPr>
              <w:t>用户可以选择断开连接媒体;</w:t>
            </w:r>
          </w:p>
          <w:p w14:paraId="7754B0B8" w14:textId="77777777" w:rsidR="00BC7C7E" w:rsidRPr="000C3AC8" w:rsidRDefault="003571EA">
            <w:pPr>
              <w:pStyle w:val="RequirementBody"/>
              <w:numPr>
                <w:ilvl w:val="1"/>
                <w:numId w:val="38"/>
              </w:numPr>
              <w:rPr>
                <w:rFonts w:asciiTheme="minorEastAsia" w:eastAsiaTheme="minorEastAsia" w:hAnsiTheme="minorEastAsia"/>
                <w:color w:val="auto"/>
                <w:sz w:val="21"/>
                <w:szCs w:val="21"/>
                <w:lang w:eastAsia="zh-CN"/>
              </w:rPr>
            </w:pPr>
            <w:r w:rsidRPr="000C3AC8">
              <w:rPr>
                <w:rFonts w:asciiTheme="minorEastAsia" w:eastAsiaTheme="minorEastAsia" w:hAnsiTheme="minorEastAsia" w:hint="eastAsia"/>
                <w:color w:val="auto"/>
                <w:sz w:val="21"/>
                <w:szCs w:val="21"/>
                <w:lang w:eastAsia="zh-CN"/>
              </w:rPr>
              <w:t>用户可以选择断开连接免提和媒体。</w:t>
            </w:r>
          </w:p>
          <w:p w14:paraId="070C7BDB" w14:textId="77777777" w:rsidR="00BC7C7E" w:rsidRPr="000C3AC8" w:rsidRDefault="003571EA">
            <w:pPr>
              <w:pStyle w:val="RequirementBody"/>
              <w:numPr>
                <w:ilvl w:val="1"/>
                <w:numId w:val="38"/>
              </w:numPr>
              <w:rPr>
                <w:rFonts w:asciiTheme="minorEastAsia" w:eastAsiaTheme="minorEastAsia" w:hAnsiTheme="minorEastAsia"/>
                <w:color w:val="auto"/>
                <w:sz w:val="21"/>
                <w:szCs w:val="21"/>
                <w:lang w:eastAsia="zh-CN"/>
              </w:rPr>
            </w:pPr>
            <w:r w:rsidRPr="000C3AC8">
              <w:rPr>
                <w:rFonts w:asciiTheme="minorEastAsia" w:eastAsiaTheme="minorEastAsia" w:hAnsiTheme="minorEastAsia" w:hint="eastAsia"/>
                <w:color w:val="auto"/>
                <w:sz w:val="21"/>
                <w:szCs w:val="21"/>
                <w:lang w:eastAsia="zh-CN"/>
              </w:rPr>
              <w:t>用户可以单独选择一个协议来断开连接，包括HFP、A2dp、AVRCP、PBAP、MAP、Spp、GATT</w:t>
            </w:r>
          </w:p>
          <w:p w14:paraId="04F84186" w14:textId="77777777" w:rsidR="00BC7C7E" w:rsidRPr="000C3AC8" w:rsidRDefault="003571EA">
            <w:pPr>
              <w:pStyle w:val="aff5"/>
              <w:numPr>
                <w:ilvl w:val="0"/>
                <w:numId w:val="38"/>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系统向蓝牙设备发送断开连接命令</w:t>
            </w:r>
          </w:p>
          <w:p w14:paraId="42F677AA" w14:textId="77777777" w:rsidR="00BC7C7E" w:rsidRPr="000C3AC8" w:rsidRDefault="003571EA">
            <w:pPr>
              <w:pStyle w:val="aff5"/>
              <w:numPr>
                <w:ilvl w:val="0"/>
                <w:numId w:val="38"/>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如果蓝牙设备通知系统断开连接成功，系统通知用户断开连接成功</w:t>
            </w:r>
          </w:p>
          <w:p w14:paraId="04598143" w14:textId="77777777" w:rsidR="00BC7C7E" w:rsidRPr="000C3AC8" w:rsidRDefault="003571EA">
            <w:pPr>
              <w:pStyle w:val="RequirementBody"/>
              <w:numPr>
                <w:ilvl w:val="1"/>
                <w:numId w:val="38"/>
              </w:numPr>
              <w:rPr>
                <w:rFonts w:asciiTheme="minorEastAsia" w:eastAsiaTheme="minorEastAsia" w:hAnsiTheme="minorEastAsia"/>
                <w:color w:val="auto"/>
                <w:sz w:val="21"/>
                <w:szCs w:val="21"/>
                <w:lang w:eastAsia="zh-CN"/>
              </w:rPr>
            </w:pPr>
            <w:r w:rsidRPr="000C3AC8">
              <w:rPr>
                <w:rFonts w:asciiTheme="minorEastAsia" w:eastAsiaTheme="minorEastAsia" w:hAnsiTheme="minorEastAsia" w:hint="eastAsia"/>
                <w:color w:val="auto"/>
                <w:sz w:val="21"/>
                <w:szCs w:val="21"/>
                <w:lang w:eastAsia="zh-CN"/>
              </w:rPr>
              <w:t>当用户选择通讯录功能和短信功能绑定免提时，用户断开免提时，系统将同时断开PBAP和MAP的连接。</w:t>
            </w:r>
          </w:p>
          <w:p w14:paraId="78C0AC45" w14:textId="77777777" w:rsidR="00BC7C7E" w:rsidRPr="000C3AC8" w:rsidRDefault="003571EA">
            <w:pPr>
              <w:pStyle w:val="RequirementBody"/>
              <w:numPr>
                <w:ilvl w:val="1"/>
                <w:numId w:val="38"/>
              </w:numPr>
              <w:rPr>
                <w:rFonts w:asciiTheme="minorEastAsia" w:eastAsiaTheme="minorEastAsia" w:hAnsiTheme="minorEastAsia"/>
                <w:color w:val="auto"/>
                <w:sz w:val="21"/>
                <w:szCs w:val="21"/>
                <w:lang w:eastAsia="zh-CN"/>
              </w:rPr>
            </w:pPr>
            <w:r w:rsidRPr="000C3AC8">
              <w:rPr>
                <w:rFonts w:asciiTheme="minorEastAsia" w:eastAsiaTheme="minorEastAsia" w:hAnsiTheme="minorEastAsia" w:hint="eastAsia"/>
                <w:color w:val="auto"/>
                <w:sz w:val="21"/>
                <w:szCs w:val="21"/>
                <w:lang w:eastAsia="zh-CN"/>
              </w:rPr>
              <w:t>如果用户没有选择通讯录和短信功能绑定免提，则用户断开免提时，系统只断开免提的，并通知断开免提的状态。</w:t>
            </w:r>
          </w:p>
          <w:p w14:paraId="129DD778" w14:textId="77777777" w:rsidR="00BC7C7E" w:rsidRPr="000C3AC8" w:rsidRDefault="003571EA">
            <w:pPr>
              <w:pStyle w:val="aff5"/>
              <w:numPr>
                <w:ilvl w:val="0"/>
                <w:numId w:val="38"/>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如果蓝牙设备通知系统断开连接失败，系统通知用户断开连接失败</w:t>
            </w:r>
          </w:p>
          <w:p w14:paraId="4C5FC892" w14:textId="77777777" w:rsidR="00BC7C7E" w:rsidRPr="000C3AC8" w:rsidRDefault="003571EA">
            <w:pPr>
              <w:pStyle w:val="aff5"/>
              <w:widowControl w:val="0"/>
              <w:numPr>
                <w:ilvl w:val="0"/>
                <w:numId w:val="38"/>
              </w:numPr>
              <w:autoSpaceDE w:val="0"/>
              <w:autoSpaceDN w:val="0"/>
              <w:adjustRightInd w:val="0"/>
              <w:ind w:firstLineChars="0"/>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如果系统没有收到蓝牙设备通知消息，等待超时，系统通知用户断开失败</w:t>
            </w:r>
          </w:p>
        </w:tc>
      </w:tr>
      <w:tr w:rsidR="00BC7C7E" w:rsidRPr="000C3AC8" w14:paraId="7B84B203" w14:textId="77777777">
        <w:tc>
          <w:tcPr>
            <w:tcW w:w="1940" w:type="dxa"/>
            <w:shd w:val="clear" w:color="auto" w:fill="F2F2F2" w:themeFill="background1" w:themeFillShade="F2"/>
          </w:tcPr>
          <w:p w14:paraId="05273933"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输出</w:t>
            </w:r>
          </w:p>
        </w:tc>
        <w:tc>
          <w:tcPr>
            <w:tcW w:w="7184" w:type="dxa"/>
          </w:tcPr>
          <w:p w14:paraId="4CC9F9E5"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cs="Arial" w:hint="eastAsia"/>
                <w:color w:val="0000FF"/>
                <w:sz w:val="21"/>
                <w:szCs w:val="21"/>
              </w:rPr>
              <w:t>断开蓝牙连接</w:t>
            </w:r>
          </w:p>
        </w:tc>
      </w:tr>
      <w:tr w:rsidR="00BC7C7E" w:rsidRPr="000C3AC8" w14:paraId="3AF38C2A" w14:textId="77777777">
        <w:tc>
          <w:tcPr>
            <w:tcW w:w="1940" w:type="dxa"/>
            <w:shd w:val="clear" w:color="auto" w:fill="F2F2F2" w:themeFill="background1" w:themeFillShade="F2"/>
          </w:tcPr>
          <w:p w14:paraId="2CAE058B"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性能要求</w:t>
            </w:r>
          </w:p>
        </w:tc>
        <w:tc>
          <w:tcPr>
            <w:tcW w:w="7184" w:type="dxa"/>
          </w:tcPr>
          <w:p w14:paraId="2B176111"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超时阈值为20秒</w:t>
            </w:r>
          </w:p>
        </w:tc>
      </w:tr>
      <w:tr w:rsidR="00BC7C7E" w:rsidRPr="000C3AC8" w14:paraId="72AAFCD5" w14:textId="77777777">
        <w:tc>
          <w:tcPr>
            <w:tcW w:w="1940" w:type="dxa"/>
            <w:shd w:val="clear" w:color="auto" w:fill="F2F2F2" w:themeFill="background1" w:themeFillShade="F2"/>
          </w:tcPr>
          <w:p w14:paraId="2C54E992"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验证标准</w:t>
            </w:r>
          </w:p>
        </w:tc>
        <w:tc>
          <w:tcPr>
            <w:tcW w:w="7184" w:type="dxa"/>
          </w:tcPr>
          <w:p w14:paraId="5091565D"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1F720445" w14:textId="77777777">
        <w:tc>
          <w:tcPr>
            <w:tcW w:w="1940" w:type="dxa"/>
            <w:shd w:val="clear" w:color="auto" w:fill="F2F2F2" w:themeFill="background1" w:themeFillShade="F2"/>
          </w:tcPr>
          <w:p w14:paraId="24B2696C"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对运行环境的影响</w:t>
            </w:r>
          </w:p>
        </w:tc>
        <w:tc>
          <w:tcPr>
            <w:tcW w:w="7184" w:type="dxa"/>
          </w:tcPr>
          <w:p w14:paraId="6B831964"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78FB334B" w14:textId="77777777">
        <w:tc>
          <w:tcPr>
            <w:tcW w:w="1940" w:type="dxa"/>
            <w:shd w:val="clear" w:color="auto" w:fill="F2F2F2" w:themeFill="background1" w:themeFillShade="F2"/>
          </w:tcPr>
          <w:p w14:paraId="741A971E"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其它</w:t>
            </w:r>
          </w:p>
        </w:tc>
        <w:tc>
          <w:tcPr>
            <w:tcW w:w="7184" w:type="dxa"/>
          </w:tcPr>
          <w:p w14:paraId="3B2441C0"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bl>
    <w:p w14:paraId="57EBCE90" w14:textId="77777777" w:rsidR="00BC7C7E" w:rsidRPr="000C3AC8" w:rsidRDefault="00BC7C7E">
      <w:pPr>
        <w:pStyle w:val="a1"/>
        <w:rPr>
          <w:rFonts w:asciiTheme="minorEastAsia" w:eastAsiaTheme="minorEastAsia" w:hAnsiTheme="minorEastAsia"/>
          <w:sz w:val="21"/>
          <w:szCs w:val="21"/>
          <w:lang w:eastAsia="zh-CN"/>
        </w:rPr>
      </w:pPr>
    </w:p>
    <w:p w14:paraId="0C605025" w14:textId="77777777" w:rsidR="00BC7C7E" w:rsidRPr="000C3AC8" w:rsidRDefault="003571EA">
      <w:pPr>
        <w:pStyle w:val="5"/>
        <w:rPr>
          <w:rFonts w:asciiTheme="minorEastAsia" w:eastAsiaTheme="minorEastAsia" w:hAnsiTheme="minorEastAsia"/>
          <w:sz w:val="21"/>
          <w:szCs w:val="21"/>
        </w:rPr>
      </w:pPr>
      <w:r w:rsidRPr="000C3AC8">
        <w:rPr>
          <w:rFonts w:asciiTheme="minorEastAsia" w:eastAsiaTheme="minorEastAsia" w:hAnsiTheme="minorEastAsia" w:cs="微软雅黑" w:hint="eastAsia"/>
          <w:sz w:val="21"/>
          <w:szCs w:val="21"/>
        </w:rPr>
        <w:lastRenderedPageBreak/>
        <w:t>设备断开蓝牙连接</w:t>
      </w:r>
    </w:p>
    <w:tbl>
      <w:tblPr>
        <w:tblStyle w:val="aff"/>
        <w:tblW w:w="9124" w:type="dxa"/>
        <w:tblLayout w:type="fixed"/>
        <w:tblLook w:val="04A0" w:firstRow="1" w:lastRow="0" w:firstColumn="1" w:lastColumn="0" w:noHBand="0" w:noVBand="1"/>
      </w:tblPr>
      <w:tblGrid>
        <w:gridCol w:w="1940"/>
        <w:gridCol w:w="7184"/>
      </w:tblGrid>
      <w:tr w:rsidR="00BC7C7E" w:rsidRPr="000C3AC8" w14:paraId="592428CE" w14:textId="77777777">
        <w:tc>
          <w:tcPr>
            <w:tcW w:w="1940" w:type="dxa"/>
            <w:shd w:val="clear" w:color="auto" w:fill="F2F2F2" w:themeFill="background1" w:themeFillShade="F2"/>
          </w:tcPr>
          <w:p w14:paraId="65EF4925"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概述</w:t>
            </w:r>
          </w:p>
        </w:tc>
        <w:tc>
          <w:tcPr>
            <w:tcW w:w="7184" w:type="dxa"/>
          </w:tcPr>
          <w:p w14:paraId="27D60901"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系统应提供接受设备端断开蓝牙连接的功能</w:t>
            </w:r>
          </w:p>
        </w:tc>
      </w:tr>
      <w:tr w:rsidR="00BC7C7E" w:rsidRPr="000C3AC8" w14:paraId="01D478C5" w14:textId="77777777">
        <w:tc>
          <w:tcPr>
            <w:tcW w:w="1940" w:type="dxa"/>
            <w:shd w:val="clear" w:color="auto" w:fill="F2F2F2" w:themeFill="background1" w:themeFillShade="F2"/>
          </w:tcPr>
          <w:p w14:paraId="5B3E3E93"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输入</w:t>
            </w:r>
          </w:p>
        </w:tc>
        <w:tc>
          <w:tcPr>
            <w:tcW w:w="7184" w:type="dxa"/>
          </w:tcPr>
          <w:p w14:paraId="7DF38223" w14:textId="77777777" w:rsidR="00BC7C7E" w:rsidRPr="000C3AC8" w:rsidRDefault="003571EA">
            <w:pPr>
              <w:pStyle w:val="a6"/>
              <w:widowControl w:val="0"/>
              <w:numPr>
                <w:ilvl w:val="0"/>
                <w:numId w:val="27"/>
              </w:numPr>
              <w:adjustRightInd w:val="0"/>
              <w:spacing w:line="360" w:lineRule="atLeast"/>
              <w:ind w:firstLineChars="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系统正常启动，系统和蓝牙设备已配对并已连接</w:t>
            </w:r>
          </w:p>
        </w:tc>
      </w:tr>
      <w:tr w:rsidR="00BC7C7E" w:rsidRPr="000C3AC8" w14:paraId="35C570BA" w14:textId="77777777">
        <w:tc>
          <w:tcPr>
            <w:tcW w:w="1940" w:type="dxa"/>
            <w:shd w:val="clear" w:color="auto" w:fill="F2F2F2" w:themeFill="background1" w:themeFillShade="F2"/>
          </w:tcPr>
          <w:p w14:paraId="4F29E160"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处理过程</w:t>
            </w:r>
          </w:p>
        </w:tc>
        <w:tc>
          <w:tcPr>
            <w:tcW w:w="7184" w:type="dxa"/>
          </w:tcPr>
          <w:p w14:paraId="14B8087B" w14:textId="77777777" w:rsidR="00BC7C7E" w:rsidRPr="000C3AC8" w:rsidRDefault="003571EA">
            <w:pPr>
              <w:pStyle w:val="aff5"/>
              <w:numPr>
                <w:ilvl w:val="0"/>
                <w:numId w:val="39"/>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系统正常启动，系统和蓝牙设备已配对并已连接</w:t>
            </w:r>
          </w:p>
          <w:p w14:paraId="732A10AD" w14:textId="77777777" w:rsidR="00BC7C7E" w:rsidRPr="000C3AC8" w:rsidRDefault="003571EA">
            <w:pPr>
              <w:pStyle w:val="aff5"/>
              <w:numPr>
                <w:ilvl w:val="0"/>
                <w:numId w:val="39"/>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用户在蓝牙设备端选择断开连接</w:t>
            </w:r>
          </w:p>
          <w:p w14:paraId="2FCEAD51" w14:textId="77777777" w:rsidR="00BC7C7E" w:rsidRPr="000C3AC8" w:rsidRDefault="003571EA">
            <w:pPr>
              <w:pStyle w:val="aff5"/>
              <w:numPr>
                <w:ilvl w:val="0"/>
                <w:numId w:val="39"/>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系统通知用户正在断开连接</w:t>
            </w:r>
          </w:p>
          <w:p w14:paraId="26DBC8A1" w14:textId="77777777" w:rsidR="00BC7C7E" w:rsidRPr="000C3AC8" w:rsidRDefault="003571EA">
            <w:pPr>
              <w:pStyle w:val="aff5"/>
              <w:numPr>
                <w:ilvl w:val="0"/>
                <w:numId w:val="39"/>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如果蓝牙设备通知系统断开连接成功，系统通知用户断开连接成功</w:t>
            </w:r>
          </w:p>
          <w:p w14:paraId="58AC97E9" w14:textId="77777777" w:rsidR="00BC7C7E" w:rsidRPr="000C3AC8" w:rsidRDefault="003571EA">
            <w:pPr>
              <w:pStyle w:val="RequirementBody"/>
              <w:numPr>
                <w:ilvl w:val="1"/>
                <w:numId w:val="39"/>
              </w:numPr>
              <w:rPr>
                <w:rFonts w:asciiTheme="minorEastAsia" w:eastAsiaTheme="minorEastAsia" w:hAnsiTheme="minorEastAsia"/>
                <w:color w:val="auto"/>
                <w:sz w:val="21"/>
                <w:szCs w:val="21"/>
                <w:lang w:eastAsia="zh-CN"/>
              </w:rPr>
            </w:pPr>
            <w:r w:rsidRPr="000C3AC8">
              <w:rPr>
                <w:rFonts w:asciiTheme="minorEastAsia" w:eastAsiaTheme="minorEastAsia" w:hAnsiTheme="minorEastAsia" w:hint="eastAsia"/>
                <w:color w:val="auto"/>
                <w:sz w:val="21"/>
                <w:szCs w:val="21"/>
                <w:lang w:eastAsia="zh-CN"/>
              </w:rPr>
              <w:t>当用户选择通讯录功能和短信功能绑定免提时，用户断开免提时，系统将同时断开PBAP和MAP的连接。</w:t>
            </w:r>
          </w:p>
          <w:p w14:paraId="704CB429" w14:textId="77777777" w:rsidR="00BC7C7E" w:rsidRPr="000C3AC8" w:rsidRDefault="003571EA">
            <w:pPr>
              <w:pStyle w:val="RequirementBody"/>
              <w:numPr>
                <w:ilvl w:val="1"/>
                <w:numId w:val="39"/>
              </w:numPr>
              <w:rPr>
                <w:rFonts w:asciiTheme="minorEastAsia" w:eastAsiaTheme="minorEastAsia" w:hAnsiTheme="minorEastAsia"/>
                <w:color w:val="auto"/>
                <w:sz w:val="21"/>
                <w:szCs w:val="21"/>
                <w:lang w:eastAsia="zh-CN"/>
              </w:rPr>
            </w:pPr>
            <w:r w:rsidRPr="000C3AC8">
              <w:rPr>
                <w:rFonts w:asciiTheme="minorEastAsia" w:eastAsiaTheme="minorEastAsia" w:hAnsiTheme="minorEastAsia" w:hint="eastAsia"/>
                <w:color w:val="auto"/>
                <w:sz w:val="21"/>
                <w:szCs w:val="21"/>
                <w:lang w:eastAsia="zh-CN"/>
              </w:rPr>
              <w:t>如果用户没有选择通讯录和短信功能绑定免提，则用户断开免提时，系统只断开免提的，并通知断开免提的状态。</w:t>
            </w:r>
          </w:p>
          <w:p w14:paraId="49A88606" w14:textId="77777777" w:rsidR="00BC7C7E" w:rsidRPr="000C3AC8" w:rsidRDefault="003571EA">
            <w:pPr>
              <w:pStyle w:val="aff5"/>
              <w:numPr>
                <w:ilvl w:val="0"/>
                <w:numId w:val="39"/>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如果蓝牙设备通知系统断开连接失败，系统通知用户断开连接失败</w:t>
            </w:r>
          </w:p>
          <w:p w14:paraId="612A7B34" w14:textId="77777777" w:rsidR="00BC7C7E" w:rsidRPr="000C3AC8" w:rsidRDefault="003571EA">
            <w:pPr>
              <w:pStyle w:val="aff5"/>
              <w:widowControl w:val="0"/>
              <w:numPr>
                <w:ilvl w:val="0"/>
                <w:numId w:val="39"/>
              </w:numPr>
              <w:autoSpaceDE w:val="0"/>
              <w:autoSpaceDN w:val="0"/>
              <w:adjustRightInd w:val="0"/>
              <w:ind w:firstLineChars="0"/>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如果系统没有收到蓝牙设备通知消息，等待超时，系统通知用户断开失败</w:t>
            </w:r>
          </w:p>
        </w:tc>
      </w:tr>
      <w:tr w:rsidR="00BC7C7E" w:rsidRPr="000C3AC8" w14:paraId="4FF034B9" w14:textId="77777777">
        <w:tc>
          <w:tcPr>
            <w:tcW w:w="1940" w:type="dxa"/>
            <w:shd w:val="clear" w:color="auto" w:fill="F2F2F2" w:themeFill="background1" w:themeFillShade="F2"/>
          </w:tcPr>
          <w:p w14:paraId="72826C8E"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输出</w:t>
            </w:r>
          </w:p>
        </w:tc>
        <w:tc>
          <w:tcPr>
            <w:tcW w:w="7184" w:type="dxa"/>
          </w:tcPr>
          <w:p w14:paraId="108B6D63"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cs="Arial" w:hint="eastAsia"/>
                <w:color w:val="0000FF"/>
                <w:sz w:val="21"/>
                <w:szCs w:val="21"/>
              </w:rPr>
              <w:t>断开蓝牙连接</w:t>
            </w:r>
          </w:p>
        </w:tc>
      </w:tr>
      <w:tr w:rsidR="00BC7C7E" w:rsidRPr="000C3AC8" w14:paraId="54A5A148" w14:textId="77777777">
        <w:tc>
          <w:tcPr>
            <w:tcW w:w="1940" w:type="dxa"/>
            <w:shd w:val="clear" w:color="auto" w:fill="F2F2F2" w:themeFill="background1" w:themeFillShade="F2"/>
          </w:tcPr>
          <w:p w14:paraId="4D237B2B"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性能要求</w:t>
            </w:r>
          </w:p>
        </w:tc>
        <w:tc>
          <w:tcPr>
            <w:tcW w:w="7184" w:type="dxa"/>
          </w:tcPr>
          <w:p w14:paraId="6538F1EB"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超时阈值为20秒</w:t>
            </w:r>
          </w:p>
        </w:tc>
      </w:tr>
      <w:tr w:rsidR="00BC7C7E" w:rsidRPr="000C3AC8" w14:paraId="56BE5B1E" w14:textId="77777777">
        <w:tc>
          <w:tcPr>
            <w:tcW w:w="1940" w:type="dxa"/>
            <w:shd w:val="clear" w:color="auto" w:fill="F2F2F2" w:themeFill="background1" w:themeFillShade="F2"/>
          </w:tcPr>
          <w:p w14:paraId="712929FC"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验证标准</w:t>
            </w:r>
          </w:p>
        </w:tc>
        <w:tc>
          <w:tcPr>
            <w:tcW w:w="7184" w:type="dxa"/>
          </w:tcPr>
          <w:p w14:paraId="533C98CA"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7784C241" w14:textId="77777777">
        <w:tc>
          <w:tcPr>
            <w:tcW w:w="1940" w:type="dxa"/>
            <w:shd w:val="clear" w:color="auto" w:fill="F2F2F2" w:themeFill="background1" w:themeFillShade="F2"/>
          </w:tcPr>
          <w:p w14:paraId="5FBA70A7"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对运行环境的影响</w:t>
            </w:r>
          </w:p>
        </w:tc>
        <w:tc>
          <w:tcPr>
            <w:tcW w:w="7184" w:type="dxa"/>
          </w:tcPr>
          <w:p w14:paraId="0E809FF2"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081EC4B8" w14:textId="77777777">
        <w:tc>
          <w:tcPr>
            <w:tcW w:w="1940" w:type="dxa"/>
            <w:shd w:val="clear" w:color="auto" w:fill="F2F2F2" w:themeFill="background1" w:themeFillShade="F2"/>
          </w:tcPr>
          <w:p w14:paraId="3B1D326C"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其它</w:t>
            </w:r>
          </w:p>
        </w:tc>
        <w:tc>
          <w:tcPr>
            <w:tcW w:w="7184" w:type="dxa"/>
          </w:tcPr>
          <w:p w14:paraId="6A2427FB"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bl>
    <w:p w14:paraId="1F6D75FA" w14:textId="77777777" w:rsidR="00BC7C7E" w:rsidRPr="000C3AC8" w:rsidRDefault="00BC7C7E">
      <w:pPr>
        <w:pStyle w:val="a1"/>
        <w:rPr>
          <w:rFonts w:asciiTheme="minorEastAsia" w:eastAsiaTheme="minorEastAsia" w:hAnsiTheme="minorEastAsia"/>
          <w:sz w:val="21"/>
          <w:szCs w:val="21"/>
          <w:lang w:eastAsia="zh-CN"/>
        </w:rPr>
      </w:pPr>
    </w:p>
    <w:p w14:paraId="4553B4F6" w14:textId="77777777" w:rsidR="00BC7C7E" w:rsidRPr="000C3AC8" w:rsidRDefault="003571EA">
      <w:pPr>
        <w:pStyle w:val="5"/>
        <w:rPr>
          <w:rFonts w:asciiTheme="minorEastAsia" w:eastAsiaTheme="minorEastAsia" w:hAnsiTheme="minorEastAsia"/>
          <w:sz w:val="21"/>
          <w:szCs w:val="21"/>
        </w:rPr>
      </w:pPr>
      <w:r w:rsidRPr="000C3AC8">
        <w:rPr>
          <w:rFonts w:asciiTheme="minorEastAsia" w:eastAsiaTheme="minorEastAsia" w:hAnsiTheme="minorEastAsia" w:cs="微软雅黑" w:hint="eastAsia"/>
          <w:sz w:val="21"/>
          <w:szCs w:val="21"/>
        </w:rPr>
        <w:t>蓝牙连接异常断开</w:t>
      </w:r>
    </w:p>
    <w:tbl>
      <w:tblPr>
        <w:tblStyle w:val="aff"/>
        <w:tblW w:w="9124" w:type="dxa"/>
        <w:tblLayout w:type="fixed"/>
        <w:tblLook w:val="04A0" w:firstRow="1" w:lastRow="0" w:firstColumn="1" w:lastColumn="0" w:noHBand="0" w:noVBand="1"/>
      </w:tblPr>
      <w:tblGrid>
        <w:gridCol w:w="1940"/>
        <w:gridCol w:w="7184"/>
      </w:tblGrid>
      <w:tr w:rsidR="00BC7C7E" w:rsidRPr="000C3AC8" w14:paraId="77BB5E3D" w14:textId="77777777">
        <w:tc>
          <w:tcPr>
            <w:tcW w:w="1940" w:type="dxa"/>
            <w:shd w:val="clear" w:color="auto" w:fill="F2F2F2" w:themeFill="background1" w:themeFillShade="F2"/>
          </w:tcPr>
          <w:p w14:paraId="37522399"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概述</w:t>
            </w:r>
          </w:p>
        </w:tc>
        <w:tc>
          <w:tcPr>
            <w:tcW w:w="7184" w:type="dxa"/>
          </w:tcPr>
          <w:p w14:paraId="652C8370"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系统应提供检测并处理蓝牙异常断开的功能</w:t>
            </w:r>
          </w:p>
        </w:tc>
      </w:tr>
      <w:tr w:rsidR="00BC7C7E" w:rsidRPr="000C3AC8" w14:paraId="001D5699" w14:textId="77777777">
        <w:tc>
          <w:tcPr>
            <w:tcW w:w="1940" w:type="dxa"/>
            <w:shd w:val="clear" w:color="auto" w:fill="F2F2F2" w:themeFill="background1" w:themeFillShade="F2"/>
          </w:tcPr>
          <w:p w14:paraId="6A1B4258"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输入</w:t>
            </w:r>
          </w:p>
        </w:tc>
        <w:tc>
          <w:tcPr>
            <w:tcW w:w="7184" w:type="dxa"/>
          </w:tcPr>
          <w:p w14:paraId="32CD114C" w14:textId="77777777" w:rsidR="00BC7C7E" w:rsidRPr="000C3AC8" w:rsidRDefault="003571EA">
            <w:pPr>
              <w:pStyle w:val="a6"/>
              <w:widowControl w:val="0"/>
              <w:numPr>
                <w:ilvl w:val="0"/>
                <w:numId w:val="27"/>
              </w:numPr>
              <w:adjustRightInd w:val="0"/>
              <w:spacing w:line="360" w:lineRule="atLeast"/>
              <w:ind w:firstLineChars="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系统正常启动，系统和蓝牙设备已配对并已连接</w:t>
            </w:r>
          </w:p>
        </w:tc>
      </w:tr>
      <w:tr w:rsidR="00BC7C7E" w:rsidRPr="000C3AC8" w14:paraId="3278C033" w14:textId="77777777">
        <w:tc>
          <w:tcPr>
            <w:tcW w:w="1940" w:type="dxa"/>
            <w:shd w:val="clear" w:color="auto" w:fill="F2F2F2" w:themeFill="background1" w:themeFillShade="F2"/>
          </w:tcPr>
          <w:p w14:paraId="008FD1BA"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处理过程</w:t>
            </w:r>
          </w:p>
        </w:tc>
        <w:tc>
          <w:tcPr>
            <w:tcW w:w="7184" w:type="dxa"/>
          </w:tcPr>
          <w:p w14:paraId="286D6B25" w14:textId="77777777" w:rsidR="00BC7C7E" w:rsidRPr="000C3AC8" w:rsidRDefault="003571EA">
            <w:pPr>
              <w:rPr>
                <w:rFonts w:asciiTheme="minorEastAsia" w:eastAsiaTheme="minorEastAsia" w:hAnsiTheme="minorEastAsia"/>
                <w:b/>
                <w:sz w:val="21"/>
                <w:szCs w:val="21"/>
              </w:rPr>
            </w:pPr>
            <w:r w:rsidRPr="000C3AC8">
              <w:rPr>
                <w:rFonts w:asciiTheme="minorEastAsia" w:eastAsiaTheme="minorEastAsia" w:hAnsiTheme="minorEastAsia" w:hint="eastAsia"/>
                <w:b/>
                <w:sz w:val="21"/>
                <w:szCs w:val="21"/>
              </w:rPr>
              <w:t>蓝牙设备超范围：</w:t>
            </w:r>
          </w:p>
          <w:p w14:paraId="08B4307D" w14:textId="77777777" w:rsidR="00BC7C7E" w:rsidRPr="000C3AC8" w:rsidRDefault="003571EA">
            <w:pPr>
              <w:pStyle w:val="aff5"/>
              <w:numPr>
                <w:ilvl w:val="0"/>
                <w:numId w:val="40"/>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系统正常启动，系统和蓝牙设备已配对并已连接</w:t>
            </w:r>
          </w:p>
          <w:p w14:paraId="03B4F37F" w14:textId="77777777" w:rsidR="00BC7C7E" w:rsidRPr="000C3AC8" w:rsidRDefault="003571EA">
            <w:pPr>
              <w:pStyle w:val="aff5"/>
              <w:numPr>
                <w:ilvl w:val="0"/>
                <w:numId w:val="40"/>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蓝牙设备超出系统蓝牙连接的有效范围</w:t>
            </w:r>
          </w:p>
          <w:p w14:paraId="4FEDF892" w14:textId="77777777" w:rsidR="00BC7C7E" w:rsidRPr="000C3AC8" w:rsidRDefault="003571EA">
            <w:pPr>
              <w:pStyle w:val="aff5"/>
              <w:numPr>
                <w:ilvl w:val="0"/>
                <w:numId w:val="40"/>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系统通知用户断开连接</w:t>
            </w:r>
          </w:p>
          <w:p w14:paraId="7765E409" w14:textId="77777777" w:rsidR="00BC7C7E" w:rsidRPr="000C3AC8" w:rsidRDefault="003571EA">
            <w:pPr>
              <w:rPr>
                <w:rFonts w:asciiTheme="minorEastAsia" w:eastAsiaTheme="minorEastAsia" w:hAnsiTheme="minorEastAsia"/>
                <w:b/>
                <w:sz w:val="21"/>
                <w:szCs w:val="21"/>
              </w:rPr>
            </w:pPr>
            <w:r w:rsidRPr="000C3AC8">
              <w:rPr>
                <w:rFonts w:asciiTheme="minorEastAsia" w:eastAsiaTheme="minorEastAsia" w:hAnsiTheme="minorEastAsia" w:hint="eastAsia"/>
                <w:b/>
                <w:sz w:val="21"/>
                <w:szCs w:val="21"/>
              </w:rPr>
              <w:t>蓝牙设备断电：</w:t>
            </w:r>
          </w:p>
          <w:p w14:paraId="1AEA15CC" w14:textId="77777777" w:rsidR="00BC7C7E" w:rsidRPr="000C3AC8" w:rsidRDefault="003571EA">
            <w:pPr>
              <w:pStyle w:val="aff5"/>
              <w:numPr>
                <w:ilvl w:val="0"/>
                <w:numId w:val="41"/>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系统正常启动，系统和蓝牙设备已配对并已连接</w:t>
            </w:r>
          </w:p>
          <w:p w14:paraId="2152F593" w14:textId="77777777" w:rsidR="00BC7C7E" w:rsidRPr="000C3AC8" w:rsidRDefault="003571EA">
            <w:pPr>
              <w:pStyle w:val="aff5"/>
              <w:numPr>
                <w:ilvl w:val="0"/>
                <w:numId w:val="41"/>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蓝牙设备直接断电</w:t>
            </w:r>
          </w:p>
          <w:p w14:paraId="06A3C04D" w14:textId="77777777" w:rsidR="00BC7C7E" w:rsidRPr="000C3AC8" w:rsidRDefault="003571EA">
            <w:pPr>
              <w:pStyle w:val="aff5"/>
              <w:numPr>
                <w:ilvl w:val="0"/>
                <w:numId w:val="41"/>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系统通知用户断开连接</w:t>
            </w:r>
          </w:p>
          <w:p w14:paraId="531510C7" w14:textId="77777777" w:rsidR="00BC7C7E" w:rsidRPr="000C3AC8" w:rsidRDefault="003571EA">
            <w:pPr>
              <w:rPr>
                <w:rFonts w:asciiTheme="minorEastAsia" w:eastAsiaTheme="minorEastAsia" w:hAnsiTheme="minorEastAsia"/>
                <w:b/>
                <w:sz w:val="21"/>
                <w:szCs w:val="21"/>
              </w:rPr>
            </w:pPr>
            <w:r w:rsidRPr="000C3AC8">
              <w:rPr>
                <w:rFonts w:asciiTheme="minorEastAsia" w:eastAsiaTheme="minorEastAsia" w:hAnsiTheme="minorEastAsia" w:hint="eastAsia"/>
                <w:b/>
                <w:sz w:val="21"/>
                <w:szCs w:val="21"/>
              </w:rPr>
              <w:t>通信无响应：</w:t>
            </w:r>
          </w:p>
          <w:p w14:paraId="6A319515" w14:textId="77777777" w:rsidR="00BC7C7E" w:rsidRPr="000C3AC8" w:rsidRDefault="003571EA">
            <w:pPr>
              <w:pStyle w:val="aff5"/>
              <w:numPr>
                <w:ilvl w:val="0"/>
                <w:numId w:val="42"/>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系统正常启动，系统和蓝牙设备已配对并已连接</w:t>
            </w:r>
          </w:p>
          <w:p w14:paraId="0B312AF6" w14:textId="77777777" w:rsidR="00BC7C7E" w:rsidRPr="000C3AC8" w:rsidRDefault="003571EA">
            <w:pPr>
              <w:pStyle w:val="aff5"/>
              <w:numPr>
                <w:ilvl w:val="0"/>
                <w:numId w:val="42"/>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通信无响应</w:t>
            </w:r>
          </w:p>
          <w:p w14:paraId="7849DB28" w14:textId="77777777" w:rsidR="00BC7C7E" w:rsidRPr="000C3AC8" w:rsidRDefault="003571EA">
            <w:pPr>
              <w:pStyle w:val="aff5"/>
              <w:numPr>
                <w:ilvl w:val="0"/>
                <w:numId w:val="42"/>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lastRenderedPageBreak/>
              <w:t>系统通知用户断开连接</w:t>
            </w:r>
          </w:p>
          <w:p w14:paraId="44698BC9" w14:textId="77777777" w:rsidR="00BC7C7E" w:rsidRPr="000C3AC8" w:rsidRDefault="003571EA">
            <w:pPr>
              <w:rPr>
                <w:rFonts w:asciiTheme="minorEastAsia" w:eastAsiaTheme="minorEastAsia" w:hAnsiTheme="minorEastAsia"/>
                <w:b/>
                <w:sz w:val="21"/>
                <w:szCs w:val="21"/>
              </w:rPr>
            </w:pPr>
            <w:r w:rsidRPr="000C3AC8">
              <w:rPr>
                <w:rFonts w:asciiTheme="minorEastAsia" w:eastAsiaTheme="minorEastAsia" w:hAnsiTheme="minorEastAsia" w:hint="eastAsia"/>
                <w:b/>
                <w:sz w:val="21"/>
                <w:szCs w:val="21"/>
              </w:rPr>
              <w:t>异常断开后：</w:t>
            </w:r>
          </w:p>
          <w:p w14:paraId="20247A69" w14:textId="77777777" w:rsidR="00BC7C7E" w:rsidRPr="000C3AC8" w:rsidRDefault="003571EA">
            <w:pPr>
              <w:pStyle w:val="aff5"/>
              <w:widowControl w:val="0"/>
              <w:numPr>
                <w:ilvl w:val="0"/>
                <w:numId w:val="43"/>
              </w:numPr>
              <w:autoSpaceDE w:val="0"/>
              <w:autoSpaceDN w:val="0"/>
              <w:adjustRightInd w:val="0"/>
              <w:ind w:firstLineChars="0"/>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异常断开后,系统会监听异常断开的蓝牙设备，并在断开后每</w:t>
            </w:r>
            <w:r w:rsidRPr="000C3AC8">
              <w:rPr>
                <w:rFonts w:asciiTheme="minorEastAsia" w:eastAsiaTheme="minorEastAsia" w:hAnsiTheme="minorEastAsia"/>
                <w:sz w:val="21"/>
                <w:szCs w:val="21"/>
              </w:rPr>
              <w:t>30s</w:t>
            </w:r>
            <w:r w:rsidRPr="000C3AC8">
              <w:rPr>
                <w:rFonts w:asciiTheme="minorEastAsia" w:eastAsiaTheme="minorEastAsia" w:hAnsiTheme="minorEastAsia" w:hint="eastAsia"/>
                <w:sz w:val="21"/>
                <w:szCs w:val="21"/>
              </w:rPr>
              <w:t>向蓝牙设备发起一次连接请求，直到用户设置的回连时间到达，或者已经连接成功或者当前系统已经连接上了其他蓝牙设备。</w:t>
            </w:r>
          </w:p>
        </w:tc>
      </w:tr>
      <w:tr w:rsidR="00BC7C7E" w:rsidRPr="000C3AC8" w14:paraId="753047DA" w14:textId="77777777">
        <w:tc>
          <w:tcPr>
            <w:tcW w:w="1940" w:type="dxa"/>
            <w:shd w:val="clear" w:color="auto" w:fill="F2F2F2" w:themeFill="background1" w:themeFillShade="F2"/>
          </w:tcPr>
          <w:p w14:paraId="5D7224E4"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lastRenderedPageBreak/>
              <w:t>输出</w:t>
            </w:r>
          </w:p>
        </w:tc>
        <w:tc>
          <w:tcPr>
            <w:tcW w:w="7184" w:type="dxa"/>
          </w:tcPr>
          <w:p w14:paraId="7EFE19CA"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4E492799" w14:textId="77777777">
        <w:tc>
          <w:tcPr>
            <w:tcW w:w="1940" w:type="dxa"/>
            <w:shd w:val="clear" w:color="auto" w:fill="F2F2F2" w:themeFill="background1" w:themeFillShade="F2"/>
          </w:tcPr>
          <w:p w14:paraId="58415E92"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性能要求</w:t>
            </w:r>
          </w:p>
        </w:tc>
        <w:tc>
          <w:tcPr>
            <w:tcW w:w="7184" w:type="dxa"/>
          </w:tcPr>
          <w:p w14:paraId="5ED5E1ED"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1BD7348F" w14:textId="77777777">
        <w:tc>
          <w:tcPr>
            <w:tcW w:w="1940" w:type="dxa"/>
            <w:shd w:val="clear" w:color="auto" w:fill="F2F2F2" w:themeFill="background1" w:themeFillShade="F2"/>
          </w:tcPr>
          <w:p w14:paraId="67810500"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验证标准</w:t>
            </w:r>
          </w:p>
        </w:tc>
        <w:tc>
          <w:tcPr>
            <w:tcW w:w="7184" w:type="dxa"/>
          </w:tcPr>
          <w:p w14:paraId="5BA9CAD5"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363C83CA" w14:textId="77777777">
        <w:tc>
          <w:tcPr>
            <w:tcW w:w="1940" w:type="dxa"/>
            <w:shd w:val="clear" w:color="auto" w:fill="F2F2F2" w:themeFill="background1" w:themeFillShade="F2"/>
          </w:tcPr>
          <w:p w14:paraId="2A0809FF"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对运行环境的影响</w:t>
            </w:r>
          </w:p>
        </w:tc>
        <w:tc>
          <w:tcPr>
            <w:tcW w:w="7184" w:type="dxa"/>
          </w:tcPr>
          <w:p w14:paraId="11745062"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4838F835" w14:textId="77777777">
        <w:tc>
          <w:tcPr>
            <w:tcW w:w="1940" w:type="dxa"/>
            <w:shd w:val="clear" w:color="auto" w:fill="F2F2F2" w:themeFill="background1" w:themeFillShade="F2"/>
          </w:tcPr>
          <w:p w14:paraId="4A989B19"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其它</w:t>
            </w:r>
          </w:p>
        </w:tc>
        <w:tc>
          <w:tcPr>
            <w:tcW w:w="7184" w:type="dxa"/>
          </w:tcPr>
          <w:p w14:paraId="5B82E932"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bl>
    <w:p w14:paraId="4C96E950" w14:textId="77777777" w:rsidR="00BC7C7E" w:rsidRPr="000C3AC8" w:rsidRDefault="00BC7C7E">
      <w:pPr>
        <w:pStyle w:val="a1"/>
        <w:rPr>
          <w:rFonts w:asciiTheme="minorEastAsia" w:eastAsiaTheme="minorEastAsia" w:hAnsiTheme="minorEastAsia"/>
          <w:sz w:val="21"/>
          <w:szCs w:val="21"/>
          <w:lang w:eastAsia="zh-CN"/>
        </w:rPr>
      </w:pPr>
    </w:p>
    <w:p w14:paraId="548176A8" w14:textId="77777777" w:rsidR="00BC7C7E" w:rsidRPr="000C3AC8" w:rsidRDefault="003571EA">
      <w:pPr>
        <w:pStyle w:val="40"/>
        <w:rPr>
          <w:rFonts w:asciiTheme="minorEastAsia" w:eastAsiaTheme="minorEastAsia" w:hAnsiTheme="minorEastAsia" w:cs="Arial"/>
          <w:i/>
          <w:sz w:val="21"/>
          <w:szCs w:val="21"/>
        </w:rPr>
      </w:pPr>
      <w:bookmarkStart w:id="58" w:name="_Toc35008408"/>
      <w:r w:rsidRPr="000C3AC8">
        <w:rPr>
          <w:rFonts w:asciiTheme="minorEastAsia" w:eastAsiaTheme="minorEastAsia" w:hAnsiTheme="minorEastAsia" w:hint="eastAsia"/>
          <w:sz w:val="21"/>
          <w:szCs w:val="21"/>
        </w:rPr>
        <w:t>蓝牙设置</w:t>
      </w:r>
      <w:bookmarkEnd w:id="56"/>
      <w:bookmarkEnd w:id="58"/>
    </w:p>
    <w:p w14:paraId="05B1E7A6" w14:textId="77777777" w:rsidR="00BC7C7E" w:rsidRPr="000C3AC8" w:rsidRDefault="003571EA">
      <w:pPr>
        <w:pStyle w:val="5"/>
        <w:rPr>
          <w:rFonts w:asciiTheme="minorEastAsia" w:eastAsiaTheme="minorEastAsia" w:hAnsiTheme="minorEastAsia"/>
          <w:sz w:val="21"/>
          <w:szCs w:val="21"/>
        </w:rPr>
      </w:pPr>
      <w:r w:rsidRPr="000C3AC8">
        <w:rPr>
          <w:rFonts w:asciiTheme="minorEastAsia" w:eastAsiaTheme="minorEastAsia" w:hAnsiTheme="minorEastAsia" w:cs="微软雅黑" w:hint="eastAsia"/>
          <w:sz w:val="21"/>
          <w:szCs w:val="21"/>
        </w:rPr>
        <w:t>系统信息显示和修改</w:t>
      </w:r>
    </w:p>
    <w:tbl>
      <w:tblPr>
        <w:tblStyle w:val="aff"/>
        <w:tblW w:w="9124" w:type="dxa"/>
        <w:tblLayout w:type="fixed"/>
        <w:tblLook w:val="04A0" w:firstRow="1" w:lastRow="0" w:firstColumn="1" w:lastColumn="0" w:noHBand="0" w:noVBand="1"/>
      </w:tblPr>
      <w:tblGrid>
        <w:gridCol w:w="1940"/>
        <w:gridCol w:w="7184"/>
      </w:tblGrid>
      <w:tr w:rsidR="00BC7C7E" w:rsidRPr="000C3AC8" w14:paraId="7F498374" w14:textId="77777777">
        <w:tc>
          <w:tcPr>
            <w:tcW w:w="1940" w:type="dxa"/>
            <w:shd w:val="clear" w:color="auto" w:fill="F2F2F2" w:themeFill="background1" w:themeFillShade="F2"/>
          </w:tcPr>
          <w:p w14:paraId="15106BE7"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概述</w:t>
            </w:r>
          </w:p>
        </w:tc>
        <w:tc>
          <w:tcPr>
            <w:tcW w:w="7184" w:type="dxa"/>
          </w:tcPr>
          <w:p w14:paraId="320830EB"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系统提供蓝牙地址的查询和修改的功能</w:t>
            </w:r>
          </w:p>
        </w:tc>
      </w:tr>
      <w:tr w:rsidR="00BC7C7E" w:rsidRPr="000C3AC8" w14:paraId="2A0257BD" w14:textId="77777777">
        <w:tc>
          <w:tcPr>
            <w:tcW w:w="1940" w:type="dxa"/>
            <w:shd w:val="clear" w:color="auto" w:fill="F2F2F2" w:themeFill="background1" w:themeFillShade="F2"/>
          </w:tcPr>
          <w:p w14:paraId="42450269"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输入</w:t>
            </w:r>
          </w:p>
        </w:tc>
        <w:tc>
          <w:tcPr>
            <w:tcW w:w="7184" w:type="dxa"/>
          </w:tcPr>
          <w:p w14:paraId="6C7A46FD" w14:textId="77777777" w:rsidR="00BC7C7E" w:rsidRPr="000C3AC8" w:rsidRDefault="003571EA">
            <w:pPr>
              <w:rPr>
                <w:rFonts w:asciiTheme="minorEastAsia" w:eastAsiaTheme="minorEastAsia" w:hAnsiTheme="minorEastAsia"/>
                <w:sz w:val="21"/>
                <w:szCs w:val="21"/>
              </w:rPr>
            </w:pPr>
            <w:r w:rsidRPr="000C3AC8">
              <w:rPr>
                <w:rFonts w:asciiTheme="minorEastAsia" w:eastAsiaTheme="minorEastAsia" w:hAnsiTheme="minorEastAsia" w:cs="宋体" w:hint="eastAsia"/>
                <w:sz w:val="21"/>
                <w:szCs w:val="21"/>
              </w:rPr>
              <w:t>蓝牙</w:t>
            </w:r>
            <w:r w:rsidRPr="000C3AC8">
              <w:rPr>
                <w:rFonts w:asciiTheme="minorEastAsia" w:eastAsiaTheme="minorEastAsia" w:hAnsiTheme="minorEastAsia" w:hint="eastAsia"/>
                <w:sz w:val="21"/>
                <w:szCs w:val="21"/>
              </w:rPr>
              <w:t>可用，且处于打开状态</w:t>
            </w:r>
          </w:p>
        </w:tc>
      </w:tr>
      <w:tr w:rsidR="00BC7C7E" w:rsidRPr="000C3AC8" w14:paraId="2B23EA10" w14:textId="77777777">
        <w:tc>
          <w:tcPr>
            <w:tcW w:w="1940" w:type="dxa"/>
            <w:shd w:val="clear" w:color="auto" w:fill="F2F2F2" w:themeFill="background1" w:themeFillShade="F2"/>
          </w:tcPr>
          <w:p w14:paraId="36ECC301"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处理过程</w:t>
            </w:r>
          </w:p>
        </w:tc>
        <w:tc>
          <w:tcPr>
            <w:tcW w:w="7184" w:type="dxa"/>
          </w:tcPr>
          <w:p w14:paraId="3401D2EF" w14:textId="77777777" w:rsidR="00BC7C7E" w:rsidRPr="000C3AC8" w:rsidRDefault="003571EA">
            <w:pPr>
              <w:rPr>
                <w:rFonts w:asciiTheme="minorEastAsia" w:eastAsiaTheme="minorEastAsia" w:hAnsiTheme="minorEastAsia"/>
                <w:b/>
                <w:sz w:val="21"/>
                <w:szCs w:val="21"/>
              </w:rPr>
            </w:pPr>
            <w:r w:rsidRPr="000C3AC8">
              <w:rPr>
                <w:rFonts w:asciiTheme="minorEastAsia" w:eastAsiaTheme="minorEastAsia" w:hAnsiTheme="minorEastAsia" w:hint="eastAsia"/>
                <w:b/>
                <w:sz w:val="21"/>
                <w:szCs w:val="21"/>
              </w:rPr>
              <w:t>查询蓝牙地址：</w:t>
            </w:r>
          </w:p>
          <w:p w14:paraId="4505DEEF" w14:textId="77777777" w:rsidR="00BC7C7E" w:rsidRPr="000C3AC8" w:rsidRDefault="003571EA">
            <w:pPr>
              <w:pStyle w:val="aff5"/>
              <w:numPr>
                <w:ilvl w:val="0"/>
                <w:numId w:val="44"/>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用户选择查询蓝牙地址</w:t>
            </w:r>
          </w:p>
          <w:p w14:paraId="0D4654F0" w14:textId="77777777" w:rsidR="00BC7C7E" w:rsidRPr="000C3AC8" w:rsidRDefault="003571EA">
            <w:pPr>
              <w:pStyle w:val="aff5"/>
              <w:numPr>
                <w:ilvl w:val="0"/>
                <w:numId w:val="44"/>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系统更新显示蓝牙地址</w:t>
            </w:r>
          </w:p>
          <w:p w14:paraId="5E35340E" w14:textId="77777777" w:rsidR="00BC7C7E" w:rsidRPr="000C3AC8" w:rsidRDefault="003571EA">
            <w:pPr>
              <w:rPr>
                <w:rFonts w:asciiTheme="minorEastAsia" w:eastAsiaTheme="minorEastAsia" w:hAnsiTheme="minorEastAsia"/>
                <w:b/>
                <w:sz w:val="21"/>
                <w:szCs w:val="21"/>
              </w:rPr>
            </w:pPr>
            <w:r w:rsidRPr="000C3AC8">
              <w:rPr>
                <w:rFonts w:asciiTheme="minorEastAsia" w:eastAsiaTheme="minorEastAsia" w:hAnsiTheme="minorEastAsia" w:hint="eastAsia"/>
                <w:b/>
                <w:sz w:val="21"/>
                <w:szCs w:val="21"/>
              </w:rPr>
              <w:t>查询蓝牙名称：</w:t>
            </w:r>
          </w:p>
          <w:p w14:paraId="3A1AF81E" w14:textId="77777777" w:rsidR="00BC7C7E" w:rsidRPr="000C3AC8" w:rsidRDefault="003571EA">
            <w:pPr>
              <w:pStyle w:val="aff5"/>
              <w:numPr>
                <w:ilvl w:val="0"/>
                <w:numId w:val="45"/>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用户选择查询蓝牙名称</w:t>
            </w:r>
          </w:p>
          <w:p w14:paraId="37AD7A7B" w14:textId="77777777" w:rsidR="00BC7C7E" w:rsidRPr="000C3AC8" w:rsidRDefault="003571EA">
            <w:pPr>
              <w:pStyle w:val="aff5"/>
              <w:numPr>
                <w:ilvl w:val="0"/>
                <w:numId w:val="45"/>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系统更新显示蓝牙名称</w:t>
            </w:r>
          </w:p>
          <w:p w14:paraId="15408386" w14:textId="77777777" w:rsidR="00BC7C7E" w:rsidRPr="000C3AC8" w:rsidRDefault="003571EA">
            <w:pPr>
              <w:rPr>
                <w:rFonts w:asciiTheme="minorEastAsia" w:eastAsiaTheme="minorEastAsia" w:hAnsiTheme="minorEastAsia"/>
                <w:b/>
                <w:sz w:val="21"/>
                <w:szCs w:val="21"/>
              </w:rPr>
            </w:pPr>
            <w:r w:rsidRPr="000C3AC8">
              <w:rPr>
                <w:rFonts w:asciiTheme="minorEastAsia" w:eastAsiaTheme="minorEastAsia" w:hAnsiTheme="minorEastAsia" w:hint="eastAsia"/>
                <w:b/>
                <w:sz w:val="21"/>
                <w:szCs w:val="21"/>
              </w:rPr>
              <w:t>修改蓝牙地址：</w:t>
            </w:r>
          </w:p>
          <w:p w14:paraId="6702600D" w14:textId="77777777" w:rsidR="00BC7C7E" w:rsidRPr="000C3AC8" w:rsidRDefault="003571EA">
            <w:pPr>
              <w:numPr>
                <w:ilvl w:val="0"/>
                <w:numId w:val="46"/>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用户在系统选择修改蓝牙地址</w:t>
            </w:r>
          </w:p>
          <w:p w14:paraId="612BD1A6" w14:textId="77777777" w:rsidR="00BC7C7E" w:rsidRPr="000C3AC8" w:rsidRDefault="003571EA">
            <w:pPr>
              <w:numPr>
                <w:ilvl w:val="0"/>
                <w:numId w:val="46"/>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系统更新显示到蓝牙地址</w:t>
            </w:r>
          </w:p>
          <w:p w14:paraId="6916C1F7" w14:textId="77777777" w:rsidR="00BC7C7E" w:rsidRPr="000C3AC8" w:rsidRDefault="003571EA">
            <w:pPr>
              <w:numPr>
                <w:ilvl w:val="0"/>
                <w:numId w:val="46"/>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用户输入新的蓝牙地址</w:t>
            </w:r>
          </w:p>
          <w:p w14:paraId="291C19D1" w14:textId="77777777" w:rsidR="00BC7C7E" w:rsidRPr="000C3AC8" w:rsidRDefault="003571EA">
            <w:pPr>
              <w:numPr>
                <w:ilvl w:val="0"/>
                <w:numId w:val="46"/>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用户选择确认修改</w:t>
            </w:r>
          </w:p>
          <w:p w14:paraId="36172EC8" w14:textId="77777777" w:rsidR="00BC7C7E" w:rsidRPr="000C3AC8" w:rsidRDefault="003571EA">
            <w:pPr>
              <w:numPr>
                <w:ilvl w:val="0"/>
                <w:numId w:val="46"/>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系统写入蓝牙地址文件中</w:t>
            </w:r>
          </w:p>
          <w:p w14:paraId="326A8FEA" w14:textId="77777777" w:rsidR="00BC7C7E" w:rsidRPr="000C3AC8" w:rsidRDefault="003571EA">
            <w:pPr>
              <w:numPr>
                <w:ilvl w:val="0"/>
                <w:numId w:val="46"/>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系统提示写入结果是：成功或者失败</w:t>
            </w:r>
          </w:p>
          <w:p w14:paraId="3D1FD501" w14:textId="77777777" w:rsidR="00BC7C7E" w:rsidRPr="000C3AC8" w:rsidRDefault="003571EA">
            <w:pPr>
              <w:numPr>
                <w:ilvl w:val="0"/>
                <w:numId w:val="46"/>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用户打开蓝牙开关</w:t>
            </w:r>
          </w:p>
          <w:p w14:paraId="093B6EC5" w14:textId="77777777" w:rsidR="00BC7C7E" w:rsidRPr="000C3AC8" w:rsidRDefault="003571EA">
            <w:pPr>
              <w:numPr>
                <w:ilvl w:val="0"/>
                <w:numId w:val="46"/>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系统读取蓝牙地址，写入蓝牙芯片</w:t>
            </w:r>
          </w:p>
          <w:p w14:paraId="48152228" w14:textId="77777777" w:rsidR="00BC7C7E" w:rsidRPr="000C3AC8" w:rsidRDefault="003571EA">
            <w:pPr>
              <w:numPr>
                <w:ilvl w:val="0"/>
                <w:numId w:val="46"/>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系统通知用户已更新蓝牙地址</w:t>
            </w:r>
          </w:p>
          <w:p w14:paraId="6DCC20E9" w14:textId="77777777" w:rsidR="00BC7C7E" w:rsidRPr="000C3AC8" w:rsidRDefault="003571EA">
            <w:pPr>
              <w:rPr>
                <w:rFonts w:asciiTheme="minorEastAsia" w:eastAsiaTheme="minorEastAsia" w:hAnsiTheme="minorEastAsia"/>
                <w:b/>
                <w:sz w:val="21"/>
                <w:szCs w:val="21"/>
              </w:rPr>
            </w:pPr>
            <w:r w:rsidRPr="000C3AC8">
              <w:rPr>
                <w:rFonts w:asciiTheme="minorEastAsia" w:eastAsiaTheme="minorEastAsia" w:hAnsiTheme="minorEastAsia" w:hint="eastAsia"/>
                <w:b/>
                <w:sz w:val="21"/>
                <w:szCs w:val="21"/>
              </w:rPr>
              <w:t>修改蓝牙名称：</w:t>
            </w:r>
          </w:p>
          <w:p w14:paraId="4B177651" w14:textId="77777777" w:rsidR="00BC7C7E" w:rsidRPr="000C3AC8" w:rsidRDefault="003571EA">
            <w:pPr>
              <w:numPr>
                <w:ilvl w:val="0"/>
                <w:numId w:val="47"/>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用户在系统选择修改蓝牙名称</w:t>
            </w:r>
          </w:p>
          <w:p w14:paraId="5E22DC03" w14:textId="77777777" w:rsidR="00BC7C7E" w:rsidRPr="000C3AC8" w:rsidRDefault="003571EA">
            <w:pPr>
              <w:numPr>
                <w:ilvl w:val="0"/>
                <w:numId w:val="47"/>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系统更新显示到蓝牙名称</w:t>
            </w:r>
          </w:p>
          <w:p w14:paraId="7A5F5014" w14:textId="77777777" w:rsidR="00BC7C7E" w:rsidRPr="000C3AC8" w:rsidRDefault="003571EA">
            <w:pPr>
              <w:numPr>
                <w:ilvl w:val="0"/>
                <w:numId w:val="47"/>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lastRenderedPageBreak/>
              <w:t>用户输入新的蓝牙名称</w:t>
            </w:r>
          </w:p>
          <w:p w14:paraId="35900C2C" w14:textId="77777777" w:rsidR="00BC7C7E" w:rsidRPr="000C3AC8" w:rsidRDefault="003571EA">
            <w:pPr>
              <w:numPr>
                <w:ilvl w:val="0"/>
                <w:numId w:val="47"/>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用户选择确认修改</w:t>
            </w:r>
          </w:p>
          <w:p w14:paraId="722FC607" w14:textId="77777777" w:rsidR="00BC7C7E" w:rsidRPr="000C3AC8" w:rsidRDefault="003571EA">
            <w:pPr>
              <w:numPr>
                <w:ilvl w:val="0"/>
                <w:numId w:val="47"/>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系统提示修改结果是：成功或者失败</w:t>
            </w:r>
          </w:p>
          <w:p w14:paraId="2DCCF6C7" w14:textId="77777777" w:rsidR="00BC7C7E" w:rsidRPr="000C3AC8" w:rsidRDefault="003571EA">
            <w:pPr>
              <w:pStyle w:val="aff5"/>
              <w:widowControl w:val="0"/>
              <w:numPr>
                <w:ilvl w:val="0"/>
                <w:numId w:val="47"/>
              </w:numPr>
              <w:autoSpaceDE w:val="0"/>
              <w:autoSpaceDN w:val="0"/>
              <w:adjustRightInd w:val="0"/>
              <w:ind w:firstLineChars="0"/>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修改成功，系统通知用户已修改蓝牙名称</w:t>
            </w:r>
          </w:p>
        </w:tc>
      </w:tr>
      <w:tr w:rsidR="00BC7C7E" w:rsidRPr="000C3AC8" w14:paraId="443BE77B" w14:textId="77777777">
        <w:tc>
          <w:tcPr>
            <w:tcW w:w="1940" w:type="dxa"/>
            <w:shd w:val="clear" w:color="auto" w:fill="F2F2F2" w:themeFill="background1" w:themeFillShade="F2"/>
          </w:tcPr>
          <w:p w14:paraId="1BD74361"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lastRenderedPageBreak/>
              <w:t>输出</w:t>
            </w:r>
          </w:p>
        </w:tc>
        <w:tc>
          <w:tcPr>
            <w:tcW w:w="7184" w:type="dxa"/>
          </w:tcPr>
          <w:p w14:paraId="2C40925E"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3F8C6375" w14:textId="77777777">
        <w:tc>
          <w:tcPr>
            <w:tcW w:w="1940" w:type="dxa"/>
            <w:shd w:val="clear" w:color="auto" w:fill="F2F2F2" w:themeFill="background1" w:themeFillShade="F2"/>
          </w:tcPr>
          <w:p w14:paraId="492C3086"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性能要求</w:t>
            </w:r>
          </w:p>
        </w:tc>
        <w:tc>
          <w:tcPr>
            <w:tcW w:w="7184" w:type="dxa"/>
          </w:tcPr>
          <w:p w14:paraId="3F4E7286"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超时阈值是10秒</w:t>
            </w:r>
          </w:p>
        </w:tc>
      </w:tr>
      <w:tr w:rsidR="00BC7C7E" w:rsidRPr="000C3AC8" w14:paraId="4C379BCD" w14:textId="77777777">
        <w:tc>
          <w:tcPr>
            <w:tcW w:w="1940" w:type="dxa"/>
            <w:shd w:val="clear" w:color="auto" w:fill="F2F2F2" w:themeFill="background1" w:themeFillShade="F2"/>
          </w:tcPr>
          <w:p w14:paraId="07D0651C"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验证标准</w:t>
            </w:r>
          </w:p>
        </w:tc>
        <w:tc>
          <w:tcPr>
            <w:tcW w:w="7184" w:type="dxa"/>
          </w:tcPr>
          <w:p w14:paraId="60C3A256"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136253CA" w14:textId="77777777">
        <w:tc>
          <w:tcPr>
            <w:tcW w:w="1940" w:type="dxa"/>
            <w:shd w:val="clear" w:color="auto" w:fill="F2F2F2" w:themeFill="background1" w:themeFillShade="F2"/>
          </w:tcPr>
          <w:p w14:paraId="0C60EA28"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对运行环境的影响</w:t>
            </w:r>
          </w:p>
        </w:tc>
        <w:tc>
          <w:tcPr>
            <w:tcW w:w="7184" w:type="dxa"/>
          </w:tcPr>
          <w:p w14:paraId="7D03BC78"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3A4C8CEB" w14:textId="77777777">
        <w:tc>
          <w:tcPr>
            <w:tcW w:w="1940" w:type="dxa"/>
            <w:shd w:val="clear" w:color="auto" w:fill="F2F2F2" w:themeFill="background1" w:themeFillShade="F2"/>
          </w:tcPr>
          <w:p w14:paraId="3E351A2A"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其它</w:t>
            </w:r>
          </w:p>
        </w:tc>
        <w:tc>
          <w:tcPr>
            <w:tcW w:w="7184" w:type="dxa"/>
          </w:tcPr>
          <w:p w14:paraId="1639966D"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bl>
    <w:p w14:paraId="25C6EB7D" w14:textId="77777777" w:rsidR="00BC7C7E" w:rsidRPr="000C3AC8" w:rsidRDefault="00BC7C7E">
      <w:pPr>
        <w:rPr>
          <w:rFonts w:asciiTheme="minorEastAsia" w:eastAsiaTheme="minorEastAsia" w:hAnsiTheme="minorEastAsia"/>
          <w:sz w:val="21"/>
          <w:szCs w:val="21"/>
        </w:rPr>
      </w:pPr>
      <w:bookmarkStart w:id="59" w:name="_Toc505700880"/>
    </w:p>
    <w:p w14:paraId="5B44E543" w14:textId="77777777" w:rsidR="00BC7C7E" w:rsidRPr="000C3AC8" w:rsidRDefault="00BC7C7E">
      <w:pPr>
        <w:pStyle w:val="a1"/>
        <w:rPr>
          <w:rFonts w:asciiTheme="minorEastAsia" w:eastAsiaTheme="minorEastAsia" w:hAnsiTheme="minorEastAsia"/>
          <w:sz w:val="21"/>
          <w:szCs w:val="21"/>
          <w:lang w:eastAsia="zh-CN"/>
        </w:rPr>
      </w:pPr>
    </w:p>
    <w:p w14:paraId="7D1C26C9" w14:textId="77777777" w:rsidR="00BC7C7E" w:rsidRPr="000C3AC8" w:rsidRDefault="003571EA">
      <w:pPr>
        <w:pStyle w:val="5"/>
        <w:rPr>
          <w:rFonts w:asciiTheme="minorEastAsia" w:eastAsiaTheme="minorEastAsia" w:hAnsiTheme="minorEastAsia"/>
          <w:sz w:val="21"/>
          <w:szCs w:val="21"/>
        </w:rPr>
      </w:pPr>
      <w:r w:rsidRPr="000C3AC8">
        <w:rPr>
          <w:rFonts w:asciiTheme="minorEastAsia" w:eastAsiaTheme="minorEastAsia" w:hAnsiTheme="minorEastAsia" w:cs="微软雅黑" w:hint="eastAsia"/>
          <w:sz w:val="21"/>
          <w:szCs w:val="21"/>
        </w:rPr>
        <w:t>默认配置查询和修改</w:t>
      </w:r>
    </w:p>
    <w:tbl>
      <w:tblPr>
        <w:tblStyle w:val="aff"/>
        <w:tblW w:w="9124" w:type="dxa"/>
        <w:tblLayout w:type="fixed"/>
        <w:tblLook w:val="04A0" w:firstRow="1" w:lastRow="0" w:firstColumn="1" w:lastColumn="0" w:noHBand="0" w:noVBand="1"/>
      </w:tblPr>
      <w:tblGrid>
        <w:gridCol w:w="1940"/>
        <w:gridCol w:w="7184"/>
      </w:tblGrid>
      <w:tr w:rsidR="00BC7C7E" w:rsidRPr="000C3AC8" w14:paraId="5C401505" w14:textId="77777777">
        <w:tc>
          <w:tcPr>
            <w:tcW w:w="1940" w:type="dxa"/>
            <w:shd w:val="clear" w:color="auto" w:fill="F2F2F2" w:themeFill="background1" w:themeFillShade="F2"/>
          </w:tcPr>
          <w:p w14:paraId="3C08D8FE"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概述</w:t>
            </w:r>
          </w:p>
        </w:tc>
        <w:tc>
          <w:tcPr>
            <w:tcW w:w="7184" w:type="dxa"/>
          </w:tcPr>
          <w:p w14:paraId="3A79585F"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系统提供配置文件给到用户配置系统信息的默认值</w:t>
            </w:r>
          </w:p>
        </w:tc>
      </w:tr>
      <w:tr w:rsidR="00BC7C7E" w:rsidRPr="000C3AC8" w14:paraId="6059B567" w14:textId="77777777">
        <w:tc>
          <w:tcPr>
            <w:tcW w:w="1940" w:type="dxa"/>
            <w:shd w:val="clear" w:color="auto" w:fill="F2F2F2" w:themeFill="background1" w:themeFillShade="F2"/>
          </w:tcPr>
          <w:p w14:paraId="217338DC"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输入</w:t>
            </w:r>
          </w:p>
        </w:tc>
        <w:tc>
          <w:tcPr>
            <w:tcW w:w="7184" w:type="dxa"/>
          </w:tcPr>
          <w:p w14:paraId="5C5913CE" w14:textId="77777777" w:rsidR="00BC7C7E" w:rsidRPr="000C3AC8" w:rsidRDefault="003571EA">
            <w:pPr>
              <w:rPr>
                <w:rFonts w:asciiTheme="minorEastAsia" w:eastAsiaTheme="minorEastAsia" w:hAnsiTheme="minorEastAsia"/>
                <w:sz w:val="21"/>
                <w:szCs w:val="21"/>
              </w:rPr>
            </w:pPr>
            <w:r w:rsidRPr="000C3AC8">
              <w:rPr>
                <w:rFonts w:asciiTheme="minorEastAsia" w:eastAsiaTheme="minorEastAsia" w:hAnsiTheme="minorEastAsia" w:cs="宋体" w:hint="eastAsia"/>
                <w:sz w:val="21"/>
                <w:szCs w:val="21"/>
              </w:rPr>
              <w:t>蓝牙</w:t>
            </w:r>
            <w:r w:rsidRPr="000C3AC8">
              <w:rPr>
                <w:rFonts w:asciiTheme="minorEastAsia" w:eastAsiaTheme="minorEastAsia" w:hAnsiTheme="minorEastAsia" w:hint="eastAsia"/>
                <w:sz w:val="21"/>
                <w:szCs w:val="21"/>
              </w:rPr>
              <w:t>可用，且处于打开状态</w:t>
            </w:r>
          </w:p>
        </w:tc>
      </w:tr>
      <w:tr w:rsidR="00BC7C7E" w:rsidRPr="000C3AC8" w14:paraId="037364AC" w14:textId="77777777">
        <w:tc>
          <w:tcPr>
            <w:tcW w:w="1940" w:type="dxa"/>
            <w:shd w:val="clear" w:color="auto" w:fill="F2F2F2" w:themeFill="background1" w:themeFillShade="F2"/>
          </w:tcPr>
          <w:p w14:paraId="6C911C03"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处理过程</w:t>
            </w:r>
          </w:p>
        </w:tc>
        <w:tc>
          <w:tcPr>
            <w:tcW w:w="7184" w:type="dxa"/>
          </w:tcPr>
          <w:p w14:paraId="15EC9900" w14:textId="77777777" w:rsidR="00BC7C7E" w:rsidRPr="000C3AC8" w:rsidRDefault="003571EA">
            <w:pPr>
              <w:pStyle w:val="aff5"/>
              <w:numPr>
                <w:ilvl w:val="0"/>
                <w:numId w:val="48"/>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用户在系统选择设置配置文件</w:t>
            </w:r>
          </w:p>
          <w:p w14:paraId="30B65CDC" w14:textId="77777777" w:rsidR="00BC7C7E" w:rsidRPr="000C3AC8" w:rsidRDefault="003571EA">
            <w:pPr>
              <w:pStyle w:val="aff5"/>
              <w:numPr>
                <w:ilvl w:val="0"/>
                <w:numId w:val="48"/>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系统更新显示</w:t>
            </w:r>
          </w:p>
          <w:p w14:paraId="5F151ED0" w14:textId="77777777" w:rsidR="00BC7C7E" w:rsidRPr="000C3AC8" w:rsidRDefault="003571EA">
            <w:pPr>
              <w:pStyle w:val="aff5"/>
              <w:numPr>
                <w:ilvl w:val="0"/>
                <w:numId w:val="48"/>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用户配置如下信息：蓝牙名称的默认值、是否拒接蓝牙设备的匹配请求、是否启动多个蓝牙设备待机功能、自动重连次数、是否需要顺序重连匹配列表设置、配置异常重连的时间、保存的最大设备个数、是否通知新短信、在下载通讯录时是否需要下载图片地址或者邮件地址、配置通讯录/通话记录/短信的最大下载条数、配置默认情况下是否需要自动拒绝或者接听来电、配置默认情况下是否需要自动下载通讯录/通话记录/短信</w:t>
            </w:r>
          </w:p>
          <w:p w14:paraId="484C08EC" w14:textId="77777777" w:rsidR="00BC7C7E" w:rsidRPr="000C3AC8" w:rsidRDefault="003571EA">
            <w:pPr>
              <w:pStyle w:val="aff5"/>
              <w:numPr>
                <w:ilvl w:val="0"/>
                <w:numId w:val="48"/>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用户确认配置</w:t>
            </w:r>
          </w:p>
          <w:p w14:paraId="27FF2D23" w14:textId="77777777" w:rsidR="00BC7C7E" w:rsidRPr="000C3AC8" w:rsidRDefault="003571EA">
            <w:pPr>
              <w:pStyle w:val="aff5"/>
              <w:widowControl w:val="0"/>
              <w:numPr>
                <w:ilvl w:val="0"/>
                <w:numId w:val="48"/>
              </w:numPr>
              <w:autoSpaceDE w:val="0"/>
              <w:autoSpaceDN w:val="0"/>
              <w:adjustRightInd w:val="0"/>
              <w:ind w:firstLineChars="0"/>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系统保存设置的默认值</w:t>
            </w:r>
          </w:p>
        </w:tc>
      </w:tr>
      <w:tr w:rsidR="00BC7C7E" w:rsidRPr="000C3AC8" w14:paraId="20E98093" w14:textId="77777777">
        <w:tc>
          <w:tcPr>
            <w:tcW w:w="1940" w:type="dxa"/>
            <w:shd w:val="clear" w:color="auto" w:fill="F2F2F2" w:themeFill="background1" w:themeFillShade="F2"/>
          </w:tcPr>
          <w:p w14:paraId="7CE9BC80"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输出</w:t>
            </w:r>
          </w:p>
        </w:tc>
        <w:tc>
          <w:tcPr>
            <w:tcW w:w="7184" w:type="dxa"/>
          </w:tcPr>
          <w:p w14:paraId="2DF1662C"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467DB4C0" w14:textId="77777777">
        <w:tc>
          <w:tcPr>
            <w:tcW w:w="1940" w:type="dxa"/>
            <w:shd w:val="clear" w:color="auto" w:fill="F2F2F2" w:themeFill="background1" w:themeFillShade="F2"/>
          </w:tcPr>
          <w:p w14:paraId="38F65208"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性能要求</w:t>
            </w:r>
          </w:p>
        </w:tc>
        <w:tc>
          <w:tcPr>
            <w:tcW w:w="7184" w:type="dxa"/>
          </w:tcPr>
          <w:p w14:paraId="5CB5D372"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75EA7565" w14:textId="77777777">
        <w:tc>
          <w:tcPr>
            <w:tcW w:w="1940" w:type="dxa"/>
            <w:shd w:val="clear" w:color="auto" w:fill="F2F2F2" w:themeFill="background1" w:themeFillShade="F2"/>
          </w:tcPr>
          <w:p w14:paraId="5F8BF8A6"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验证标准</w:t>
            </w:r>
          </w:p>
        </w:tc>
        <w:tc>
          <w:tcPr>
            <w:tcW w:w="7184" w:type="dxa"/>
          </w:tcPr>
          <w:p w14:paraId="17CEDC69"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21F3C333" w14:textId="77777777">
        <w:tc>
          <w:tcPr>
            <w:tcW w:w="1940" w:type="dxa"/>
            <w:shd w:val="clear" w:color="auto" w:fill="F2F2F2" w:themeFill="background1" w:themeFillShade="F2"/>
          </w:tcPr>
          <w:p w14:paraId="3EA687F2"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对运行环境的影响</w:t>
            </w:r>
          </w:p>
        </w:tc>
        <w:tc>
          <w:tcPr>
            <w:tcW w:w="7184" w:type="dxa"/>
          </w:tcPr>
          <w:p w14:paraId="15BA2A41"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58E60EA5" w14:textId="77777777">
        <w:tc>
          <w:tcPr>
            <w:tcW w:w="1940" w:type="dxa"/>
            <w:shd w:val="clear" w:color="auto" w:fill="F2F2F2" w:themeFill="background1" w:themeFillShade="F2"/>
          </w:tcPr>
          <w:p w14:paraId="1F944F39"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其它</w:t>
            </w:r>
          </w:p>
        </w:tc>
        <w:tc>
          <w:tcPr>
            <w:tcW w:w="7184" w:type="dxa"/>
          </w:tcPr>
          <w:p w14:paraId="17B0136E"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bl>
    <w:p w14:paraId="0CCCA5D0" w14:textId="77777777" w:rsidR="00BC7C7E" w:rsidRDefault="003571EA">
      <w:pPr>
        <w:pStyle w:val="1"/>
        <w:keepLines w:val="0"/>
        <w:tabs>
          <w:tab w:val="clear" w:pos="432"/>
          <w:tab w:val="left" w:pos="567"/>
        </w:tabs>
        <w:spacing w:before="240" w:after="240" w:line="240" w:lineRule="auto"/>
        <w:ind w:left="567" w:hanging="567"/>
        <w:rPr>
          <w:rFonts w:eastAsia="微软雅黑" w:cs="Arial"/>
          <w:lang w:eastAsia="zh-CN"/>
        </w:rPr>
      </w:pPr>
      <w:bookmarkStart w:id="60" w:name="_Toc459128597"/>
      <w:bookmarkStart w:id="61" w:name="_Toc448484051"/>
      <w:bookmarkStart w:id="62" w:name="_Toc25323964"/>
      <w:bookmarkStart w:id="63" w:name="_Toc35008409"/>
      <w:bookmarkEnd w:id="49"/>
      <w:bookmarkEnd w:id="59"/>
      <w:bookmarkEnd w:id="60"/>
      <w:bookmarkEnd w:id="61"/>
      <w:r>
        <w:rPr>
          <w:rFonts w:eastAsia="微软雅黑" w:cs="Arial" w:hint="eastAsia"/>
          <w:lang w:eastAsia="zh-CN"/>
        </w:rPr>
        <w:lastRenderedPageBreak/>
        <w:t>系统</w:t>
      </w:r>
      <w:bookmarkEnd w:id="62"/>
      <w:r>
        <w:rPr>
          <w:rFonts w:eastAsia="微软雅黑" w:cs="Arial" w:hint="eastAsia"/>
          <w:lang w:eastAsia="zh-CN"/>
        </w:rPr>
        <w:t>边界</w:t>
      </w:r>
      <w:bookmarkEnd w:id="63"/>
    </w:p>
    <w:p w14:paraId="2201D62F" w14:textId="77777777" w:rsidR="00BC7C7E" w:rsidRDefault="003571EA">
      <w:pPr>
        <w:pStyle w:val="a1"/>
        <w:rPr>
          <w:rFonts w:eastAsia="微软雅黑"/>
          <w:lang w:eastAsia="zh-CN"/>
        </w:rPr>
      </w:pPr>
      <w:r>
        <w:rPr>
          <w:rFonts w:eastAsia="微软雅黑" w:hint="eastAsia"/>
          <w:lang w:eastAsia="zh-CN"/>
        </w:rPr>
        <w:t>请参考表格</w:t>
      </w:r>
      <w:r>
        <w:rPr>
          <w:rFonts w:eastAsia="微软雅黑" w:hint="eastAsia"/>
          <w:lang w:eastAsia="zh-CN"/>
        </w:rPr>
        <w:t>x</w:t>
      </w:r>
      <w:r>
        <w:rPr>
          <w:rFonts w:eastAsia="微软雅黑"/>
          <w:lang w:eastAsia="zh-CN"/>
        </w:rPr>
        <w:t>x</w:t>
      </w:r>
      <w:r>
        <w:rPr>
          <w:rFonts w:eastAsia="微软雅黑" w:hint="eastAsia"/>
          <w:lang w:eastAsia="zh-CN"/>
        </w:rPr>
        <w:t>（外部表格文档后续补充）</w:t>
      </w:r>
    </w:p>
    <w:sectPr w:rsidR="00BC7C7E">
      <w:headerReference w:type="default" r:id="rId42"/>
      <w:footerReference w:type="default" r:id="rId43"/>
      <w:pgSz w:w="12240" w:h="15840"/>
      <w:pgMar w:top="2157" w:right="1080" w:bottom="1618" w:left="126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BD1A3A" w16cid:durableId="2215D6B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C93B88" w14:textId="77777777" w:rsidR="00CC1067" w:rsidRDefault="00CC1067">
      <w:r>
        <w:separator/>
      </w:r>
    </w:p>
  </w:endnote>
  <w:endnote w:type="continuationSeparator" w:id="0">
    <w:p w14:paraId="56F241A8" w14:textId="77777777" w:rsidR="00CC1067" w:rsidRDefault="00CC1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HYb2gj">
    <w:altName w:val="Times New Roman"/>
    <w:charset w:val="00"/>
    <w:family w:val="roman"/>
    <w:pitch w:val="default"/>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9D61C" w14:textId="77777777" w:rsidR="00BC7C7E" w:rsidRDefault="003571EA">
    <w:pPr>
      <w:pStyle w:val="af3"/>
      <w:jc w:val="center"/>
      <w:rPr>
        <w:b/>
        <w:color w:val="3366FF"/>
      </w:rPr>
    </w:pPr>
    <w:r>
      <w:rPr>
        <w:noProof/>
      </w:rPr>
      <mc:AlternateContent>
        <mc:Choice Requires="wps">
          <w:drawing>
            <wp:anchor distT="0" distB="0" distL="114300" distR="114300" simplePos="0" relativeHeight="251657216" behindDoc="0" locked="0" layoutInCell="1" allowOverlap="1" wp14:anchorId="598860DC" wp14:editId="5FF8C7CA">
              <wp:simplePos x="0" y="0"/>
              <wp:positionH relativeFrom="column">
                <wp:posOffset>0</wp:posOffset>
              </wp:positionH>
              <wp:positionV relativeFrom="paragraph">
                <wp:posOffset>29210</wp:posOffset>
              </wp:positionV>
              <wp:extent cx="6286500" cy="0"/>
              <wp:effectExtent l="0" t="0" r="0" b="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ln>
                    </wps:spPr>
                    <wps:bodyPr/>
                  </wps:wsp>
                </a:graphicData>
              </a:graphic>
            </wp:anchor>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Line 17" o:spid="_x0000_s1026" o:spt="20" style="position:absolute;left:0pt;margin-left:0pt;margin-top:2.3pt;height:0pt;width:495pt;z-index:251657216;mso-width-relative:page;mso-height-relative:page;" filled="f" stroked="t" coordsize="21600,21600" o:gfxdata="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dAsnLdIAAAAE&#10;AQAADwAAAAAAAAABACAAAAAiAAAAZHJzL2Rvd25yZXYueG1sUEsBAhQAFAAAAAgAh07iQMC0zfiw&#10;AQAAUgMAAA4AAAAAAAAAAQAgAAAAIQEAAGRycy9lMm9Eb2MueG1sUEsFBgAAAAAGAAYAWQEAAEMF&#10;AAAAAA==&#10;">
              <v:fill on="f" focussize="0,0"/>
              <v:stroke color="#000000" joinstyle="round"/>
              <v:imagedata o:title=""/>
              <o:lock v:ext="edit" aspectratio="f"/>
            </v:line>
          </w:pict>
        </mc:Fallback>
      </mc:AlternateContent>
    </w:r>
    <w:r>
      <w:rPr>
        <w:noProof/>
      </w:rPr>
      <mc:AlternateContent>
        <mc:Choice Requires="wpc">
          <w:drawing>
            <wp:inline distT="0" distB="0" distL="0" distR="0" wp14:anchorId="6615717D" wp14:editId="5FAFB1D5">
              <wp:extent cx="2865120" cy="137795"/>
              <wp:effectExtent l="0" t="0" r="0" b="0"/>
              <wp:docPr id="1" name="画布 13"/>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画布 13" o:spid="_x0000_s1026" o:spt="203" style="height:10.85pt;width:225.6pt;" coordsize="2865120,137795" editas="canvas" o:gfxdata="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">
              <o:lock v:ext="edit" aspectratio="f"/>
              <v:shape id="画布 13" o:spid="_x0000_s1026" style="position:absolute;left:0;top:0;height:137795;width:2865120;" filled="f" stroked="f" coordsize="21600,21600" o:gfxdata="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">
                <v:fill on="f" focussize="0,0"/>
                <v:stroke on="f"/>
                <v:imagedata o:title=""/>
                <o:lock v:ext="edit" aspectratio="f"/>
              </v:shape>
              <w10:wrap type="none"/>
              <w10:anchorlock/>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BB776E" w14:textId="77777777" w:rsidR="00CC1067" w:rsidRDefault="00CC1067">
      <w:r>
        <w:separator/>
      </w:r>
    </w:p>
  </w:footnote>
  <w:footnote w:type="continuationSeparator" w:id="0">
    <w:p w14:paraId="7980BF12" w14:textId="77777777" w:rsidR="00CC1067" w:rsidRDefault="00CC106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1AD74" w14:textId="77777777" w:rsidR="00BC7C7E" w:rsidRDefault="003571EA">
    <w:pPr>
      <w:jc w:val="center"/>
      <w:rPr>
        <w:rFonts w:cs="Arial"/>
        <w:color w:val="0D388F"/>
        <w:sz w:val="28"/>
        <w:szCs w:val="28"/>
      </w:rPr>
    </w:pPr>
    <w:r>
      <w:rPr>
        <w:noProof/>
      </w:rPr>
      <w:drawing>
        <wp:anchor distT="0" distB="0" distL="114300" distR="114300" simplePos="0" relativeHeight="251658240" behindDoc="0" locked="0" layoutInCell="1" allowOverlap="1" wp14:anchorId="66356AC3" wp14:editId="2A4D99C7">
          <wp:simplePos x="0" y="0"/>
          <wp:positionH relativeFrom="column">
            <wp:posOffset>0</wp:posOffset>
          </wp:positionH>
          <wp:positionV relativeFrom="paragraph">
            <wp:posOffset>40005</wp:posOffset>
          </wp:positionV>
          <wp:extent cx="1085215" cy="334010"/>
          <wp:effectExtent l="0" t="0" r="0" b="0"/>
          <wp:wrapNone/>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085215" cy="334010"/>
                  </a:xfrm>
                  <a:prstGeom prst="rect">
                    <a:avLst/>
                  </a:prstGeom>
                  <a:noFill/>
                  <a:ln>
                    <a:noFill/>
                  </a:ln>
                </pic:spPr>
              </pic:pic>
            </a:graphicData>
          </a:graphic>
        </wp:anchor>
      </w:drawing>
    </w:r>
    <w:r>
      <w:rPr>
        <w:noProof/>
      </w:rPr>
      <mc:AlternateContent>
        <mc:Choice Requires="wps">
          <w:drawing>
            <wp:anchor distT="0" distB="0" distL="114300" distR="114300" simplePos="0" relativeHeight="251656192" behindDoc="0" locked="0" layoutInCell="1" allowOverlap="1" wp14:anchorId="7E112016" wp14:editId="7208E00E">
              <wp:simplePos x="0" y="0"/>
              <wp:positionH relativeFrom="column">
                <wp:posOffset>0</wp:posOffset>
              </wp:positionH>
              <wp:positionV relativeFrom="paragraph">
                <wp:posOffset>454660</wp:posOffset>
              </wp:positionV>
              <wp:extent cx="6286500" cy="0"/>
              <wp:effectExtent l="0" t="0" r="0" b="0"/>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ln>
                    </wps:spPr>
                    <wps:bodyPr/>
                  </wps:wsp>
                </a:graphicData>
              </a:graphic>
            </wp:anchor>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Line 8" o:spid="_x0000_s1026" o:spt="20" style="position:absolute;left:0pt;margin-left:0pt;margin-top:35.8pt;height:0pt;width:495pt;z-index:251656192;mso-width-relative:page;mso-height-relative:page;" filled="f" stroked="t" coordsize="21600,21600" o:gfxdata="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cbNop0wAAAAYB&#10;AAAPAAAAAAAAAAEAIAAAACIAAABkcnMvZG93bnJldi54bWxQSwECFAAUAAAACACHTuJAArnLiq4B&#10;AABRAwAADgAAAAAAAAABACAAAAAiAQAAZHJzL2Uyb0RvYy54bWxQSwUGAAAAAAYABgBZAQAAQgUA&#10;AAAA&#10;">
              <v:fill on="f" focussize="0,0"/>
              <v:stroke color="#000000" joinstyle="round"/>
              <v:imagedata o:title=""/>
              <o:lock v:ext="edit" aspectratio="f"/>
            </v:line>
          </w:pict>
        </mc:Fallback>
      </mc:AlternateContent>
    </w:r>
    <w:r>
      <w:rPr>
        <w:rFonts w:hint="eastAsia"/>
      </w:rPr>
      <w:t xml:space="preserve">                                                                                                     </w:t>
    </w:r>
    <w:r>
      <w:rPr>
        <w:rFonts w:cs="Arial"/>
        <w:color w:val="0D388F"/>
        <w:sz w:val="28"/>
        <w:szCs w:val="28"/>
      </w:rPr>
      <w:t xml:space="preserve">     </w:t>
    </w:r>
    <w:r>
      <w:rPr>
        <w:rFonts w:cs="Arial" w:hint="eastAsia"/>
        <w:color w:val="0D388F"/>
        <w:sz w:val="28"/>
        <w:szCs w:val="28"/>
      </w:rPr>
      <w:t xml:space="preserve">  </w:t>
    </w:r>
  </w:p>
  <w:p w14:paraId="76D82B88" w14:textId="77777777" w:rsidR="00BC7C7E" w:rsidRDefault="003571EA">
    <w:pPr>
      <w:pStyle w:val="af5"/>
    </w:pPr>
    <w:r>
      <w:rPr>
        <w:rFonts w:hint="eastAsia"/>
      </w:rPr>
      <w:t xml:space="preserve">                                                                                                                                         </w:t>
    </w:r>
    <w:r>
      <w:rPr>
        <w:color w:val="0D388F"/>
        <w:sz w:val="28"/>
        <w:szCs w:val="28"/>
      </w:rPr>
      <w:t xml:space="preserve">        Confidential</w:t>
    </w:r>
    <w:r>
      <w:rPr>
        <w:rFonts w:cs="Arial"/>
        <w:color w:val="0D388F"/>
        <w:sz w:val="28"/>
        <w:szCs w:val="2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FFFFF7E"/>
    <w:lvl w:ilvl="0">
      <w:start w:val="1"/>
      <w:numFmt w:val="lowerRoman"/>
      <w:pStyle w:val="3"/>
      <w:lvlText w:val="%1."/>
      <w:lvlJc w:val="left"/>
      <w:pPr>
        <w:ind w:left="1080" w:hanging="360"/>
      </w:pPr>
      <w:rPr>
        <w:rFonts w:hint="default"/>
      </w:rPr>
    </w:lvl>
  </w:abstractNum>
  <w:abstractNum w:abstractNumId="1" w15:restartNumberingAfterBreak="0">
    <w:nsid w:val="FFFFFF7F"/>
    <w:multiLevelType w:val="singleLevel"/>
    <w:tmpl w:val="FFFFFF7F"/>
    <w:lvl w:ilvl="0">
      <w:start w:val="1"/>
      <w:numFmt w:val="lowerLetter"/>
      <w:pStyle w:val="2"/>
      <w:lvlText w:val="%1."/>
      <w:lvlJc w:val="left"/>
      <w:pPr>
        <w:ind w:left="720" w:hanging="360"/>
      </w:pPr>
    </w:lvl>
  </w:abstractNum>
  <w:abstractNum w:abstractNumId="2" w15:restartNumberingAfterBreak="0">
    <w:nsid w:val="FFFFFF81"/>
    <w:multiLevelType w:val="singleLevel"/>
    <w:tmpl w:val="FFFFFF81"/>
    <w:lvl w:ilvl="0">
      <w:start w:val="1"/>
      <w:numFmt w:val="bullet"/>
      <w:pStyle w:val="4"/>
      <w:lvlText w:val=""/>
      <w:lvlJc w:val="left"/>
      <w:pPr>
        <w:tabs>
          <w:tab w:val="left" w:pos="1440"/>
        </w:tabs>
        <w:ind w:left="1440" w:hanging="360"/>
      </w:pPr>
      <w:rPr>
        <w:rFonts w:ascii="Symbol" w:hAnsi="Symbol" w:hint="default"/>
      </w:rPr>
    </w:lvl>
  </w:abstractNum>
  <w:abstractNum w:abstractNumId="3"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001D0BD8"/>
    <w:multiLevelType w:val="multilevel"/>
    <w:tmpl w:val="001D0BD8"/>
    <w:lvl w:ilvl="0">
      <w:start w:val="1"/>
      <w:numFmt w:val="decimal"/>
      <w:lvlText w:val="%1."/>
      <w:lvlJc w:val="left"/>
      <w:pPr>
        <w:ind w:left="360" w:hanging="360"/>
      </w:pPr>
      <w:rPr>
        <w:rFonts w:ascii="微软雅黑" w:eastAsia="微软雅黑" w:hAnsi="微软雅黑"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4560362"/>
    <w:multiLevelType w:val="multilevel"/>
    <w:tmpl w:val="0456036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65D5F32"/>
    <w:multiLevelType w:val="singleLevel"/>
    <w:tmpl w:val="065D5F32"/>
    <w:lvl w:ilvl="0">
      <w:start w:val="1"/>
      <w:numFmt w:val="decimal"/>
      <w:pStyle w:val="Upstream"/>
      <w:lvlText w:val="[U-%1]"/>
      <w:lvlJc w:val="left"/>
      <w:pPr>
        <w:tabs>
          <w:tab w:val="left" w:pos="720"/>
        </w:tabs>
        <w:ind w:left="720" w:hanging="720"/>
      </w:pPr>
      <w:rPr>
        <w:rFonts w:hint="default"/>
      </w:rPr>
    </w:lvl>
  </w:abstractNum>
  <w:abstractNum w:abstractNumId="8" w15:restartNumberingAfterBreak="0">
    <w:nsid w:val="06EF382E"/>
    <w:multiLevelType w:val="multilevel"/>
    <w:tmpl w:val="06EF382E"/>
    <w:lvl w:ilvl="0">
      <w:start w:val="1"/>
      <w:numFmt w:val="decimal"/>
      <w:lvlText w:val="%1."/>
      <w:lvlJc w:val="left"/>
      <w:pPr>
        <w:ind w:left="360" w:hanging="360"/>
      </w:pPr>
      <w:rPr>
        <w:rFonts w:ascii="微软雅黑" w:eastAsia="微软雅黑" w:hAnsi="微软雅黑" w:hint="default"/>
        <w:color w:val="auto"/>
        <w:sz w:val="21"/>
      </w:rPr>
    </w:lvl>
    <w:lvl w:ilvl="1">
      <w:start w:val="1"/>
      <w:numFmt w:val="decimal"/>
      <w:isLgl/>
      <w:lvlText w:val="%1.%2"/>
      <w:lvlJc w:val="left"/>
      <w:pPr>
        <w:ind w:left="720" w:hanging="360"/>
      </w:pPr>
      <w:rPr>
        <w:rFonts w:ascii="微软雅黑" w:eastAsia="微软雅黑" w:hAnsi="微软雅黑" w:hint="default"/>
        <w:color w:val="auto"/>
        <w:sz w:val="21"/>
      </w:rPr>
    </w:lvl>
    <w:lvl w:ilvl="2">
      <w:start w:val="1"/>
      <w:numFmt w:val="decimal"/>
      <w:isLgl/>
      <w:lvlText w:val="%1.%2.%3"/>
      <w:lvlJc w:val="left"/>
      <w:pPr>
        <w:ind w:left="1440" w:hanging="720"/>
      </w:pPr>
      <w:rPr>
        <w:rFonts w:asciiTheme="minorHAnsi" w:eastAsia="微软雅黑" w:hAnsiTheme="minorHAnsi" w:hint="default"/>
        <w:color w:val="0000FF"/>
        <w:sz w:val="21"/>
      </w:rPr>
    </w:lvl>
    <w:lvl w:ilvl="3">
      <w:start w:val="1"/>
      <w:numFmt w:val="decimal"/>
      <w:isLgl/>
      <w:lvlText w:val="%1.%2.%3.%4"/>
      <w:lvlJc w:val="left"/>
      <w:pPr>
        <w:ind w:left="1800" w:hanging="720"/>
      </w:pPr>
      <w:rPr>
        <w:rFonts w:asciiTheme="minorHAnsi" w:eastAsia="微软雅黑" w:hAnsiTheme="minorHAnsi" w:hint="default"/>
        <w:color w:val="0000FF"/>
        <w:sz w:val="21"/>
      </w:rPr>
    </w:lvl>
    <w:lvl w:ilvl="4">
      <w:start w:val="1"/>
      <w:numFmt w:val="decimal"/>
      <w:isLgl/>
      <w:lvlText w:val="%1.%2.%3.%4.%5"/>
      <w:lvlJc w:val="left"/>
      <w:pPr>
        <w:ind w:left="2520" w:hanging="1080"/>
      </w:pPr>
      <w:rPr>
        <w:rFonts w:asciiTheme="minorHAnsi" w:eastAsia="微软雅黑" w:hAnsiTheme="minorHAnsi" w:hint="default"/>
        <w:color w:val="0000FF"/>
        <w:sz w:val="21"/>
      </w:rPr>
    </w:lvl>
    <w:lvl w:ilvl="5">
      <w:start w:val="1"/>
      <w:numFmt w:val="decimal"/>
      <w:isLgl/>
      <w:lvlText w:val="%1.%2.%3.%4.%5.%6"/>
      <w:lvlJc w:val="left"/>
      <w:pPr>
        <w:ind w:left="2880" w:hanging="1080"/>
      </w:pPr>
      <w:rPr>
        <w:rFonts w:asciiTheme="minorHAnsi" w:eastAsia="微软雅黑" w:hAnsiTheme="minorHAnsi" w:hint="default"/>
        <w:color w:val="0000FF"/>
        <w:sz w:val="21"/>
      </w:rPr>
    </w:lvl>
    <w:lvl w:ilvl="6">
      <w:start w:val="1"/>
      <w:numFmt w:val="decimal"/>
      <w:isLgl/>
      <w:lvlText w:val="%1.%2.%3.%4.%5.%6.%7"/>
      <w:lvlJc w:val="left"/>
      <w:pPr>
        <w:ind w:left="3600" w:hanging="1440"/>
      </w:pPr>
      <w:rPr>
        <w:rFonts w:asciiTheme="minorHAnsi" w:eastAsia="微软雅黑" w:hAnsiTheme="minorHAnsi" w:hint="default"/>
        <w:color w:val="0000FF"/>
        <w:sz w:val="21"/>
      </w:rPr>
    </w:lvl>
    <w:lvl w:ilvl="7">
      <w:start w:val="1"/>
      <w:numFmt w:val="decimal"/>
      <w:isLgl/>
      <w:lvlText w:val="%1.%2.%3.%4.%5.%6.%7.%8"/>
      <w:lvlJc w:val="left"/>
      <w:pPr>
        <w:ind w:left="3960" w:hanging="1440"/>
      </w:pPr>
      <w:rPr>
        <w:rFonts w:asciiTheme="minorHAnsi" w:eastAsia="微软雅黑" w:hAnsiTheme="minorHAnsi" w:hint="default"/>
        <w:color w:val="0000FF"/>
        <w:sz w:val="21"/>
      </w:rPr>
    </w:lvl>
    <w:lvl w:ilvl="8">
      <w:start w:val="1"/>
      <w:numFmt w:val="decimal"/>
      <w:isLgl/>
      <w:lvlText w:val="%1.%2.%3.%4.%5.%6.%7.%8.%9"/>
      <w:lvlJc w:val="left"/>
      <w:pPr>
        <w:ind w:left="4680" w:hanging="1800"/>
      </w:pPr>
      <w:rPr>
        <w:rFonts w:asciiTheme="minorHAnsi" w:eastAsia="微软雅黑" w:hAnsiTheme="minorHAnsi" w:hint="default"/>
        <w:color w:val="0000FF"/>
        <w:sz w:val="21"/>
      </w:rPr>
    </w:lvl>
  </w:abstractNum>
  <w:abstractNum w:abstractNumId="9" w15:restartNumberingAfterBreak="0">
    <w:nsid w:val="09374723"/>
    <w:multiLevelType w:val="multilevel"/>
    <w:tmpl w:val="09374723"/>
    <w:lvl w:ilvl="0">
      <w:start w:val="1"/>
      <w:numFmt w:val="decimal"/>
      <w:lvlText w:val="%1."/>
      <w:lvlJc w:val="left"/>
      <w:pPr>
        <w:ind w:left="360" w:hanging="360"/>
      </w:pPr>
      <w:rPr>
        <w:rFonts w:ascii="微软雅黑" w:eastAsia="微软雅黑" w:hAnsi="微软雅黑" w:hint="default"/>
        <w:color w:val="auto"/>
        <w:sz w:val="21"/>
      </w:rPr>
    </w:lvl>
    <w:lvl w:ilvl="1">
      <w:start w:val="1"/>
      <w:numFmt w:val="decimal"/>
      <w:isLgl/>
      <w:lvlText w:val="%1.%2"/>
      <w:lvlJc w:val="left"/>
      <w:pPr>
        <w:ind w:left="720" w:hanging="360"/>
      </w:pPr>
      <w:rPr>
        <w:rFonts w:asciiTheme="minorHAnsi" w:eastAsia="微软雅黑" w:hAnsiTheme="minorHAnsi" w:hint="default"/>
        <w:color w:val="0000FF"/>
        <w:sz w:val="21"/>
      </w:rPr>
    </w:lvl>
    <w:lvl w:ilvl="2">
      <w:start w:val="1"/>
      <w:numFmt w:val="decimal"/>
      <w:isLgl/>
      <w:lvlText w:val="%1.%2.%3"/>
      <w:lvlJc w:val="left"/>
      <w:pPr>
        <w:ind w:left="1440" w:hanging="720"/>
      </w:pPr>
      <w:rPr>
        <w:rFonts w:asciiTheme="minorHAnsi" w:eastAsia="微软雅黑" w:hAnsiTheme="minorHAnsi" w:hint="default"/>
        <w:color w:val="0000FF"/>
        <w:sz w:val="21"/>
      </w:rPr>
    </w:lvl>
    <w:lvl w:ilvl="3">
      <w:start w:val="1"/>
      <w:numFmt w:val="decimal"/>
      <w:isLgl/>
      <w:lvlText w:val="%1.%2.%3.%4"/>
      <w:lvlJc w:val="left"/>
      <w:pPr>
        <w:ind w:left="1800" w:hanging="720"/>
      </w:pPr>
      <w:rPr>
        <w:rFonts w:asciiTheme="minorHAnsi" w:eastAsia="微软雅黑" w:hAnsiTheme="minorHAnsi" w:hint="default"/>
        <w:color w:val="0000FF"/>
        <w:sz w:val="21"/>
      </w:rPr>
    </w:lvl>
    <w:lvl w:ilvl="4">
      <w:start w:val="1"/>
      <w:numFmt w:val="decimal"/>
      <w:isLgl/>
      <w:lvlText w:val="%1.%2.%3.%4.%5"/>
      <w:lvlJc w:val="left"/>
      <w:pPr>
        <w:ind w:left="2520" w:hanging="1080"/>
      </w:pPr>
      <w:rPr>
        <w:rFonts w:asciiTheme="minorHAnsi" w:eastAsia="微软雅黑" w:hAnsiTheme="minorHAnsi" w:hint="default"/>
        <w:color w:val="0000FF"/>
        <w:sz w:val="21"/>
      </w:rPr>
    </w:lvl>
    <w:lvl w:ilvl="5">
      <w:start w:val="1"/>
      <w:numFmt w:val="decimal"/>
      <w:isLgl/>
      <w:lvlText w:val="%1.%2.%3.%4.%5.%6"/>
      <w:lvlJc w:val="left"/>
      <w:pPr>
        <w:ind w:left="2880" w:hanging="1080"/>
      </w:pPr>
      <w:rPr>
        <w:rFonts w:asciiTheme="minorHAnsi" w:eastAsia="微软雅黑" w:hAnsiTheme="minorHAnsi" w:hint="default"/>
        <w:color w:val="0000FF"/>
        <w:sz w:val="21"/>
      </w:rPr>
    </w:lvl>
    <w:lvl w:ilvl="6">
      <w:start w:val="1"/>
      <w:numFmt w:val="decimal"/>
      <w:isLgl/>
      <w:lvlText w:val="%1.%2.%3.%4.%5.%6.%7"/>
      <w:lvlJc w:val="left"/>
      <w:pPr>
        <w:ind w:left="3600" w:hanging="1440"/>
      </w:pPr>
      <w:rPr>
        <w:rFonts w:asciiTheme="minorHAnsi" w:eastAsia="微软雅黑" w:hAnsiTheme="minorHAnsi" w:hint="default"/>
        <w:color w:val="0000FF"/>
        <w:sz w:val="21"/>
      </w:rPr>
    </w:lvl>
    <w:lvl w:ilvl="7">
      <w:start w:val="1"/>
      <w:numFmt w:val="decimal"/>
      <w:isLgl/>
      <w:lvlText w:val="%1.%2.%3.%4.%5.%6.%7.%8"/>
      <w:lvlJc w:val="left"/>
      <w:pPr>
        <w:ind w:left="3960" w:hanging="1440"/>
      </w:pPr>
      <w:rPr>
        <w:rFonts w:asciiTheme="minorHAnsi" w:eastAsia="微软雅黑" w:hAnsiTheme="minorHAnsi" w:hint="default"/>
        <w:color w:val="0000FF"/>
        <w:sz w:val="21"/>
      </w:rPr>
    </w:lvl>
    <w:lvl w:ilvl="8">
      <w:start w:val="1"/>
      <w:numFmt w:val="decimal"/>
      <w:isLgl/>
      <w:lvlText w:val="%1.%2.%3.%4.%5.%6.%7.%8.%9"/>
      <w:lvlJc w:val="left"/>
      <w:pPr>
        <w:ind w:left="4680" w:hanging="1800"/>
      </w:pPr>
      <w:rPr>
        <w:rFonts w:asciiTheme="minorHAnsi" w:eastAsia="微软雅黑" w:hAnsiTheme="minorHAnsi" w:hint="default"/>
        <w:color w:val="0000FF"/>
        <w:sz w:val="21"/>
      </w:rPr>
    </w:lvl>
  </w:abstractNum>
  <w:abstractNum w:abstractNumId="10" w15:restartNumberingAfterBreak="0">
    <w:nsid w:val="0C967C9E"/>
    <w:multiLevelType w:val="multilevel"/>
    <w:tmpl w:val="563F74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0456083"/>
    <w:multiLevelType w:val="multilevel"/>
    <w:tmpl w:val="10456083"/>
    <w:lvl w:ilvl="0">
      <w:start w:val="1"/>
      <w:numFmt w:val="decimal"/>
      <w:lvlText w:val="%1."/>
      <w:lvlJc w:val="left"/>
      <w:pPr>
        <w:ind w:left="420" w:hanging="420"/>
      </w:p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2" w15:restartNumberingAfterBreak="0">
    <w:nsid w:val="10A95AB9"/>
    <w:multiLevelType w:val="multilevel"/>
    <w:tmpl w:val="10A95AB9"/>
    <w:lvl w:ilvl="0">
      <w:start w:val="1"/>
      <w:numFmt w:val="decimal"/>
      <w:lvlText w:val="%1."/>
      <w:lvlJc w:val="left"/>
      <w:pPr>
        <w:ind w:left="360" w:hanging="360"/>
      </w:pPr>
      <w:rPr>
        <w:rFonts w:ascii="微软雅黑" w:eastAsia="微软雅黑" w:hAnsi="微软雅黑" w:hint="default"/>
        <w:color w:val="auto"/>
        <w:sz w:val="21"/>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11924E72"/>
    <w:multiLevelType w:val="singleLevel"/>
    <w:tmpl w:val="11924E72"/>
    <w:lvl w:ilvl="0">
      <w:start w:val="1"/>
      <w:numFmt w:val="decimal"/>
      <w:pStyle w:val="20"/>
      <w:lvlText w:val="%1."/>
      <w:lvlJc w:val="left"/>
      <w:pPr>
        <w:tabs>
          <w:tab w:val="left" w:pos="360"/>
        </w:tabs>
        <w:ind w:left="360" w:hanging="360"/>
      </w:pPr>
    </w:lvl>
  </w:abstractNum>
  <w:abstractNum w:abstractNumId="14" w15:restartNumberingAfterBreak="0">
    <w:nsid w:val="1751315D"/>
    <w:multiLevelType w:val="multilevel"/>
    <w:tmpl w:val="1751315D"/>
    <w:lvl w:ilvl="0">
      <w:start w:val="1"/>
      <w:numFmt w:val="decimal"/>
      <w:lvlText w:val="%1."/>
      <w:lvlJc w:val="left"/>
      <w:pPr>
        <w:ind w:left="360" w:hanging="360"/>
      </w:pPr>
      <w:rPr>
        <w:rFonts w:ascii="微软雅黑" w:eastAsia="微软雅黑" w:hAnsi="微软雅黑" w:hint="default"/>
        <w:color w:val="auto"/>
        <w:sz w:val="21"/>
      </w:rPr>
    </w:lvl>
    <w:lvl w:ilvl="1">
      <w:start w:val="1"/>
      <w:numFmt w:val="decimal"/>
      <w:isLgl/>
      <w:lvlText w:val="%1.%2"/>
      <w:lvlJc w:val="left"/>
      <w:pPr>
        <w:ind w:left="720" w:hanging="360"/>
      </w:pPr>
      <w:rPr>
        <w:rFonts w:asciiTheme="minorHAnsi" w:eastAsia="微软雅黑" w:hAnsiTheme="minorHAnsi" w:hint="default"/>
        <w:color w:val="0000FF"/>
        <w:sz w:val="21"/>
      </w:rPr>
    </w:lvl>
    <w:lvl w:ilvl="2">
      <w:start w:val="1"/>
      <w:numFmt w:val="decimal"/>
      <w:isLgl/>
      <w:lvlText w:val="%1.%2.%3"/>
      <w:lvlJc w:val="left"/>
      <w:pPr>
        <w:ind w:left="1440" w:hanging="720"/>
      </w:pPr>
      <w:rPr>
        <w:rFonts w:asciiTheme="minorHAnsi" w:eastAsia="微软雅黑" w:hAnsiTheme="minorHAnsi" w:hint="default"/>
        <w:color w:val="0000FF"/>
        <w:sz w:val="21"/>
      </w:rPr>
    </w:lvl>
    <w:lvl w:ilvl="3">
      <w:start w:val="1"/>
      <w:numFmt w:val="decimal"/>
      <w:isLgl/>
      <w:lvlText w:val="%1.%2.%3.%4"/>
      <w:lvlJc w:val="left"/>
      <w:pPr>
        <w:ind w:left="1800" w:hanging="720"/>
      </w:pPr>
      <w:rPr>
        <w:rFonts w:asciiTheme="minorHAnsi" w:eastAsia="微软雅黑" w:hAnsiTheme="minorHAnsi" w:hint="default"/>
        <w:color w:val="0000FF"/>
        <w:sz w:val="21"/>
      </w:rPr>
    </w:lvl>
    <w:lvl w:ilvl="4">
      <w:start w:val="1"/>
      <w:numFmt w:val="decimal"/>
      <w:isLgl/>
      <w:lvlText w:val="%1.%2.%3.%4.%5"/>
      <w:lvlJc w:val="left"/>
      <w:pPr>
        <w:ind w:left="2520" w:hanging="1080"/>
      </w:pPr>
      <w:rPr>
        <w:rFonts w:asciiTheme="minorHAnsi" w:eastAsia="微软雅黑" w:hAnsiTheme="minorHAnsi" w:hint="default"/>
        <w:color w:val="0000FF"/>
        <w:sz w:val="21"/>
      </w:rPr>
    </w:lvl>
    <w:lvl w:ilvl="5">
      <w:start w:val="1"/>
      <w:numFmt w:val="decimal"/>
      <w:isLgl/>
      <w:lvlText w:val="%1.%2.%3.%4.%5.%6"/>
      <w:lvlJc w:val="left"/>
      <w:pPr>
        <w:ind w:left="2880" w:hanging="1080"/>
      </w:pPr>
      <w:rPr>
        <w:rFonts w:asciiTheme="minorHAnsi" w:eastAsia="微软雅黑" w:hAnsiTheme="minorHAnsi" w:hint="default"/>
        <w:color w:val="0000FF"/>
        <w:sz w:val="21"/>
      </w:rPr>
    </w:lvl>
    <w:lvl w:ilvl="6">
      <w:start w:val="1"/>
      <w:numFmt w:val="decimal"/>
      <w:isLgl/>
      <w:lvlText w:val="%1.%2.%3.%4.%5.%6.%7"/>
      <w:lvlJc w:val="left"/>
      <w:pPr>
        <w:ind w:left="3600" w:hanging="1440"/>
      </w:pPr>
      <w:rPr>
        <w:rFonts w:asciiTheme="minorHAnsi" w:eastAsia="微软雅黑" w:hAnsiTheme="minorHAnsi" w:hint="default"/>
        <w:color w:val="0000FF"/>
        <w:sz w:val="21"/>
      </w:rPr>
    </w:lvl>
    <w:lvl w:ilvl="7">
      <w:start w:val="1"/>
      <w:numFmt w:val="decimal"/>
      <w:isLgl/>
      <w:lvlText w:val="%1.%2.%3.%4.%5.%6.%7.%8"/>
      <w:lvlJc w:val="left"/>
      <w:pPr>
        <w:ind w:left="3960" w:hanging="1440"/>
      </w:pPr>
      <w:rPr>
        <w:rFonts w:asciiTheme="minorHAnsi" w:eastAsia="微软雅黑" w:hAnsiTheme="minorHAnsi" w:hint="default"/>
        <w:color w:val="0000FF"/>
        <w:sz w:val="21"/>
      </w:rPr>
    </w:lvl>
    <w:lvl w:ilvl="8">
      <w:start w:val="1"/>
      <w:numFmt w:val="decimal"/>
      <w:isLgl/>
      <w:lvlText w:val="%1.%2.%3.%4.%5.%6.%7.%8.%9"/>
      <w:lvlJc w:val="left"/>
      <w:pPr>
        <w:ind w:left="4680" w:hanging="1800"/>
      </w:pPr>
      <w:rPr>
        <w:rFonts w:asciiTheme="minorHAnsi" w:eastAsia="微软雅黑" w:hAnsiTheme="minorHAnsi" w:hint="default"/>
        <w:color w:val="0000FF"/>
        <w:sz w:val="21"/>
      </w:rPr>
    </w:lvl>
  </w:abstractNum>
  <w:abstractNum w:abstractNumId="15" w15:restartNumberingAfterBreak="0">
    <w:nsid w:val="19A331D5"/>
    <w:multiLevelType w:val="multilevel"/>
    <w:tmpl w:val="19A331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1C8E3A4C"/>
    <w:multiLevelType w:val="multilevel"/>
    <w:tmpl w:val="1C8E3A4C"/>
    <w:lvl w:ilvl="0">
      <w:start w:val="1"/>
      <w:numFmt w:val="decimal"/>
      <w:lvlText w:val="%1."/>
      <w:lvlJc w:val="left"/>
      <w:pPr>
        <w:ind w:left="360" w:hanging="360"/>
      </w:pPr>
      <w:rPr>
        <w:rFonts w:ascii="微软雅黑" w:eastAsia="微软雅黑" w:hAnsi="微软雅黑" w:hint="default"/>
        <w:color w:val="auto"/>
        <w:sz w:val="21"/>
      </w:rPr>
    </w:lvl>
    <w:lvl w:ilvl="1">
      <w:start w:val="1"/>
      <w:numFmt w:val="decimal"/>
      <w:isLgl/>
      <w:lvlText w:val="%1.%2"/>
      <w:lvlJc w:val="left"/>
      <w:pPr>
        <w:ind w:left="720" w:hanging="360"/>
      </w:pPr>
      <w:rPr>
        <w:rFonts w:asciiTheme="minorHAnsi" w:eastAsia="微软雅黑" w:hAnsiTheme="minorHAnsi" w:hint="default"/>
        <w:sz w:val="21"/>
      </w:rPr>
    </w:lvl>
    <w:lvl w:ilvl="2">
      <w:start w:val="1"/>
      <w:numFmt w:val="decimal"/>
      <w:isLgl/>
      <w:lvlText w:val="%1.%2.%3"/>
      <w:lvlJc w:val="left"/>
      <w:pPr>
        <w:ind w:left="1440" w:hanging="720"/>
      </w:pPr>
      <w:rPr>
        <w:rFonts w:asciiTheme="minorHAnsi" w:eastAsia="微软雅黑" w:hAnsiTheme="minorHAnsi" w:hint="default"/>
        <w:sz w:val="21"/>
      </w:rPr>
    </w:lvl>
    <w:lvl w:ilvl="3">
      <w:start w:val="1"/>
      <w:numFmt w:val="decimal"/>
      <w:isLgl/>
      <w:lvlText w:val="%1.%2.%3.%4"/>
      <w:lvlJc w:val="left"/>
      <w:pPr>
        <w:ind w:left="1800" w:hanging="720"/>
      </w:pPr>
      <w:rPr>
        <w:rFonts w:asciiTheme="minorHAnsi" w:eastAsia="微软雅黑" w:hAnsiTheme="minorHAnsi" w:hint="default"/>
        <w:sz w:val="21"/>
      </w:rPr>
    </w:lvl>
    <w:lvl w:ilvl="4">
      <w:start w:val="1"/>
      <w:numFmt w:val="decimal"/>
      <w:isLgl/>
      <w:lvlText w:val="%1.%2.%3.%4.%5"/>
      <w:lvlJc w:val="left"/>
      <w:pPr>
        <w:ind w:left="2520" w:hanging="1080"/>
      </w:pPr>
      <w:rPr>
        <w:rFonts w:asciiTheme="minorHAnsi" w:eastAsia="微软雅黑" w:hAnsiTheme="minorHAnsi" w:hint="default"/>
        <w:sz w:val="21"/>
      </w:rPr>
    </w:lvl>
    <w:lvl w:ilvl="5">
      <w:start w:val="1"/>
      <w:numFmt w:val="decimal"/>
      <w:isLgl/>
      <w:lvlText w:val="%1.%2.%3.%4.%5.%6"/>
      <w:lvlJc w:val="left"/>
      <w:pPr>
        <w:ind w:left="2880" w:hanging="1080"/>
      </w:pPr>
      <w:rPr>
        <w:rFonts w:asciiTheme="minorHAnsi" w:eastAsia="微软雅黑" w:hAnsiTheme="minorHAnsi" w:hint="default"/>
        <w:sz w:val="21"/>
      </w:rPr>
    </w:lvl>
    <w:lvl w:ilvl="6">
      <w:start w:val="1"/>
      <w:numFmt w:val="decimal"/>
      <w:isLgl/>
      <w:lvlText w:val="%1.%2.%3.%4.%5.%6.%7"/>
      <w:lvlJc w:val="left"/>
      <w:pPr>
        <w:ind w:left="3600" w:hanging="1440"/>
      </w:pPr>
      <w:rPr>
        <w:rFonts w:asciiTheme="minorHAnsi" w:eastAsia="微软雅黑" w:hAnsiTheme="minorHAnsi" w:hint="default"/>
        <w:sz w:val="21"/>
      </w:rPr>
    </w:lvl>
    <w:lvl w:ilvl="7">
      <w:start w:val="1"/>
      <w:numFmt w:val="decimal"/>
      <w:isLgl/>
      <w:lvlText w:val="%1.%2.%3.%4.%5.%6.%7.%8"/>
      <w:lvlJc w:val="left"/>
      <w:pPr>
        <w:ind w:left="3960" w:hanging="1440"/>
      </w:pPr>
      <w:rPr>
        <w:rFonts w:asciiTheme="minorHAnsi" w:eastAsia="微软雅黑" w:hAnsiTheme="minorHAnsi" w:hint="default"/>
        <w:sz w:val="21"/>
      </w:rPr>
    </w:lvl>
    <w:lvl w:ilvl="8">
      <w:start w:val="1"/>
      <w:numFmt w:val="decimal"/>
      <w:isLgl/>
      <w:lvlText w:val="%1.%2.%3.%4.%5.%6.%7.%8.%9"/>
      <w:lvlJc w:val="left"/>
      <w:pPr>
        <w:ind w:left="4680" w:hanging="1800"/>
      </w:pPr>
      <w:rPr>
        <w:rFonts w:asciiTheme="minorHAnsi" w:eastAsia="微软雅黑" w:hAnsiTheme="minorHAnsi" w:hint="default"/>
        <w:sz w:val="21"/>
      </w:rPr>
    </w:lvl>
  </w:abstractNum>
  <w:abstractNum w:abstractNumId="17" w15:restartNumberingAfterBreak="0">
    <w:nsid w:val="1D766FCF"/>
    <w:multiLevelType w:val="multilevel"/>
    <w:tmpl w:val="1D766FCF"/>
    <w:lvl w:ilvl="0">
      <w:start w:val="1"/>
      <w:numFmt w:val="decimal"/>
      <w:pStyle w:val="Figures"/>
      <w:lvlText w:val="[F-%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8" w15:restartNumberingAfterBreak="0">
    <w:nsid w:val="1E182D12"/>
    <w:multiLevelType w:val="multilevel"/>
    <w:tmpl w:val="1E182D12"/>
    <w:lvl w:ilvl="0">
      <w:start w:val="1"/>
      <w:numFmt w:val="decimal"/>
      <w:pStyle w:val="CapabilityList"/>
      <w:lvlText w:val="(R%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1CA78C4"/>
    <w:multiLevelType w:val="multilevel"/>
    <w:tmpl w:val="21CA78C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25055F34"/>
    <w:multiLevelType w:val="multilevel"/>
    <w:tmpl w:val="25055F34"/>
    <w:lvl w:ilvl="0">
      <w:start w:val="1"/>
      <w:numFmt w:val="decimal"/>
      <w:lvlText w:val="%1."/>
      <w:lvlJc w:val="left"/>
      <w:pPr>
        <w:ind w:left="360" w:hanging="360"/>
      </w:pPr>
      <w:rPr>
        <w:rFonts w:ascii="微软雅黑" w:eastAsia="微软雅黑" w:hAnsi="微软雅黑"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2969566D"/>
    <w:multiLevelType w:val="singleLevel"/>
    <w:tmpl w:val="2969566D"/>
    <w:lvl w:ilvl="0">
      <w:start w:val="1"/>
      <w:numFmt w:val="bullet"/>
      <w:pStyle w:val="BodyTextRequirement"/>
      <w:lvlText w:val=""/>
      <w:lvlJc w:val="left"/>
      <w:pPr>
        <w:tabs>
          <w:tab w:val="left" w:pos="720"/>
        </w:tabs>
        <w:ind w:left="454" w:hanging="454"/>
      </w:pPr>
      <w:rPr>
        <w:rFonts w:ascii="Wingdings" w:hAnsi="Wingdings" w:hint="default"/>
      </w:rPr>
    </w:lvl>
  </w:abstractNum>
  <w:abstractNum w:abstractNumId="22" w15:restartNumberingAfterBreak="0">
    <w:nsid w:val="297EC1AB"/>
    <w:multiLevelType w:val="singleLevel"/>
    <w:tmpl w:val="297EC1AB"/>
    <w:lvl w:ilvl="0">
      <w:start w:val="1"/>
      <w:numFmt w:val="decimal"/>
      <w:suff w:val="nothing"/>
      <w:lvlText w:val="%1）"/>
      <w:lvlJc w:val="left"/>
    </w:lvl>
  </w:abstractNum>
  <w:abstractNum w:abstractNumId="23" w15:restartNumberingAfterBreak="0">
    <w:nsid w:val="2DD27A72"/>
    <w:multiLevelType w:val="multilevel"/>
    <w:tmpl w:val="2DD27A72"/>
    <w:lvl w:ilvl="0">
      <w:start w:val="1"/>
      <w:numFmt w:val="bullet"/>
      <w:pStyle w:val="Table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2E8A2FC5"/>
    <w:multiLevelType w:val="multilevel"/>
    <w:tmpl w:val="2E8A2FC5"/>
    <w:lvl w:ilvl="0">
      <w:start w:val="1"/>
      <w:numFmt w:val="decimal"/>
      <w:lvlText w:val="%1."/>
      <w:lvlJc w:val="left"/>
      <w:pPr>
        <w:ind w:left="360" w:hanging="360"/>
      </w:pPr>
      <w:rPr>
        <w:rFonts w:ascii="微软雅黑" w:eastAsia="微软雅黑" w:hAnsi="微软雅黑"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538514A"/>
    <w:multiLevelType w:val="multilevel"/>
    <w:tmpl w:val="3538514A"/>
    <w:lvl w:ilvl="0">
      <w:start w:val="1"/>
      <w:numFmt w:val="decimal"/>
      <w:pStyle w:val="Reference"/>
      <w:lvlText w:val="[A%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5E71B76"/>
    <w:multiLevelType w:val="singleLevel"/>
    <w:tmpl w:val="35E71B76"/>
    <w:lvl w:ilvl="0">
      <w:start w:val="2"/>
      <w:numFmt w:val="decimal"/>
      <w:suff w:val="nothing"/>
      <w:lvlText w:val="%1）"/>
      <w:lvlJc w:val="left"/>
    </w:lvl>
  </w:abstractNum>
  <w:abstractNum w:abstractNumId="27" w15:restartNumberingAfterBreak="0">
    <w:nsid w:val="41F22F75"/>
    <w:multiLevelType w:val="multilevel"/>
    <w:tmpl w:val="41F22F75"/>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8" w15:restartNumberingAfterBreak="0">
    <w:nsid w:val="442639CE"/>
    <w:multiLevelType w:val="multilevel"/>
    <w:tmpl w:val="442639CE"/>
    <w:lvl w:ilvl="0">
      <w:start w:val="1"/>
      <w:numFmt w:val="bullet"/>
      <w:pStyle w:val="Requirement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9" w15:restartNumberingAfterBreak="0">
    <w:nsid w:val="45E536F2"/>
    <w:multiLevelType w:val="singleLevel"/>
    <w:tmpl w:val="45E536F2"/>
    <w:lvl w:ilvl="0">
      <w:start w:val="1"/>
      <w:numFmt w:val="decimal"/>
      <w:pStyle w:val="Related"/>
      <w:lvlText w:val="[R-%1]"/>
      <w:lvlJc w:val="left"/>
      <w:pPr>
        <w:tabs>
          <w:tab w:val="left" w:pos="720"/>
        </w:tabs>
        <w:ind w:left="720" w:hanging="720"/>
      </w:pPr>
      <w:rPr>
        <w:rFonts w:hint="default"/>
      </w:rPr>
    </w:lvl>
  </w:abstractNum>
  <w:abstractNum w:abstractNumId="30" w15:restartNumberingAfterBreak="0">
    <w:nsid w:val="461D11A1"/>
    <w:multiLevelType w:val="multilevel"/>
    <w:tmpl w:val="461D11A1"/>
    <w:lvl w:ilvl="0">
      <w:start w:val="1"/>
      <w:numFmt w:val="decimal"/>
      <w:lvlText w:val="%1."/>
      <w:lvlJc w:val="left"/>
      <w:pPr>
        <w:ind w:left="420" w:hanging="420"/>
      </w:pPr>
    </w:lvl>
    <w:lvl w:ilvl="1">
      <w:start w:val="1"/>
      <w:numFmt w:val="decimal"/>
      <w:isLgl/>
      <w:lvlText w:val="%1.%2"/>
      <w:lvlJc w:val="left"/>
      <w:pPr>
        <w:ind w:left="840" w:hanging="4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31" w15:restartNumberingAfterBreak="0">
    <w:nsid w:val="469221A5"/>
    <w:multiLevelType w:val="multilevel"/>
    <w:tmpl w:val="469221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760762D"/>
    <w:multiLevelType w:val="multilevel"/>
    <w:tmpl w:val="4760762D"/>
    <w:lvl w:ilvl="0">
      <w:start w:val="1"/>
      <w:numFmt w:val="decimal"/>
      <w:lvlText w:val="%1."/>
      <w:lvlJc w:val="left"/>
      <w:pPr>
        <w:ind w:left="360" w:hanging="360"/>
      </w:pPr>
      <w:rPr>
        <w:rFonts w:ascii="微软雅黑" w:eastAsia="微软雅黑" w:hAnsi="微软雅黑" w:hint="default"/>
        <w:color w:val="auto"/>
        <w:sz w:val="21"/>
      </w:rPr>
    </w:lvl>
    <w:lvl w:ilvl="1">
      <w:start w:val="1"/>
      <w:numFmt w:val="decimal"/>
      <w:isLgl/>
      <w:lvlText w:val="%1.%2"/>
      <w:lvlJc w:val="left"/>
      <w:pPr>
        <w:ind w:left="720" w:hanging="360"/>
      </w:pPr>
      <w:rPr>
        <w:rFonts w:asciiTheme="minorHAnsi" w:eastAsia="微软雅黑" w:hAnsiTheme="minorHAnsi" w:hint="default"/>
        <w:sz w:val="22"/>
      </w:rPr>
    </w:lvl>
    <w:lvl w:ilvl="2">
      <w:start w:val="1"/>
      <w:numFmt w:val="decimal"/>
      <w:isLgl/>
      <w:lvlText w:val="%1.%2.%3"/>
      <w:lvlJc w:val="left"/>
      <w:pPr>
        <w:ind w:left="1440" w:hanging="720"/>
      </w:pPr>
      <w:rPr>
        <w:rFonts w:asciiTheme="minorHAnsi" w:eastAsia="微软雅黑" w:hAnsiTheme="minorHAnsi" w:hint="default"/>
        <w:sz w:val="21"/>
      </w:rPr>
    </w:lvl>
    <w:lvl w:ilvl="3">
      <w:start w:val="1"/>
      <w:numFmt w:val="decimal"/>
      <w:isLgl/>
      <w:lvlText w:val="%1.%2.%3.%4"/>
      <w:lvlJc w:val="left"/>
      <w:pPr>
        <w:ind w:left="1800" w:hanging="720"/>
      </w:pPr>
      <w:rPr>
        <w:rFonts w:asciiTheme="minorHAnsi" w:eastAsia="微软雅黑" w:hAnsiTheme="minorHAnsi" w:hint="default"/>
        <w:sz w:val="21"/>
      </w:rPr>
    </w:lvl>
    <w:lvl w:ilvl="4">
      <w:start w:val="1"/>
      <w:numFmt w:val="decimal"/>
      <w:isLgl/>
      <w:lvlText w:val="%1.%2.%3.%4.%5"/>
      <w:lvlJc w:val="left"/>
      <w:pPr>
        <w:ind w:left="2520" w:hanging="1080"/>
      </w:pPr>
      <w:rPr>
        <w:rFonts w:asciiTheme="minorHAnsi" w:eastAsia="微软雅黑" w:hAnsiTheme="minorHAnsi" w:hint="default"/>
        <w:sz w:val="21"/>
      </w:rPr>
    </w:lvl>
    <w:lvl w:ilvl="5">
      <w:start w:val="1"/>
      <w:numFmt w:val="decimal"/>
      <w:isLgl/>
      <w:lvlText w:val="%1.%2.%3.%4.%5.%6"/>
      <w:lvlJc w:val="left"/>
      <w:pPr>
        <w:ind w:left="2880" w:hanging="1080"/>
      </w:pPr>
      <w:rPr>
        <w:rFonts w:asciiTheme="minorHAnsi" w:eastAsia="微软雅黑" w:hAnsiTheme="minorHAnsi" w:hint="default"/>
        <w:sz w:val="21"/>
      </w:rPr>
    </w:lvl>
    <w:lvl w:ilvl="6">
      <w:start w:val="1"/>
      <w:numFmt w:val="decimal"/>
      <w:isLgl/>
      <w:lvlText w:val="%1.%2.%3.%4.%5.%6.%7"/>
      <w:lvlJc w:val="left"/>
      <w:pPr>
        <w:ind w:left="3600" w:hanging="1440"/>
      </w:pPr>
      <w:rPr>
        <w:rFonts w:asciiTheme="minorHAnsi" w:eastAsia="微软雅黑" w:hAnsiTheme="minorHAnsi" w:hint="default"/>
        <w:sz w:val="21"/>
      </w:rPr>
    </w:lvl>
    <w:lvl w:ilvl="7">
      <w:start w:val="1"/>
      <w:numFmt w:val="decimal"/>
      <w:isLgl/>
      <w:lvlText w:val="%1.%2.%3.%4.%5.%6.%7.%8"/>
      <w:lvlJc w:val="left"/>
      <w:pPr>
        <w:ind w:left="3960" w:hanging="1440"/>
      </w:pPr>
      <w:rPr>
        <w:rFonts w:asciiTheme="minorHAnsi" w:eastAsia="微软雅黑" w:hAnsiTheme="minorHAnsi" w:hint="default"/>
        <w:sz w:val="21"/>
      </w:rPr>
    </w:lvl>
    <w:lvl w:ilvl="8">
      <w:start w:val="1"/>
      <w:numFmt w:val="decimal"/>
      <w:isLgl/>
      <w:lvlText w:val="%1.%2.%3.%4.%5.%6.%7.%8.%9"/>
      <w:lvlJc w:val="left"/>
      <w:pPr>
        <w:ind w:left="4680" w:hanging="1800"/>
      </w:pPr>
      <w:rPr>
        <w:rFonts w:asciiTheme="minorHAnsi" w:eastAsia="微软雅黑" w:hAnsiTheme="minorHAnsi" w:hint="default"/>
        <w:sz w:val="21"/>
      </w:rPr>
    </w:lvl>
  </w:abstractNum>
  <w:abstractNum w:abstractNumId="33" w15:restartNumberingAfterBreak="0">
    <w:nsid w:val="4B360E9C"/>
    <w:multiLevelType w:val="multilevel"/>
    <w:tmpl w:val="4B360E9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4" w15:restartNumberingAfterBreak="0">
    <w:nsid w:val="507B3E7D"/>
    <w:multiLevelType w:val="multilevel"/>
    <w:tmpl w:val="507B3E7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28502F6"/>
    <w:multiLevelType w:val="multilevel"/>
    <w:tmpl w:val="528502F6"/>
    <w:lvl w:ilvl="0">
      <w:start w:val="1"/>
      <w:numFmt w:val="decimal"/>
      <w:lvlText w:val="%1."/>
      <w:lvlJc w:val="left"/>
      <w:pPr>
        <w:ind w:left="360" w:hanging="360"/>
      </w:pPr>
      <w:rPr>
        <w:rFonts w:ascii="微软雅黑" w:eastAsia="微软雅黑" w:hAnsi="微软雅黑"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56E3668"/>
    <w:multiLevelType w:val="multilevel"/>
    <w:tmpl w:val="556E3668"/>
    <w:lvl w:ilvl="0">
      <w:start w:val="1"/>
      <w:numFmt w:val="decimal"/>
      <w:lvlText w:val="%1."/>
      <w:lvlJc w:val="left"/>
      <w:pPr>
        <w:ind w:left="360" w:hanging="360"/>
      </w:pPr>
      <w:rPr>
        <w:rFonts w:ascii="微软雅黑" w:eastAsia="微软雅黑" w:hAnsi="微软雅黑" w:hint="default"/>
        <w:strike w:val="0"/>
        <w:color w:val="auto"/>
        <w:sz w:val="21"/>
      </w:rPr>
    </w:lvl>
    <w:lvl w:ilvl="1">
      <w:start w:val="1"/>
      <w:numFmt w:val="decimal"/>
      <w:isLgl/>
      <w:lvlText w:val="%1.%2"/>
      <w:lvlJc w:val="left"/>
      <w:pPr>
        <w:ind w:left="720" w:hanging="360"/>
      </w:pPr>
      <w:rPr>
        <w:rFonts w:asciiTheme="minorHAnsi" w:eastAsia="微软雅黑" w:hAnsiTheme="minorHAnsi" w:hint="default"/>
        <w:color w:val="0000FF"/>
        <w:sz w:val="21"/>
      </w:rPr>
    </w:lvl>
    <w:lvl w:ilvl="2">
      <w:start w:val="1"/>
      <w:numFmt w:val="decimal"/>
      <w:isLgl/>
      <w:lvlText w:val="%1.%2.%3"/>
      <w:lvlJc w:val="left"/>
      <w:pPr>
        <w:ind w:left="1440" w:hanging="720"/>
      </w:pPr>
      <w:rPr>
        <w:rFonts w:asciiTheme="minorHAnsi" w:eastAsia="微软雅黑" w:hAnsiTheme="minorHAnsi" w:hint="default"/>
        <w:color w:val="0000FF"/>
        <w:sz w:val="21"/>
      </w:rPr>
    </w:lvl>
    <w:lvl w:ilvl="3">
      <w:start w:val="1"/>
      <w:numFmt w:val="decimal"/>
      <w:isLgl/>
      <w:lvlText w:val="%1.%2.%3.%4"/>
      <w:lvlJc w:val="left"/>
      <w:pPr>
        <w:ind w:left="1800" w:hanging="720"/>
      </w:pPr>
      <w:rPr>
        <w:rFonts w:asciiTheme="minorHAnsi" w:eastAsia="微软雅黑" w:hAnsiTheme="minorHAnsi" w:hint="default"/>
        <w:color w:val="0000FF"/>
        <w:sz w:val="21"/>
      </w:rPr>
    </w:lvl>
    <w:lvl w:ilvl="4">
      <w:start w:val="1"/>
      <w:numFmt w:val="decimal"/>
      <w:isLgl/>
      <w:lvlText w:val="%1.%2.%3.%4.%5"/>
      <w:lvlJc w:val="left"/>
      <w:pPr>
        <w:ind w:left="2520" w:hanging="1080"/>
      </w:pPr>
      <w:rPr>
        <w:rFonts w:asciiTheme="minorHAnsi" w:eastAsia="微软雅黑" w:hAnsiTheme="minorHAnsi" w:hint="default"/>
        <w:color w:val="0000FF"/>
        <w:sz w:val="21"/>
      </w:rPr>
    </w:lvl>
    <w:lvl w:ilvl="5">
      <w:start w:val="1"/>
      <w:numFmt w:val="decimal"/>
      <w:isLgl/>
      <w:lvlText w:val="%1.%2.%3.%4.%5.%6"/>
      <w:lvlJc w:val="left"/>
      <w:pPr>
        <w:ind w:left="2880" w:hanging="1080"/>
      </w:pPr>
      <w:rPr>
        <w:rFonts w:asciiTheme="minorHAnsi" w:eastAsia="微软雅黑" w:hAnsiTheme="minorHAnsi" w:hint="default"/>
        <w:color w:val="0000FF"/>
        <w:sz w:val="21"/>
      </w:rPr>
    </w:lvl>
    <w:lvl w:ilvl="6">
      <w:start w:val="1"/>
      <w:numFmt w:val="decimal"/>
      <w:isLgl/>
      <w:lvlText w:val="%1.%2.%3.%4.%5.%6.%7"/>
      <w:lvlJc w:val="left"/>
      <w:pPr>
        <w:ind w:left="3600" w:hanging="1440"/>
      </w:pPr>
      <w:rPr>
        <w:rFonts w:asciiTheme="minorHAnsi" w:eastAsia="微软雅黑" w:hAnsiTheme="minorHAnsi" w:hint="default"/>
        <w:color w:val="0000FF"/>
        <w:sz w:val="21"/>
      </w:rPr>
    </w:lvl>
    <w:lvl w:ilvl="7">
      <w:start w:val="1"/>
      <w:numFmt w:val="decimal"/>
      <w:isLgl/>
      <w:lvlText w:val="%1.%2.%3.%4.%5.%6.%7.%8"/>
      <w:lvlJc w:val="left"/>
      <w:pPr>
        <w:ind w:left="3960" w:hanging="1440"/>
      </w:pPr>
      <w:rPr>
        <w:rFonts w:asciiTheme="minorHAnsi" w:eastAsia="微软雅黑" w:hAnsiTheme="minorHAnsi" w:hint="default"/>
        <w:color w:val="0000FF"/>
        <w:sz w:val="21"/>
      </w:rPr>
    </w:lvl>
    <w:lvl w:ilvl="8">
      <w:start w:val="1"/>
      <w:numFmt w:val="decimal"/>
      <w:isLgl/>
      <w:lvlText w:val="%1.%2.%3.%4.%5.%6.%7.%8.%9"/>
      <w:lvlJc w:val="left"/>
      <w:pPr>
        <w:ind w:left="4680" w:hanging="1800"/>
      </w:pPr>
      <w:rPr>
        <w:rFonts w:asciiTheme="minorHAnsi" w:eastAsia="微软雅黑" w:hAnsiTheme="minorHAnsi" w:hint="default"/>
        <w:color w:val="0000FF"/>
        <w:sz w:val="21"/>
      </w:rPr>
    </w:lvl>
  </w:abstractNum>
  <w:abstractNum w:abstractNumId="37" w15:restartNumberingAfterBreak="0">
    <w:nsid w:val="55E743B9"/>
    <w:multiLevelType w:val="multilevel"/>
    <w:tmpl w:val="55E743B9"/>
    <w:lvl w:ilvl="0">
      <w:start w:val="1"/>
      <w:numFmt w:val="decimal"/>
      <w:pStyle w:val="ConstraintList"/>
      <w:lvlText w:val="(C%1)"/>
      <w:lvlJc w:val="left"/>
      <w:pPr>
        <w:ind w:left="360" w:firstLine="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8" w15:restartNumberingAfterBreak="0">
    <w:nsid w:val="563F740A"/>
    <w:multiLevelType w:val="multilevel"/>
    <w:tmpl w:val="563F74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56DB6357"/>
    <w:multiLevelType w:val="multilevel"/>
    <w:tmpl w:val="56DB6357"/>
    <w:lvl w:ilvl="0">
      <w:start w:val="1"/>
      <w:numFmt w:val="decimal"/>
      <w:lvlText w:val="%1."/>
      <w:lvlJc w:val="left"/>
      <w:pPr>
        <w:ind w:left="360" w:hanging="360"/>
      </w:pPr>
      <w:rPr>
        <w:rFonts w:ascii="微软雅黑" w:hAnsi="微软雅黑"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43B79AB"/>
    <w:multiLevelType w:val="multilevel"/>
    <w:tmpl w:val="643B79AB"/>
    <w:lvl w:ilvl="0">
      <w:start w:val="1"/>
      <w:numFmt w:val="decimal"/>
      <w:lvlText w:val="%1."/>
      <w:lvlJc w:val="left"/>
      <w:pPr>
        <w:ind w:left="360" w:hanging="360"/>
      </w:pPr>
      <w:rPr>
        <w:rFonts w:ascii="微软雅黑" w:eastAsia="微软雅黑" w:hAnsi="微软雅黑" w:hint="default"/>
        <w:color w:val="auto"/>
        <w:sz w:val="21"/>
      </w:rPr>
    </w:lvl>
    <w:lvl w:ilvl="1">
      <w:start w:val="1"/>
      <w:numFmt w:val="decimal"/>
      <w:isLgl/>
      <w:lvlText w:val="%1.%2"/>
      <w:lvlJc w:val="left"/>
      <w:pPr>
        <w:ind w:left="720" w:hanging="360"/>
      </w:pPr>
      <w:rPr>
        <w:rFonts w:ascii="微软雅黑" w:eastAsia="微软雅黑" w:hAnsi="微软雅黑" w:hint="default"/>
        <w:color w:val="auto"/>
        <w:sz w:val="21"/>
      </w:rPr>
    </w:lvl>
    <w:lvl w:ilvl="2">
      <w:start w:val="1"/>
      <w:numFmt w:val="decimal"/>
      <w:isLgl/>
      <w:lvlText w:val="%1.%2.%3"/>
      <w:lvlJc w:val="left"/>
      <w:pPr>
        <w:ind w:left="1440" w:hanging="720"/>
      </w:pPr>
      <w:rPr>
        <w:rFonts w:asciiTheme="minorHAnsi" w:eastAsia="微软雅黑" w:hAnsiTheme="minorHAnsi" w:hint="default"/>
        <w:color w:val="0000FF"/>
        <w:sz w:val="21"/>
      </w:rPr>
    </w:lvl>
    <w:lvl w:ilvl="3">
      <w:start w:val="1"/>
      <w:numFmt w:val="decimal"/>
      <w:isLgl/>
      <w:lvlText w:val="%1.%2.%3.%4"/>
      <w:lvlJc w:val="left"/>
      <w:pPr>
        <w:ind w:left="1800" w:hanging="720"/>
      </w:pPr>
      <w:rPr>
        <w:rFonts w:asciiTheme="minorHAnsi" w:eastAsia="微软雅黑" w:hAnsiTheme="minorHAnsi" w:hint="default"/>
        <w:color w:val="0000FF"/>
        <w:sz w:val="21"/>
      </w:rPr>
    </w:lvl>
    <w:lvl w:ilvl="4">
      <w:start w:val="1"/>
      <w:numFmt w:val="decimal"/>
      <w:isLgl/>
      <w:lvlText w:val="%1.%2.%3.%4.%5"/>
      <w:lvlJc w:val="left"/>
      <w:pPr>
        <w:ind w:left="2520" w:hanging="1080"/>
      </w:pPr>
      <w:rPr>
        <w:rFonts w:asciiTheme="minorHAnsi" w:eastAsia="微软雅黑" w:hAnsiTheme="minorHAnsi" w:hint="default"/>
        <w:color w:val="0000FF"/>
        <w:sz w:val="21"/>
      </w:rPr>
    </w:lvl>
    <w:lvl w:ilvl="5">
      <w:start w:val="1"/>
      <w:numFmt w:val="decimal"/>
      <w:isLgl/>
      <w:lvlText w:val="%1.%2.%3.%4.%5.%6"/>
      <w:lvlJc w:val="left"/>
      <w:pPr>
        <w:ind w:left="2880" w:hanging="1080"/>
      </w:pPr>
      <w:rPr>
        <w:rFonts w:asciiTheme="minorHAnsi" w:eastAsia="微软雅黑" w:hAnsiTheme="minorHAnsi" w:hint="default"/>
        <w:color w:val="0000FF"/>
        <w:sz w:val="21"/>
      </w:rPr>
    </w:lvl>
    <w:lvl w:ilvl="6">
      <w:start w:val="1"/>
      <w:numFmt w:val="decimal"/>
      <w:isLgl/>
      <w:lvlText w:val="%1.%2.%3.%4.%5.%6.%7"/>
      <w:lvlJc w:val="left"/>
      <w:pPr>
        <w:ind w:left="3600" w:hanging="1440"/>
      </w:pPr>
      <w:rPr>
        <w:rFonts w:asciiTheme="minorHAnsi" w:eastAsia="微软雅黑" w:hAnsiTheme="minorHAnsi" w:hint="default"/>
        <w:color w:val="0000FF"/>
        <w:sz w:val="21"/>
      </w:rPr>
    </w:lvl>
    <w:lvl w:ilvl="7">
      <w:start w:val="1"/>
      <w:numFmt w:val="decimal"/>
      <w:isLgl/>
      <w:lvlText w:val="%1.%2.%3.%4.%5.%6.%7.%8"/>
      <w:lvlJc w:val="left"/>
      <w:pPr>
        <w:ind w:left="3960" w:hanging="1440"/>
      </w:pPr>
      <w:rPr>
        <w:rFonts w:asciiTheme="minorHAnsi" w:eastAsia="微软雅黑" w:hAnsiTheme="minorHAnsi" w:hint="default"/>
        <w:color w:val="0000FF"/>
        <w:sz w:val="21"/>
      </w:rPr>
    </w:lvl>
    <w:lvl w:ilvl="8">
      <w:start w:val="1"/>
      <w:numFmt w:val="decimal"/>
      <w:isLgl/>
      <w:lvlText w:val="%1.%2.%3.%4.%5.%6.%7.%8.%9"/>
      <w:lvlJc w:val="left"/>
      <w:pPr>
        <w:ind w:left="4680" w:hanging="1800"/>
      </w:pPr>
      <w:rPr>
        <w:rFonts w:asciiTheme="minorHAnsi" w:eastAsia="微软雅黑" w:hAnsiTheme="minorHAnsi" w:hint="default"/>
        <w:color w:val="0000FF"/>
        <w:sz w:val="21"/>
      </w:rPr>
    </w:lvl>
  </w:abstractNum>
  <w:abstractNum w:abstractNumId="41" w15:restartNumberingAfterBreak="0">
    <w:nsid w:val="64D21A7E"/>
    <w:multiLevelType w:val="multilevel"/>
    <w:tmpl w:val="64D21A7E"/>
    <w:lvl w:ilvl="0">
      <w:start w:val="1"/>
      <w:numFmt w:val="decimal"/>
      <w:lvlText w:val="%1."/>
      <w:lvlJc w:val="left"/>
      <w:pPr>
        <w:ind w:left="360" w:hanging="360"/>
      </w:pPr>
      <w:rPr>
        <w:rFonts w:ascii="微软雅黑" w:eastAsia="微软雅黑" w:hAnsi="微软雅黑" w:hint="default"/>
        <w:color w:val="auto"/>
        <w:sz w:val="21"/>
      </w:rPr>
    </w:lvl>
    <w:lvl w:ilvl="1">
      <w:start w:val="1"/>
      <w:numFmt w:val="decimal"/>
      <w:isLgl/>
      <w:lvlText w:val="%1.%2"/>
      <w:lvlJc w:val="left"/>
      <w:pPr>
        <w:ind w:left="720" w:hanging="360"/>
      </w:pPr>
      <w:rPr>
        <w:rFonts w:ascii="Arial" w:hAnsi="Arial" w:hint="default"/>
      </w:rPr>
    </w:lvl>
    <w:lvl w:ilvl="2">
      <w:start w:val="1"/>
      <w:numFmt w:val="decimal"/>
      <w:isLgl/>
      <w:lvlText w:val="%1.%2.%3"/>
      <w:lvlJc w:val="left"/>
      <w:pPr>
        <w:ind w:left="1440" w:hanging="720"/>
      </w:pPr>
      <w:rPr>
        <w:rFonts w:ascii="Arial" w:hAnsi="Arial" w:hint="default"/>
      </w:rPr>
    </w:lvl>
    <w:lvl w:ilvl="3">
      <w:start w:val="1"/>
      <w:numFmt w:val="decimal"/>
      <w:isLgl/>
      <w:lvlText w:val="%1.%2.%3.%4"/>
      <w:lvlJc w:val="left"/>
      <w:pPr>
        <w:ind w:left="1800" w:hanging="720"/>
      </w:pPr>
      <w:rPr>
        <w:rFonts w:ascii="Arial" w:hAnsi="Arial" w:hint="default"/>
      </w:rPr>
    </w:lvl>
    <w:lvl w:ilvl="4">
      <w:start w:val="1"/>
      <w:numFmt w:val="decimal"/>
      <w:isLgl/>
      <w:lvlText w:val="%1.%2.%3.%4.%5"/>
      <w:lvlJc w:val="left"/>
      <w:pPr>
        <w:ind w:left="2520" w:hanging="1080"/>
      </w:pPr>
      <w:rPr>
        <w:rFonts w:ascii="Arial" w:hAnsi="Arial" w:hint="default"/>
      </w:rPr>
    </w:lvl>
    <w:lvl w:ilvl="5">
      <w:start w:val="1"/>
      <w:numFmt w:val="decimal"/>
      <w:isLgl/>
      <w:lvlText w:val="%1.%2.%3.%4.%5.%6"/>
      <w:lvlJc w:val="left"/>
      <w:pPr>
        <w:ind w:left="3240" w:hanging="1440"/>
      </w:pPr>
      <w:rPr>
        <w:rFonts w:ascii="Arial" w:hAnsi="Arial" w:hint="default"/>
      </w:rPr>
    </w:lvl>
    <w:lvl w:ilvl="6">
      <w:start w:val="1"/>
      <w:numFmt w:val="decimal"/>
      <w:isLgl/>
      <w:lvlText w:val="%1.%2.%3.%4.%5.%6.%7"/>
      <w:lvlJc w:val="left"/>
      <w:pPr>
        <w:ind w:left="3600" w:hanging="1440"/>
      </w:pPr>
      <w:rPr>
        <w:rFonts w:ascii="Arial" w:hAnsi="Arial" w:hint="default"/>
      </w:rPr>
    </w:lvl>
    <w:lvl w:ilvl="7">
      <w:start w:val="1"/>
      <w:numFmt w:val="decimal"/>
      <w:isLgl/>
      <w:lvlText w:val="%1.%2.%3.%4.%5.%6.%7.%8"/>
      <w:lvlJc w:val="left"/>
      <w:pPr>
        <w:ind w:left="4320" w:hanging="1800"/>
      </w:pPr>
      <w:rPr>
        <w:rFonts w:ascii="Arial" w:hAnsi="Arial" w:hint="default"/>
      </w:rPr>
    </w:lvl>
    <w:lvl w:ilvl="8">
      <w:start w:val="1"/>
      <w:numFmt w:val="decimal"/>
      <w:isLgl/>
      <w:lvlText w:val="%1.%2.%3.%4.%5.%6.%7.%8.%9"/>
      <w:lvlJc w:val="left"/>
      <w:pPr>
        <w:ind w:left="4680" w:hanging="1800"/>
      </w:pPr>
      <w:rPr>
        <w:rFonts w:ascii="Arial" w:hAnsi="Arial" w:hint="default"/>
      </w:rPr>
    </w:lvl>
  </w:abstractNum>
  <w:abstractNum w:abstractNumId="42" w15:restartNumberingAfterBreak="0">
    <w:nsid w:val="66367EDF"/>
    <w:multiLevelType w:val="multilevel"/>
    <w:tmpl w:val="66367EDF"/>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3" w15:restartNumberingAfterBreak="0">
    <w:nsid w:val="6CEA2025"/>
    <w:multiLevelType w:val="multilevel"/>
    <w:tmpl w:val="6CEA2025"/>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4"/>
        <w:szCs w:val="24"/>
      </w:rPr>
    </w:lvl>
    <w:lvl w:ilvl="2">
      <w:start w:val="1"/>
      <w:numFmt w:val="decimal"/>
      <w:suff w:val="nothing"/>
      <w:lvlText w:val="%1%2.%3　"/>
      <w:lvlJc w:val="left"/>
      <w:pPr>
        <w:ind w:left="0" w:firstLine="0"/>
      </w:pPr>
      <w:rPr>
        <w:rFonts w:ascii="黑体" w:eastAsia="黑体" w:hAnsi="Times New Roman" w:hint="eastAsia"/>
        <w:b w:val="0"/>
        <w:i w:val="0"/>
        <w:sz w:val="24"/>
        <w:szCs w:val="24"/>
      </w:rPr>
    </w:lvl>
    <w:lvl w:ilvl="3">
      <w:start w:val="1"/>
      <w:numFmt w:val="decimal"/>
      <w:suff w:val="space"/>
      <w:lvlText w:val="%1%2.%3.%4　"/>
      <w:lvlJc w:val="left"/>
      <w:pPr>
        <w:ind w:left="0" w:firstLine="0"/>
      </w:pPr>
      <w:rPr>
        <w:rFonts w:ascii="黑体" w:eastAsia="黑体" w:hAnsi="Times New Roman" w:hint="eastAsia"/>
        <w:b w:val="0"/>
        <w:i w:val="0"/>
        <w:sz w:val="24"/>
        <w:szCs w:val="24"/>
      </w:rPr>
    </w:lvl>
    <w:lvl w:ilvl="4">
      <w:start w:val="1"/>
      <w:numFmt w:val="decimal"/>
      <w:suff w:val="nothing"/>
      <w:lvlText w:val="%1%2.%3.%4.%5　"/>
      <w:lvlJc w:val="left"/>
      <w:pPr>
        <w:ind w:left="0" w:firstLine="0"/>
      </w:pPr>
      <w:rPr>
        <w:rFonts w:ascii="黑体" w:eastAsia="黑体" w:hAnsi="Times New Roman" w:hint="eastAsia"/>
        <w:b w:val="0"/>
        <w:i w:val="0"/>
        <w:sz w:val="24"/>
        <w:szCs w:val="24"/>
      </w:rPr>
    </w:lvl>
    <w:lvl w:ilvl="5">
      <w:start w:val="1"/>
      <w:numFmt w:val="decimal"/>
      <w:suff w:val="nothing"/>
      <w:lvlText w:val="%1%2.%3.%4.%5.%6　"/>
      <w:lvlJc w:val="left"/>
      <w:pPr>
        <w:ind w:left="0" w:firstLine="0"/>
      </w:pPr>
      <w:rPr>
        <w:rFonts w:ascii="黑体" w:eastAsia="黑体" w:hAnsi="Times New Roman" w:hint="eastAsia"/>
        <w:b w:val="0"/>
        <w:i w:val="0"/>
        <w:sz w:val="24"/>
        <w:szCs w:val="24"/>
      </w:rPr>
    </w:lvl>
    <w:lvl w:ilvl="6">
      <w:start w:val="1"/>
      <w:numFmt w:val="decimal"/>
      <w:suff w:val="nothing"/>
      <w:lvlText w:val="%1%2.%3.%4.%5.%6.%7　"/>
      <w:lvlJc w:val="left"/>
      <w:pPr>
        <w:ind w:left="0" w:firstLine="0"/>
      </w:pPr>
      <w:rPr>
        <w:rFonts w:ascii="黑体" w:eastAsia="黑体" w:hAnsi="Times New Roman" w:hint="eastAsia"/>
        <w:b w:val="0"/>
        <w:i w:val="0"/>
        <w:sz w:val="24"/>
        <w:szCs w:val="24"/>
      </w:rPr>
    </w:lvl>
    <w:lvl w:ilvl="7">
      <w:start w:val="1"/>
      <w:numFmt w:val="decimal"/>
      <w:suff w:val="space"/>
      <w:lvlText w:val="%1%2.%3.%4.%5.%6.%7.%8　"/>
      <w:lvlJc w:val="left"/>
      <w:pPr>
        <w:ind w:left="0" w:firstLine="0"/>
      </w:pPr>
      <w:rPr>
        <w:rFonts w:ascii="黑体" w:eastAsia="黑体" w:hint="eastAsia"/>
        <w:b w:val="0"/>
        <w:i w:val="0"/>
        <w:sz w:val="24"/>
        <w:szCs w:val="24"/>
      </w:rPr>
    </w:lvl>
    <w:lvl w:ilvl="8">
      <w:start w:val="1"/>
      <w:numFmt w:val="decimal"/>
      <w:lvlText w:val="%1.%2.%3.%4.%5.%6.%7.%8.%9"/>
      <w:lvlJc w:val="left"/>
      <w:pPr>
        <w:tabs>
          <w:tab w:val="left" w:pos="4777"/>
        </w:tabs>
        <w:ind w:left="4677" w:hanging="1700"/>
      </w:pPr>
      <w:rPr>
        <w:rFonts w:hint="eastAsia"/>
      </w:rPr>
    </w:lvl>
  </w:abstractNum>
  <w:abstractNum w:abstractNumId="44" w15:restartNumberingAfterBreak="0">
    <w:nsid w:val="758377F4"/>
    <w:multiLevelType w:val="multilevel"/>
    <w:tmpl w:val="758377F4"/>
    <w:lvl w:ilvl="0">
      <w:start w:val="1"/>
      <w:numFmt w:val="decimal"/>
      <w:lvlText w:val="%1."/>
      <w:lvlJc w:val="left"/>
      <w:pPr>
        <w:ind w:left="360" w:hanging="360"/>
      </w:pPr>
      <w:rPr>
        <w:rFonts w:ascii="微软雅黑" w:eastAsia="微软雅黑" w:hAnsi="微软雅黑" w:hint="default"/>
        <w:color w:val="auto"/>
        <w:sz w:val="21"/>
      </w:rPr>
    </w:lvl>
    <w:lvl w:ilvl="1">
      <w:start w:val="1"/>
      <w:numFmt w:val="decimal"/>
      <w:isLgl/>
      <w:lvlText w:val="%1.%2"/>
      <w:lvlJc w:val="left"/>
      <w:pPr>
        <w:ind w:left="720" w:hanging="360"/>
      </w:pPr>
      <w:rPr>
        <w:rFonts w:ascii="微软雅黑" w:eastAsia="微软雅黑" w:hAnsi="微软雅黑" w:hint="default"/>
        <w:color w:val="auto"/>
        <w:sz w:val="21"/>
      </w:rPr>
    </w:lvl>
    <w:lvl w:ilvl="2">
      <w:start w:val="1"/>
      <w:numFmt w:val="decimal"/>
      <w:isLgl/>
      <w:lvlText w:val="%1.%2.%3"/>
      <w:lvlJc w:val="left"/>
      <w:pPr>
        <w:ind w:left="1440" w:hanging="720"/>
      </w:pPr>
      <w:rPr>
        <w:rFonts w:asciiTheme="minorHAnsi" w:eastAsia="微软雅黑" w:hAnsiTheme="minorHAnsi" w:hint="default"/>
        <w:color w:val="0000FF"/>
        <w:sz w:val="21"/>
      </w:rPr>
    </w:lvl>
    <w:lvl w:ilvl="3">
      <w:start w:val="1"/>
      <w:numFmt w:val="decimal"/>
      <w:isLgl/>
      <w:lvlText w:val="%1.%2.%3.%4"/>
      <w:lvlJc w:val="left"/>
      <w:pPr>
        <w:ind w:left="1800" w:hanging="720"/>
      </w:pPr>
      <w:rPr>
        <w:rFonts w:asciiTheme="minorHAnsi" w:eastAsia="微软雅黑" w:hAnsiTheme="minorHAnsi" w:hint="default"/>
        <w:color w:val="0000FF"/>
        <w:sz w:val="21"/>
      </w:rPr>
    </w:lvl>
    <w:lvl w:ilvl="4">
      <w:start w:val="1"/>
      <w:numFmt w:val="decimal"/>
      <w:isLgl/>
      <w:lvlText w:val="%1.%2.%3.%4.%5"/>
      <w:lvlJc w:val="left"/>
      <w:pPr>
        <w:ind w:left="2520" w:hanging="1080"/>
      </w:pPr>
      <w:rPr>
        <w:rFonts w:asciiTheme="minorHAnsi" w:eastAsia="微软雅黑" w:hAnsiTheme="minorHAnsi" w:hint="default"/>
        <w:color w:val="0000FF"/>
        <w:sz w:val="21"/>
      </w:rPr>
    </w:lvl>
    <w:lvl w:ilvl="5">
      <w:start w:val="1"/>
      <w:numFmt w:val="decimal"/>
      <w:isLgl/>
      <w:lvlText w:val="%1.%2.%3.%4.%5.%6"/>
      <w:lvlJc w:val="left"/>
      <w:pPr>
        <w:ind w:left="2880" w:hanging="1080"/>
      </w:pPr>
      <w:rPr>
        <w:rFonts w:asciiTheme="minorHAnsi" w:eastAsia="微软雅黑" w:hAnsiTheme="minorHAnsi" w:hint="default"/>
        <w:color w:val="0000FF"/>
        <w:sz w:val="21"/>
      </w:rPr>
    </w:lvl>
    <w:lvl w:ilvl="6">
      <w:start w:val="1"/>
      <w:numFmt w:val="decimal"/>
      <w:isLgl/>
      <w:lvlText w:val="%1.%2.%3.%4.%5.%6.%7"/>
      <w:lvlJc w:val="left"/>
      <w:pPr>
        <w:ind w:left="3600" w:hanging="1440"/>
      </w:pPr>
      <w:rPr>
        <w:rFonts w:asciiTheme="minorHAnsi" w:eastAsia="微软雅黑" w:hAnsiTheme="minorHAnsi" w:hint="default"/>
        <w:color w:val="0000FF"/>
        <w:sz w:val="21"/>
      </w:rPr>
    </w:lvl>
    <w:lvl w:ilvl="7">
      <w:start w:val="1"/>
      <w:numFmt w:val="decimal"/>
      <w:isLgl/>
      <w:lvlText w:val="%1.%2.%3.%4.%5.%6.%7.%8"/>
      <w:lvlJc w:val="left"/>
      <w:pPr>
        <w:ind w:left="3960" w:hanging="1440"/>
      </w:pPr>
      <w:rPr>
        <w:rFonts w:asciiTheme="minorHAnsi" w:eastAsia="微软雅黑" w:hAnsiTheme="minorHAnsi" w:hint="default"/>
        <w:color w:val="0000FF"/>
        <w:sz w:val="21"/>
      </w:rPr>
    </w:lvl>
    <w:lvl w:ilvl="8">
      <w:start w:val="1"/>
      <w:numFmt w:val="decimal"/>
      <w:isLgl/>
      <w:lvlText w:val="%1.%2.%3.%4.%5.%6.%7.%8.%9"/>
      <w:lvlJc w:val="left"/>
      <w:pPr>
        <w:ind w:left="4680" w:hanging="1800"/>
      </w:pPr>
      <w:rPr>
        <w:rFonts w:asciiTheme="minorHAnsi" w:eastAsia="微软雅黑" w:hAnsiTheme="minorHAnsi" w:hint="default"/>
        <w:color w:val="0000FF"/>
        <w:sz w:val="21"/>
      </w:rPr>
    </w:lvl>
  </w:abstractNum>
  <w:abstractNum w:abstractNumId="45" w15:restartNumberingAfterBreak="0">
    <w:nsid w:val="764E62B8"/>
    <w:multiLevelType w:val="multilevel"/>
    <w:tmpl w:val="764E62B8"/>
    <w:lvl w:ilvl="0">
      <w:start w:val="1"/>
      <w:numFmt w:val="decimal"/>
      <w:pStyle w:val="1"/>
      <w:lvlText w:val="%1"/>
      <w:lvlJc w:val="left"/>
      <w:pPr>
        <w:tabs>
          <w:tab w:val="left" w:pos="432"/>
        </w:tabs>
        <w:ind w:left="432" w:hanging="432"/>
      </w:pPr>
    </w:lvl>
    <w:lvl w:ilvl="1">
      <w:start w:val="1"/>
      <w:numFmt w:val="decimal"/>
      <w:pStyle w:val="21"/>
      <w:lvlText w:val="%1.%2"/>
      <w:lvlJc w:val="left"/>
      <w:pPr>
        <w:tabs>
          <w:tab w:val="left" w:pos="576"/>
        </w:tabs>
        <w:ind w:left="576" w:hanging="576"/>
      </w:pPr>
      <w:rPr>
        <w:rFonts w:ascii="Arial" w:hAnsi="Arial" w:cs="Arial" w:hint="default"/>
        <w:b/>
      </w:rPr>
    </w:lvl>
    <w:lvl w:ilvl="2">
      <w:start w:val="1"/>
      <w:numFmt w:val="decimal"/>
      <w:pStyle w:val="31"/>
      <w:lvlText w:val="%1.%2.%3"/>
      <w:lvlJc w:val="left"/>
      <w:pPr>
        <w:tabs>
          <w:tab w:val="left" w:pos="720"/>
        </w:tabs>
        <w:ind w:left="720" w:hanging="72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0"/>
      <w:lvlText w:val="%1.%2.%3.%4"/>
      <w:lvlJc w:val="left"/>
      <w:pPr>
        <w:tabs>
          <w:tab w:val="left" w:pos="864"/>
        </w:tabs>
        <w:ind w:left="864" w:hanging="864"/>
      </w:p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46" w15:restartNumberingAfterBreak="0">
    <w:nsid w:val="786B73FF"/>
    <w:multiLevelType w:val="multilevel"/>
    <w:tmpl w:val="786B73FF"/>
    <w:lvl w:ilvl="0">
      <w:start w:val="1"/>
      <w:numFmt w:val="decimal"/>
      <w:lvlText w:val="%1."/>
      <w:lvlJc w:val="left"/>
      <w:pPr>
        <w:ind w:left="420" w:hanging="420"/>
      </w:p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47" w15:restartNumberingAfterBreak="0">
    <w:nsid w:val="7D6E4B43"/>
    <w:multiLevelType w:val="multilevel"/>
    <w:tmpl w:val="DD9C32A2"/>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8" w15:restartNumberingAfterBreak="0">
    <w:nsid w:val="7EB259ED"/>
    <w:multiLevelType w:val="multilevel"/>
    <w:tmpl w:val="7EB259ED"/>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45"/>
  </w:num>
  <w:num w:numId="2">
    <w:abstractNumId w:val="1"/>
  </w:num>
  <w:num w:numId="3">
    <w:abstractNumId w:val="4"/>
  </w:num>
  <w:num w:numId="4">
    <w:abstractNumId w:val="2"/>
  </w:num>
  <w:num w:numId="5">
    <w:abstractNumId w:val="3"/>
  </w:num>
  <w:num w:numId="6">
    <w:abstractNumId w:val="13"/>
  </w:num>
  <w:num w:numId="7">
    <w:abstractNumId w:val="0"/>
  </w:num>
  <w:num w:numId="8">
    <w:abstractNumId w:val="17"/>
  </w:num>
  <w:num w:numId="9">
    <w:abstractNumId w:val="21"/>
  </w:num>
  <w:num w:numId="10">
    <w:abstractNumId w:val="7"/>
  </w:num>
  <w:num w:numId="11">
    <w:abstractNumId w:val="29"/>
  </w:num>
  <w:num w:numId="12">
    <w:abstractNumId w:val="18"/>
  </w:num>
  <w:num w:numId="13">
    <w:abstractNumId w:val="25"/>
  </w:num>
  <w:num w:numId="14">
    <w:abstractNumId w:val="37"/>
  </w:num>
  <w:num w:numId="15">
    <w:abstractNumId w:val="28"/>
  </w:num>
  <w:num w:numId="16">
    <w:abstractNumId w:val="23"/>
  </w:num>
  <w:num w:numId="17">
    <w:abstractNumId w:val="31"/>
  </w:num>
  <w:num w:numId="18">
    <w:abstractNumId w:val="34"/>
  </w:num>
  <w:num w:numId="19">
    <w:abstractNumId w:val="39"/>
  </w:num>
  <w:num w:numId="20">
    <w:abstractNumId w:val="47"/>
  </w:num>
  <w:num w:numId="21">
    <w:abstractNumId w:val="6"/>
  </w:num>
  <w:num w:numId="22">
    <w:abstractNumId w:val="26"/>
  </w:num>
  <w:num w:numId="23">
    <w:abstractNumId w:val="22"/>
  </w:num>
  <w:num w:numId="24">
    <w:abstractNumId w:val="38"/>
  </w:num>
  <w:num w:numId="25">
    <w:abstractNumId w:val="16"/>
  </w:num>
  <w:num w:numId="26">
    <w:abstractNumId w:val="32"/>
  </w:num>
  <w:num w:numId="27">
    <w:abstractNumId w:val="43"/>
  </w:num>
  <w:num w:numId="28">
    <w:abstractNumId w:val="33"/>
  </w:num>
  <w:num w:numId="29">
    <w:abstractNumId w:val="42"/>
  </w:num>
  <w:num w:numId="30">
    <w:abstractNumId w:val="41"/>
  </w:num>
  <w:num w:numId="31">
    <w:abstractNumId w:val="27"/>
  </w:num>
  <w:num w:numId="32">
    <w:abstractNumId w:val="48"/>
  </w:num>
  <w:num w:numId="33">
    <w:abstractNumId w:val="30"/>
  </w:num>
  <w:num w:numId="34">
    <w:abstractNumId w:val="15"/>
  </w:num>
  <w:num w:numId="35">
    <w:abstractNumId w:val="11"/>
  </w:num>
  <w:num w:numId="36">
    <w:abstractNumId w:val="46"/>
  </w:num>
  <w:num w:numId="37">
    <w:abstractNumId w:val="19"/>
  </w:num>
  <w:num w:numId="38">
    <w:abstractNumId w:val="40"/>
  </w:num>
  <w:num w:numId="39">
    <w:abstractNumId w:val="8"/>
  </w:num>
  <w:num w:numId="40">
    <w:abstractNumId w:val="14"/>
  </w:num>
  <w:num w:numId="41">
    <w:abstractNumId w:val="9"/>
  </w:num>
  <w:num w:numId="42">
    <w:abstractNumId w:val="36"/>
  </w:num>
  <w:num w:numId="43">
    <w:abstractNumId w:val="44"/>
  </w:num>
  <w:num w:numId="44">
    <w:abstractNumId w:val="20"/>
  </w:num>
  <w:num w:numId="45">
    <w:abstractNumId w:val="35"/>
  </w:num>
  <w:num w:numId="46">
    <w:abstractNumId w:val="5"/>
  </w:num>
  <w:num w:numId="47">
    <w:abstractNumId w:val="24"/>
  </w:num>
  <w:num w:numId="48">
    <w:abstractNumId w:val="12"/>
  </w:num>
  <w:num w:numId="49">
    <w:abstractNumId w:val="1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800"/>
    <w:rsid w:val="00007A6E"/>
    <w:rsid w:val="00007C17"/>
    <w:rsid w:val="000139F7"/>
    <w:rsid w:val="000144A2"/>
    <w:rsid w:val="000155C7"/>
    <w:rsid w:val="000217FE"/>
    <w:rsid w:val="00022E86"/>
    <w:rsid w:val="00023641"/>
    <w:rsid w:val="000244C7"/>
    <w:rsid w:val="0003720C"/>
    <w:rsid w:val="00037CC8"/>
    <w:rsid w:val="00040A57"/>
    <w:rsid w:val="00050B4D"/>
    <w:rsid w:val="000546AF"/>
    <w:rsid w:val="00054831"/>
    <w:rsid w:val="000551CC"/>
    <w:rsid w:val="0005537D"/>
    <w:rsid w:val="000565C0"/>
    <w:rsid w:val="00056772"/>
    <w:rsid w:val="00060C05"/>
    <w:rsid w:val="000617FB"/>
    <w:rsid w:val="00062402"/>
    <w:rsid w:val="00062C04"/>
    <w:rsid w:val="00080B2C"/>
    <w:rsid w:val="00082A60"/>
    <w:rsid w:val="000841D5"/>
    <w:rsid w:val="0009418D"/>
    <w:rsid w:val="00095A9C"/>
    <w:rsid w:val="000A247F"/>
    <w:rsid w:val="000A30E6"/>
    <w:rsid w:val="000A40D6"/>
    <w:rsid w:val="000A70B2"/>
    <w:rsid w:val="000A7CEF"/>
    <w:rsid w:val="000B34DC"/>
    <w:rsid w:val="000B405B"/>
    <w:rsid w:val="000B49AA"/>
    <w:rsid w:val="000B5C6B"/>
    <w:rsid w:val="000B6C6D"/>
    <w:rsid w:val="000B6D8F"/>
    <w:rsid w:val="000C266E"/>
    <w:rsid w:val="000C3AC8"/>
    <w:rsid w:val="000C549E"/>
    <w:rsid w:val="000C5601"/>
    <w:rsid w:val="000C6E5B"/>
    <w:rsid w:val="000C7217"/>
    <w:rsid w:val="000D0D6A"/>
    <w:rsid w:val="000E197C"/>
    <w:rsid w:val="000E7E91"/>
    <w:rsid w:val="000F235C"/>
    <w:rsid w:val="000F5F0C"/>
    <w:rsid w:val="001056AD"/>
    <w:rsid w:val="0010602F"/>
    <w:rsid w:val="001128BD"/>
    <w:rsid w:val="00113279"/>
    <w:rsid w:val="00115731"/>
    <w:rsid w:val="00116E1E"/>
    <w:rsid w:val="0011778C"/>
    <w:rsid w:val="00130F0E"/>
    <w:rsid w:val="001348A3"/>
    <w:rsid w:val="0013725D"/>
    <w:rsid w:val="0014150D"/>
    <w:rsid w:val="00142E79"/>
    <w:rsid w:val="00143E0E"/>
    <w:rsid w:val="00144B3C"/>
    <w:rsid w:val="00145C97"/>
    <w:rsid w:val="001471D8"/>
    <w:rsid w:val="001473F4"/>
    <w:rsid w:val="0014799B"/>
    <w:rsid w:val="00150710"/>
    <w:rsid w:val="00161EB6"/>
    <w:rsid w:val="00162B1D"/>
    <w:rsid w:val="00162D82"/>
    <w:rsid w:val="00164176"/>
    <w:rsid w:val="00165A14"/>
    <w:rsid w:val="00167FB4"/>
    <w:rsid w:val="0017009B"/>
    <w:rsid w:val="0017145C"/>
    <w:rsid w:val="00172A27"/>
    <w:rsid w:val="00176CCA"/>
    <w:rsid w:val="00182C40"/>
    <w:rsid w:val="00183069"/>
    <w:rsid w:val="00186FD7"/>
    <w:rsid w:val="00187C1C"/>
    <w:rsid w:val="0019111B"/>
    <w:rsid w:val="001923F5"/>
    <w:rsid w:val="00197D5B"/>
    <w:rsid w:val="001A3ED9"/>
    <w:rsid w:val="001A6AA2"/>
    <w:rsid w:val="001A73AD"/>
    <w:rsid w:val="001B7656"/>
    <w:rsid w:val="001B77F7"/>
    <w:rsid w:val="001B7E9E"/>
    <w:rsid w:val="001C51BC"/>
    <w:rsid w:val="001C5452"/>
    <w:rsid w:val="001C6C5F"/>
    <w:rsid w:val="001D65A3"/>
    <w:rsid w:val="001F26D6"/>
    <w:rsid w:val="001F37D7"/>
    <w:rsid w:val="00201175"/>
    <w:rsid w:val="002030DC"/>
    <w:rsid w:val="002039A4"/>
    <w:rsid w:val="002046A5"/>
    <w:rsid w:val="002102F8"/>
    <w:rsid w:val="0021039B"/>
    <w:rsid w:val="002126B9"/>
    <w:rsid w:val="0021271A"/>
    <w:rsid w:val="00215CB8"/>
    <w:rsid w:val="00223255"/>
    <w:rsid w:val="002232B8"/>
    <w:rsid w:val="00223C09"/>
    <w:rsid w:val="00224B51"/>
    <w:rsid w:val="002252E9"/>
    <w:rsid w:val="002278F1"/>
    <w:rsid w:val="0023503C"/>
    <w:rsid w:val="002362BB"/>
    <w:rsid w:val="002365A5"/>
    <w:rsid w:val="00245957"/>
    <w:rsid w:val="002514EA"/>
    <w:rsid w:val="0025377B"/>
    <w:rsid w:val="00254168"/>
    <w:rsid w:val="00256352"/>
    <w:rsid w:val="00256F7B"/>
    <w:rsid w:val="002576B0"/>
    <w:rsid w:val="00260E5F"/>
    <w:rsid w:val="002628B5"/>
    <w:rsid w:val="00262FF9"/>
    <w:rsid w:val="00263819"/>
    <w:rsid w:val="002644B8"/>
    <w:rsid w:val="002733FE"/>
    <w:rsid w:val="00274378"/>
    <w:rsid w:val="00274C61"/>
    <w:rsid w:val="00290BD0"/>
    <w:rsid w:val="00291A9C"/>
    <w:rsid w:val="00297C6B"/>
    <w:rsid w:val="002A0695"/>
    <w:rsid w:val="002A15FB"/>
    <w:rsid w:val="002A18C1"/>
    <w:rsid w:val="002A2D46"/>
    <w:rsid w:val="002A311C"/>
    <w:rsid w:val="002A31E6"/>
    <w:rsid w:val="002A7F6F"/>
    <w:rsid w:val="002B0BD0"/>
    <w:rsid w:val="002B5EBE"/>
    <w:rsid w:val="002B7392"/>
    <w:rsid w:val="002C1EF3"/>
    <w:rsid w:val="002C4568"/>
    <w:rsid w:val="002C4602"/>
    <w:rsid w:val="002C5BED"/>
    <w:rsid w:val="002C6B55"/>
    <w:rsid w:val="002C7D79"/>
    <w:rsid w:val="002D2E7E"/>
    <w:rsid w:val="002D2EAA"/>
    <w:rsid w:val="002D3EA4"/>
    <w:rsid w:val="002D3F62"/>
    <w:rsid w:val="002D720A"/>
    <w:rsid w:val="002E2B8A"/>
    <w:rsid w:val="002E4D33"/>
    <w:rsid w:val="002E5CEE"/>
    <w:rsid w:val="002E7414"/>
    <w:rsid w:val="002F1F9A"/>
    <w:rsid w:val="002F2799"/>
    <w:rsid w:val="002F2E96"/>
    <w:rsid w:val="00301E14"/>
    <w:rsid w:val="00301FDE"/>
    <w:rsid w:val="003040C8"/>
    <w:rsid w:val="003057E9"/>
    <w:rsid w:val="00313D87"/>
    <w:rsid w:val="003144BB"/>
    <w:rsid w:val="00322081"/>
    <w:rsid w:val="00331420"/>
    <w:rsid w:val="003318D7"/>
    <w:rsid w:val="00332456"/>
    <w:rsid w:val="00333280"/>
    <w:rsid w:val="00334476"/>
    <w:rsid w:val="00334BCB"/>
    <w:rsid w:val="00335A73"/>
    <w:rsid w:val="00335DF7"/>
    <w:rsid w:val="00336110"/>
    <w:rsid w:val="00340C89"/>
    <w:rsid w:val="00342EB9"/>
    <w:rsid w:val="00344D65"/>
    <w:rsid w:val="00352540"/>
    <w:rsid w:val="00352847"/>
    <w:rsid w:val="00355674"/>
    <w:rsid w:val="00355F4F"/>
    <w:rsid w:val="003571EA"/>
    <w:rsid w:val="00357CE5"/>
    <w:rsid w:val="00366E4D"/>
    <w:rsid w:val="00371A59"/>
    <w:rsid w:val="003723B2"/>
    <w:rsid w:val="00380EB1"/>
    <w:rsid w:val="003810AF"/>
    <w:rsid w:val="00385826"/>
    <w:rsid w:val="00387CA2"/>
    <w:rsid w:val="00391908"/>
    <w:rsid w:val="00393FA1"/>
    <w:rsid w:val="003A5ABE"/>
    <w:rsid w:val="003B0644"/>
    <w:rsid w:val="003B1EE9"/>
    <w:rsid w:val="003B5B1D"/>
    <w:rsid w:val="003C4B6E"/>
    <w:rsid w:val="003C7989"/>
    <w:rsid w:val="003C7C11"/>
    <w:rsid w:val="003D43F6"/>
    <w:rsid w:val="003E0D88"/>
    <w:rsid w:val="003E3785"/>
    <w:rsid w:val="003F2D0F"/>
    <w:rsid w:val="003F563C"/>
    <w:rsid w:val="004001FE"/>
    <w:rsid w:val="00400204"/>
    <w:rsid w:val="0040125B"/>
    <w:rsid w:val="0040555E"/>
    <w:rsid w:val="00411133"/>
    <w:rsid w:val="00411BA9"/>
    <w:rsid w:val="0041373D"/>
    <w:rsid w:val="00420661"/>
    <w:rsid w:val="00422AD9"/>
    <w:rsid w:val="00424FA8"/>
    <w:rsid w:val="004302B3"/>
    <w:rsid w:val="004311AD"/>
    <w:rsid w:val="004314C8"/>
    <w:rsid w:val="004375BF"/>
    <w:rsid w:val="0044023E"/>
    <w:rsid w:val="0044128A"/>
    <w:rsid w:val="0044328D"/>
    <w:rsid w:val="0046083E"/>
    <w:rsid w:val="00461A18"/>
    <w:rsid w:val="004638E0"/>
    <w:rsid w:val="00466128"/>
    <w:rsid w:val="00467BFE"/>
    <w:rsid w:val="00473533"/>
    <w:rsid w:val="0047461C"/>
    <w:rsid w:val="004809CF"/>
    <w:rsid w:val="00486054"/>
    <w:rsid w:val="00486C64"/>
    <w:rsid w:val="00494916"/>
    <w:rsid w:val="00494FBB"/>
    <w:rsid w:val="004A0A4D"/>
    <w:rsid w:val="004A1413"/>
    <w:rsid w:val="004A25C1"/>
    <w:rsid w:val="004A37AF"/>
    <w:rsid w:val="004A76CB"/>
    <w:rsid w:val="004B0BEC"/>
    <w:rsid w:val="004B3440"/>
    <w:rsid w:val="004B391D"/>
    <w:rsid w:val="004B5130"/>
    <w:rsid w:val="004C12CB"/>
    <w:rsid w:val="004D32F0"/>
    <w:rsid w:val="004D3661"/>
    <w:rsid w:val="004D527A"/>
    <w:rsid w:val="004D5B7B"/>
    <w:rsid w:val="004D7804"/>
    <w:rsid w:val="004E2747"/>
    <w:rsid w:val="004E4A16"/>
    <w:rsid w:val="004F5CBE"/>
    <w:rsid w:val="00516EAF"/>
    <w:rsid w:val="00520DDD"/>
    <w:rsid w:val="0052131E"/>
    <w:rsid w:val="00523FE0"/>
    <w:rsid w:val="0052602D"/>
    <w:rsid w:val="00526589"/>
    <w:rsid w:val="00527CC9"/>
    <w:rsid w:val="00527D19"/>
    <w:rsid w:val="00527F15"/>
    <w:rsid w:val="00530CB4"/>
    <w:rsid w:val="00534136"/>
    <w:rsid w:val="005417EE"/>
    <w:rsid w:val="0054524A"/>
    <w:rsid w:val="0054579F"/>
    <w:rsid w:val="00553348"/>
    <w:rsid w:val="005543D5"/>
    <w:rsid w:val="0056268B"/>
    <w:rsid w:val="005762A6"/>
    <w:rsid w:val="00584D3D"/>
    <w:rsid w:val="00586C13"/>
    <w:rsid w:val="00586D0C"/>
    <w:rsid w:val="00594E28"/>
    <w:rsid w:val="00595A69"/>
    <w:rsid w:val="00597E13"/>
    <w:rsid w:val="005A3CEF"/>
    <w:rsid w:val="005A4B21"/>
    <w:rsid w:val="005A6964"/>
    <w:rsid w:val="005B205D"/>
    <w:rsid w:val="005B22A0"/>
    <w:rsid w:val="005B23EB"/>
    <w:rsid w:val="005B4FC9"/>
    <w:rsid w:val="005B6965"/>
    <w:rsid w:val="005C19F9"/>
    <w:rsid w:val="005C1AF2"/>
    <w:rsid w:val="005D71A7"/>
    <w:rsid w:val="005E15CE"/>
    <w:rsid w:val="005E578A"/>
    <w:rsid w:val="005E67DF"/>
    <w:rsid w:val="005E6B8B"/>
    <w:rsid w:val="005F236B"/>
    <w:rsid w:val="005F4875"/>
    <w:rsid w:val="005F67A0"/>
    <w:rsid w:val="00601FC7"/>
    <w:rsid w:val="00615270"/>
    <w:rsid w:val="0062446B"/>
    <w:rsid w:val="0062662A"/>
    <w:rsid w:val="00630F88"/>
    <w:rsid w:val="00632781"/>
    <w:rsid w:val="00634957"/>
    <w:rsid w:val="00644C32"/>
    <w:rsid w:val="00644E63"/>
    <w:rsid w:val="00646BBA"/>
    <w:rsid w:val="006526CC"/>
    <w:rsid w:val="006529B4"/>
    <w:rsid w:val="006565D4"/>
    <w:rsid w:val="00660C10"/>
    <w:rsid w:val="00664933"/>
    <w:rsid w:val="0066794A"/>
    <w:rsid w:val="00674F22"/>
    <w:rsid w:val="00675983"/>
    <w:rsid w:val="0067642C"/>
    <w:rsid w:val="006774BB"/>
    <w:rsid w:val="00677571"/>
    <w:rsid w:val="0068042C"/>
    <w:rsid w:val="00682995"/>
    <w:rsid w:val="00684D90"/>
    <w:rsid w:val="006857F8"/>
    <w:rsid w:val="006902F1"/>
    <w:rsid w:val="00692B18"/>
    <w:rsid w:val="0069573B"/>
    <w:rsid w:val="00695E1B"/>
    <w:rsid w:val="00695E9B"/>
    <w:rsid w:val="00696708"/>
    <w:rsid w:val="006A1B7A"/>
    <w:rsid w:val="006A4C3B"/>
    <w:rsid w:val="006A733A"/>
    <w:rsid w:val="006A7BDC"/>
    <w:rsid w:val="006B0B64"/>
    <w:rsid w:val="006B3E3B"/>
    <w:rsid w:val="006B3F17"/>
    <w:rsid w:val="006B478F"/>
    <w:rsid w:val="006B49EA"/>
    <w:rsid w:val="006B60A3"/>
    <w:rsid w:val="006D6DB6"/>
    <w:rsid w:val="006E1ED6"/>
    <w:rsid w:val="006E7A6D"/>
    <w:rsid w:val="006F0705"/>
    <w:rsid w:val="006F20AB"/>
    <w:rsid w:val="006F22E5"/>
    <w:rsid w:val="006F54C8"/>
    <w:rsid w:val="00705197"/>
    <w:rsid w:val="007078C9"/>
    <w:rsid w:val="007107F2"/>
    <w:rsid w:val="0071105F"/>
    <w:rsid w:val="007145C1"/>
    <w:rsid w:val="00715A2D"/>
    <w:rsid w:val="00715B3E"/>
    <w:rsid w:val="00720E71"/>
    <w:rsid w:val="007212CF"/>
    <w:rsid w:val="00722104"/>
    <w:rsid w:val="007257E4"/>
    <w:rsid w:val="0073174E"/>
    <w:rsid w:val="00734D43"/>
    <w:rsid w:val="007402FB"/>
    <w:rsid w:val="00741474"/>
    <w:rsid w:val="00742A58"/>
    <w:rsid w:val="00745EC4"/>
    <w:rsid w:val="00746E87"/>
    <w:rsid w:val="00747C8A"/>
    <w:rsid w:val="00750AAA"/>
    <w:rsid w:val="00751F9F"/>
    <w:rsid w:val="0075406D"/>
    <w:rsid w:val="00755BDC"/>
    <w:rsid w:val="00757E23"/>
    <w:rsid w:val="007605F6"/>
    <w:rsid w:val="00761E23"/>
    <w:rsid w:val="00764B75"/>
    <w:rsid w:val="0076555E"/>
    <w:rsid w:val="007704FE"/>
    <w:rsid w:val="0077144A"/>
    <w:rsid w:val="0077399E"/>
    <w:rsid w:val="00773CD2"/>
    <w:rsid w:val="00773F69"/>
    <w:rsid w:val="00773FA6"/>
    <w:rsid w:val="007773AF"/>
    <w:rsid w:val="0077741A"/>
    <w:rsid w:val="0078166D"/>
    <w:rsid w:val="007849B0"/>
    <w:rsid w:val="007946C7"/>
    <w:rsid w:val="007A5F38"/>
    <w:rsid w:val="007A6EB5"/>
    <w:rsid w:val="007A79BF"/>
    <w:rsid w:val="007B2954"/>
    <w:rsid w:val="007B2C50"/>
    <w:rsid w:val="007B2C5F"/>
    <w:rsid w:val="007B63E7"/>
    <w:rsid w:val="007B7918"/>
    <w:rsid w:val="007C7653"/>
    <w:rsid w:val="007D03DC"/>
    <w:rsid w:val="007E184B"/>
    <w:rsid w:val="007F0E24"/>
    <w:rsid w:val="007F1115"/>
    <w:rsid w:val="00802103"/>
    <w:rsid w:val="00803917"/>
    <w:rsid w:val="00805854"/>
    <w:rsid w:val="008063D2"/>
    <w:rsid w:val="00810422"/>
    <w:rsid w:val="00811AFE"/>
    <w:rsid w:val="00812CF5"/>
    <w:rsid w:val="00814332"/>
    <w:rsid w:val="00817F87"/>
    <w:rsid w:val="0082099F"/>
    <w:rsid w:val="008268F9"/>
    <w:rsid w:val="00827A30"/>
    <w:rsid w:val="00833D04"/>
    <w:rsid w:val="0083703D"/>
    <w:rsid w:val="00841C66"/>
    <w:rsid w:val="0084260A"/>
    <w:rsid w:val="0084577E"/>
    <w:rsid w:val="00847BA2"/>
    <w:rsid w:val="00851EA5"/>
    <w:rsid w:val="008555A8"/>
    <w:rsid w:val="00856260"/>
    <w:rsid w:val="00860170"/>
    <w:rsid w:val="0086063C"/>
    <w:rsid w:val="0086172D"/>
    <w:rsid w:val="00864D0E"/>
    <w:rsid w:val="008802E3"/>
    <w:rsid w:val="0088578F"/>
    <w:rsid w:val="0088596A"/>
    <w:rsid w:val="00892684"/>
    <w:rsid w:val="00893942"/>
    <w:rsid w:val="008950E4"/>
    <w:rsid w:val="008A0436"/>
    <w:rsid w:val="008A5EEB"/>
    <w:rsid w:val="008B2256"/>
    <w:rsid w:val="008B311F"/>
    <w:rsid w:val="008B52A6"/>
    <w:rsid w:val="008B7EFB"/>
    <w:rsid w:val="008C06C2"/>
    <w:rsid w:val="008C2AEB"/>
    <w:rsid w:val="008C3386"/>
    <w:rsid w:val="008C49D2"/>
    <w:rsid w:val="008C71F4"/>
    <w:rsid w:val="008D1875"/>
    <w:rsid w:val="008D1B77"/>
    <w:rsid w:val="008D79E8"/>
    <w:rsid w:val="008F1FE8"/>
    <w:rsid w:val="00910A2D"/>
    <w:rsid w:val="0091726F"/>
    <w:rsid w:val="009201C0"/>
    <w:rsid w:val="00926477"/>
    <w:rsid w:val="00926F84"/>
    <w:rsid w:val="00927F04"/>
    <w:rsid w:val="00937A25"/>
    <w:rsid w:val="00940509"/>
    <w:rsid w:val="009408B3"/>
    <w:rsid w:val="00940AB6"/>
    <w:rsid w:val="00943C62"/>
    <w:rsid w:val="00945C89"/>
    <w:rsid w:val="009475DE"/>
    <w:rsid w:val="00947744"/>
    <w:rsid w:val="00950D1E"/>
    <w:rsid w:val="00950F5B"/>
    <w:rsid w:val="00953DDB"/>
    <w:rsid w:val="009542F3"/>
    <w:rsid w:val="0095470D"/>
    <w:rsid w:val="009618D5"/>
    <w:rsid w:val="00962FDE"/>
    <w:rsid w:val="00963D19"/>
    <w:rsid w:val="00970793"/>
    <w:rsid w:val="00972E6F"/>
    <w:rsid w:val="0097394C"/>
    <w:rsid w:val="009760B7"/>
    <w:rsid w:val="009775A1"/>
    <w:rsid w:val="00977A18"/>
    <w:rsid w:val="009804A8"/>
    <w:rsid w:val="009811AC"/>
    <w:rsid w:val="00986731"/>
    <w:rsid w:val="00991EC0"/>
    <w:rsid w:val="00995560"/>
    <w:rsid w:val="00997FFB"/>
    <w:rsid w:val="009B6F77"/>
    <w:rsid w:val="009B7A0E"/>
    <w:rsid w:val="009C4CE6"/>
    <w:rsid w:val="009C713E"/>
    <w:rsid w:val="009C7BB0"/>
    <w:rsid w:val="009D006E"/>
    <w:rsid w:val="009D0489"/>
    <w:rsid w:val="009D6D6C"/>
    <w:rsid w:val="009E47BD"/>
    <w:rsid w:val="009E68D3"/>
    <w:rsid w:val="009E7574"/>
    <w:rsid w:val="009F4F4C"/>
    <w:rsid w:val="009F64CC"/>
    <w:rsid w:val="00A00680"/>
    <w:rsid w:val="00A03298"/>
    <w:rsid w:val="00A101BC"/>
    <w:rsid w:val="00A104BD"/>
    <w:rsid w:val="00A13FCE"/>
    <w:rsid w:val="00A23D32"/>
    <w:rsid w:val="00A31A60"/>
    <w:rsid w:val="00A33B71"/>
    <w:rsid w:val="00A37074"/>
    <w:rsid w:val="00A3737A"/>
    <w:rsid w:val="00A41067"/>
    <w:rsid w:val="00A43CCD"/>
    <w:rsid w:val="00A4543F"/>
    <w:rsid w:val="00A507A2"/>
    <w:rsid w:val="00A51AA6"/>
    <w:rsid w:val="00A66100"/>
    <w:rsid w:val="00A70257"/>
    <w:rsid w:val="00A705DD"/>
    <w:rsid w:val="00A75821"/>
    <w:rsid w:val="00A76AF1"/>
    <w:rsid w:val="00A76C70"/>
    <w:rsid w:val="00A81202"/>
    <w:rsid w:val="00A82C85"/>
    <w:rsid w:val="00A86723"/>
    <w:rsid w:val="00AA3BDE"/>
    <w:rsid w:val="00AA5663"/>
    <w:rsid w:val="00AA7F83"/>
    <w:rsid w:val="00AB1000"/>
    <w:rsid w:val="00AC34DA"/>
    <w:rsid w:val="00AC3BEC"/>
    <w:rsid w:val="00AD2043"/>
    <w:rsid w:val="00AE4E70"/>
    <w:rsid w:val="00AE5037"/>
    <w:rsid w:val="00AF3F69"/>
    <w:rsid w:val="00AF421D"/>
    <w:rsid w:val="00AF6E74"/>
    <w:rsid w:val="00B023E6"/>
    <w:rsid w:val="00B03D16"/>
    <w:rsid w:val="00B05499"/>
    <w:rsid w:val="00B10DDE"/>
    <w:rsid w:val="00B11B9D"/>
    <w:rsid w:val="00B13115"/>
    <w:rsid w:val="00B20298"/>
    <w:rsid w:val="00B21699"/>
    <w:rsid w:val="00B21DEA"/>
    <w:rsid w:val="00B27BAD"/>
    <w:rsid w:val="00B45C1C"/>
    <w:rsid w:val="00B579BF"/>
    <w:rsid w:val="00B57A15"/>
    <w:rsid w:val="00B61ADC"/>
    <w:rsid w:val="00B62B8F"/>
    <w:rsid w:val="00B63DC1"/>
    <w:rsid w:val="00B645C4"/>
    <w:rsid w:val="00B73039"/>
    <w:rsid w:val="00B75BF4"/>
    <w:rsid w:val="00B935FC"/>
    <w:rsid w:val="00B944AD"/>
    <w:rsid w:val="00B95C91"/>
    <w:rsid w:val="00BA062F"/>
    <w:rsid w:val="00BA1217"/>
    <w:rsid w:val="00BA1C0B"/>
    <w:rsid w:val="00BA363D"/>
    <w:rsid w:val="00BA4637"/>
    <w:rsid w:val="00BA69F8"/>
    <w:rsid w:val="00BB05B2"/>
    <w:rsid w:val="00BB1905"/>
    <w:rsid w:val="00BB4CDC"/>
    <w:rsid w:val="00BB77E6"/>
    <w:rsid w:val="00BC080C"/>
    <w:rsid w:val="00BC237B"/>
    <w:rsid w:val="00BC2467"/>
    <w:rsid w:val="00BC4AE9"/>
    <w:rsid w:val="00BC5F5C"/>
    <w:rsid w:val="00BC628A"/>
    <w:rsid w:val="00BC6C4F"/>
    <w:rsid w:val="00BC7C7E"/>
    <w:rsid w:val="00BD77DE"/>
    <w:rsid w:val="00BE1BDB"/>
    <w:rsid w:val="00BE52D2"/>
    <w:rsid w:val="00BF1C43"/>
    <w:rsid w:val="00BF359C"/>
    <w:rsid w:val="00C04709"/>
    <w:rsid w:val="00C04ED5"/>
    <w:rsid w:val="00C056B1"/>
    <w:rsid w:val="00C10794"/>
    <w:rsid w:val="00C134A0"/>
    <w:rsid w:val="00C136A7"/>
    <w:rsid w:val="00C1661A"/>
    <w:rsid w:val="00C17239"/>
    <w:rsid w:val="00C179B4"/>
    <w:rsid w:val="00C23CF6"/>
    <w:rsid w:val="00C242B1"/>
    <w:rsid w:val="00C24C63"/>
    <w:rsid w:val="00C32DBD"/>
    <w:rsid w:val="00C46457"/>
    <w:rsid w:val="00C46AF5"/>
    <w:rsid w:val="00C529B7"/>
    <w:rsid w:val="00C5323D"/>
    <w:rsid w:val="00C54F6E"/>
    <w:rsid w:val="00C60F7B"/>
    <w:rsid w:val="00C626E0"/>
    <w:rsid w:val="00C64CDF"/>
    <w:rsid w:val="00C74947"/>
    <w:rsid w:val="00C7633E"/>
    <w:rsid w:val="00C81B49"/>
    <w:rsid w:val="00C903DA"/>
    <w:rsid w:val="00C9075D"/>
    <w:rsid w:val="00C94078"/>
    <w:rsid w:val="00C951BA"/>
    <w:rsid w:val="00CA2C9E"/>
    <w:rsid w:val="00CA3880"/>
    <w:rsid w:val="00CA3CD9"/>
    <w:rsid w:val="00CB35C0"/>
    <w:rsid w:val="00CB487A"/>
    <w:rsid w:val="00CB5FAC"/>
    <w:rsid w:val="00CC1067"/>
    <w:rsid w:val="00CD1784"/>
    <w:rsid w:val="00CD3624"/>
    <w:rsid w:val="00CE15AC"/>
    <w:rsid w:val="00CE2975"/>
    <w:rsid w:val="00CE304F"/>
    <w:rsid w:val="00CE3FF4"/>
    <w:rsid w:val="00CF09BE"/>
    <w:rsid w:val="00D00886"/>
    <w:rsid w:val="00D01B31"/>
    <w:rsid w:val="00D02302"/>
    <w:rsid w:val="00D02563"/>
    <w:rsid w:val="00D026D9"/>
    <w:rsid w:val="00D031CF"/>
    <w:rsid w:val="00D13580"/>
    <w:rsid w:val="00D15E2F"/>
    <w:rsid w:val="00D15F17"/>
    <w:rsid w:val="00D27038"/>
    <w:rsid w:val="00D31EF0"/>
    <w:rsid w:val="00D327D3"/>
    <w:rsid w:val="00D3281D"/>
    <w:rsid w:val="00D3287C"/>
    <w:rsid w:val="00D40888"/>
    <w:rsid w:val="00D41677"/>
    <w:rsid w:val="00D43A70"/>
    <w:rsid w:val="00D469A2"/>
    <w:rsid w:val="00D526E8"/>
    <w:rsid w:val="00D54B82"/>
    <w:rsid w:val="00D60D46"/>
    <w:rsid w:val="00D629AC"/>
    <w:rsid w:val="00D75888"/>
    <w:rsid w:val="00D80AAC"/>
    <w:rsid w:val="00D81685"/>
    <w:rsid w:val="00D84ACA"/>
    <w:rsid w:val="00D8636F"/>
    <w:rsid w:val="00D90458"/>
    <w:rsid w:val="00D91B60"/>
    <w:rsid w:val="00D959DA"/>
    <w:rsid w:val="00D964E8"/>
    <w:rsid w:val="00DA2BEC"/>
    <w:rsid w:val="00DA3565"/>
    <w:rsid w:val="00DA711B"/>
    <w:rsid w:val="00DA7501"/>
    <w:rsid w:val="00DA7E58"/>
    <w:rsid w:val="00DC0DBA"/>
    <w:rsid w:val="00DC3B5D"/>
    <w:rsid w:val="00DD0F83"/>
    <w:rsid w:val="00DD57D3"/>
    <w:rsid w:val="00DD7990"/>
    <w:rsid w:val="00DE3219"/>
    <w:rsid w:val="00DE51A3"/>
    <w:rsid w:val="00DE57F6"/>
    <w:rsid w:val="00DE6586"/>
    <w:rsid w:val="00DF441E"/>
    <w:rsid w:val="00E046F0"/>
    <w:rsid w:val="00E051DE"/>
    <w:rsid w:val="00E152EA"/>
    <w:rsid w:val="00E17D3F"/>
    <w:rsid w:val="00E2077D"/>
    <w:rsid w:val="00E26948"/>
    <w:rsid w:val="00E330B6"/>
    <w:rsid w:val="00E33A79"/>
    <w:rsid w:val="00E34C94"/>
    <w:rsid w:val="00E359C9"/>
    <w:rsid w:val="00E41D89"/>
    <w:rsid w:val="00E421BC"/>
    <w:rsid w:val="00E46372"/>
    <w:rsid w:val="00E502F9"/>
    <w:rsid w:val="00E5086D"/>
    <w:rsid w:val="00E5197A"/>
    <w:rsid w:val="00E537D0"/>
    <w:rsid w:val="00E54EDD"/>
    <w:rsid w:val="00E632FB"/>
    <w:rsid w:val="00E72744"/>
    <w:rsid w:val="00E72C82"/>
    <w:rsid w:val="00E730A7"/>
    <w:rsid w:val="00E73AC0"/>
    <w:rsid w:val="00E73CFF"/>
    <w:rsid w:val="00E75767"/>
    <w:rsid w:val="00E761DC"/>
    <w:rsid w:val="00E80A26"/>
    <w:rsid w:val="00E812C1"/>
    <w:rsid w:val="00E816B1"/>
    <w:rsid w:val="00E828EB"/>
    <w:rsid w:val="00E83F1B"/>
    <w:rsid w:val="00E93604"/>
    <w:rsid w:val="00E96107"/>
    <w:rsid w:val="00EA2D36"/>
    <w:rsid w:val="00EA38A7"/>
    <w:rsid w:val="00EB143F"/>
    <w:rsid w:val="00EB3D43"/>
    <w:rsid w:val="00EB4E05"/>
    <w:rsid w:val="00EC2E1D"/>
    <w:rsid w:val="00ED17A6"/>
    <w:rsid w:val="00ED1CB4"/>
    <w:rsid w:val="00ED2949"/>
    <w:rsid w:val="00ED3195"/>
    <w:rsid w:val="00ED5E44"/>
    <w:rsid w:val="00ED66ED"/>
    <w:rsid w:val="00ED6BBE"/>
    <w:rsid w:val="00EE17DB"/>
    <w:rsid w:val="00EE1D15"/>
    <w:rsid w:val="00EE2841"/>
    <w:rsid w:val="00EE566C"/>
    <w:rsid w:val="00EE6F7B"/>
    <w:rsid w:val="00EE7761"/>
    <w:rsid w:val="00EF03C6"/>
    <w:rsid w:val="00EF39AF"/>
    <w:rsid w:val="00EF3B43"/>
    <w:rsid w:val="00F060CE"/>
    <w:rsid w:val="00F069AA"/>
    <w:rsid w:val="00F06B66"/>
    <w:rsid w:val="00F07DD9"/>
    <w:rsid w:val="00F20735"/>
    <w:rsid w:val="00F27F87"/>
    <w:rsid w:val="00F415AD"/>
    <w:rsid w:val="00F418A8"/>
    <w:rsid w:val="00F42EFD"/>
    <w:rsid w:val="00F436F6"/>
    <w:rsid w:val="00F447E4"/>
    <w:rsid w:val="00F44928"/>
    <w:rsid w:val="00F4578A"/>
    <w:rsid w:val="00F45795"/>
    <w:rsid w:val="00F50EB3"/>
    <w:rsid w:val="00F52920"/>
    <w:rsid w:val="00F55E46"/>
    <w:rsid w:val="00F5743F"/>
    <w:rsid w:val="00F631A2"/>
    <w:rsid w:val="00F63DC4"/>
    <w:rsid w:val="00F64A36"/>
    <w:rsid w:val="00F67260"/>
    <w:rsid w:val="00F706BD"/>
    <w:rsid w:val="00F72162"/>
    <w:rsid w:val="00F72B04"/>
    <w:rsid w:val="00F76402"/>
    <w:rsid w:val="00F80938"/>
    <w:rsid w:val="00F84EE5"/>
    <w:rsid w:val="00F906E2"/>
    <w:rsid w:val="00F92F64"/>
    <w:rsid w:val="00F95C2D"/>
    <w:rsid w:val="00FA0572"/>
    <w:rsid w:val="00FA1662"/>
    <w:rsid w:val="00FA7C5D"/>
    <w:rsid w:val="00FB1A49"/>
    <w:rsid w:val="00FB526C"/>
    <w:rsid w:val="00FC00E0"/>
    <w:rsid w:val="00FC28ED"/>
    <w:rsid w:val="00FC4DF4"/>
    <w:rsid w:val="00FE0603"/>
    <w:rsid w:val="00FE127F"/>
    <w:rsid w:val="00FE2B7C"/>
    <w:rsid w:val="00FF049D"/>
    <w:rsid w:val="00FF6720"/>
    <w:rsid w:val="01C063AE"/>
    <w:rsid w:val="0467182E"/>
    <w:rsid w:val="04780FD7"/>
    <w:rsid w:val="084E1E52"/>
    <w:rsid w:val="08D518E9"/>
    <w:rsid w:val="09D811F0"/>
    <w:rsid w:val="0C5F08E3"/>
    <w:rsid w:val="10947C07"/>
    <w:rsid w:val="11C06EDE"/>
    <w:rsid w:val="131D4D0C"/>
    <w:rsid w:val="14487216"/>
    <w:rsid w:val="15BD4221"/>
    <w:rsid w:val="162341F2"/>
    <w:rsid w:val="16584F7A"/>
    <w:rsid w:val="17561D22"/>
    <w:rsid w:val="220F5158"/>
    <w:rsid w:val="25536DCE"/>
    <w:rsid w:val="28FE237D"/>
    <w:rsid w:val="2CB7216C"/>
    <w:rsid w:val="2D1E06F2"/>
    <w:rsid w:val="2E753E6F"/>
    <w:rsid w:val="35654368"/>
    <w:rsid w:val="37C40718"/>
    <w:rsid w:val="3B064E27"/>
    <w:rsid w:val="3B1D2193"/>
    <w:rsid w:val="3B9F5DE6"/>
    <w:rsid w:val="42B7787B"/>
    <w:rsid w:val="48F11B3C"/>
    <w:rsid w:val="4CCF06A3"/>
    <w:rsid w:val="51CF11EB"/>
    <w:rsid w:val="565B3F03"/>
    <w:rsid w:val="58B360A8"/>
    <w:rsid w:val="5D023BFB"/>
    <w:rsid w:val="5FE7036A"/>
    <w:rsid w:val="61262E57"/>
    <w:rsid w:val="66801E78"/>
    <w:rsid w:val="6B871817"/>
    <w:rsid w:val="6BBD2B12"/>
    <w:rsid w:val="6CB02BA2"/>
    <w:rsid w:val="6F6B17D7"/>
    <w:rsid w:val="6F7D065F"/>
    <w:rsid w:val="70651460"/>
    <w:rsid w:val="7864058B"/>
    <w:rsid w:val="788E6760"/>
    <w:rsid w:val="7BC3444C"/>
    <w:rsid w:val="7E497556"/>
    <w:rsid w:val="7E867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3A0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qFormat="1"/>
    <w:lsdException w:name="toc 5" w:qFormat="1"/>
    <w:lsdException w:name="toc 6" w:qFormat="1"/>
    <w:lsdException w:name="toc 7" w:qFormat="1"/>
    <w:lsdException w:name="toc 8" w:qFormat="1"/>
    <w:lsdException w:name="toc 9" w:qFormat="1"/>
    <w:lsdException w:name="Normal Indent" w:qFormat="1"/>
    <w:lsdException w:name="footnote text" w:semiHidden="1" w:unhideWhenUsed="1"/>
    <w:lsdException w:name="annotation text" w:unhideWhenUsed="1" w:qFormat="1"/>
    <w:lsdException w:name="header" w:qFormat="1"/>
    <w:lsdException w:name="footer" w:qFormat="1"/>
    <w:lsdException w:name="index heading" w:semiHidden="1" w:unhideWhenUsed="1"/>
    <w:lsdException w:name="caption" w:unhideWhenUsed="1" w:qFormat="1"/>
    <w:lsdException w:name="table of figures" w:uiPriority="99"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Bullet 2" w:qFormat="1"/>
    <w:lsdException w:name="List Bullet 3" w:qFormat="1"/>
    <w:lsdException w:name="List Bullet 4" w:qFormat="1"/>
    <w:lsdException w:name="List Bullet 5" w:semiHidden="1" w:unhideWhenUsed="1"/>
    <w:lsdException w:name="List Number 2" w:qFormat="1"/>
    <w:lsdException w:name="List Number 3"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qFormat="1"/>
    <w:lsdException w:name="List Continue 2" w:qFormat="1"/>
    <w:lsdException w:name="List Continue 3" w:qFormat="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lsdException w:name="Hyperlink" w:uiPriority="99" w:unhideWhenUsed="1" w:qFormat="1"/>
    <w:lsdException w:name="FollowedHyperlink" w:uiPriority="99" w:qFormat="1"/>
    <w:lsdException w:name="Strong" w:qFormat="1"/>
    <w:lsdException w:name="Emphasis" w:qFormat="1"/>
    <w:lsdException w:name="Document Map" w:uiPriority="99"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rFonts w:ascii="Arial" w:hAnsi="Arial"/>
    </w:rPr>
  </w:style>
  <w:style w:type="paragraph" w:styleId="1">
    <w:name w:val="heading 1"/>
    <w:basedOn w:val="a1"/>
    <w:next w:val="a1"/>
    <w:link w:val="10"/>
    <w:qFormat/>
    <w:pPr>
      <w:keepNext/>
      <w:keepLines/>
      <w:pageBreakBefore/>
      <w:numPr>
        <w:numId w:val="1"/>
      </w:numPr>
      <w:spacing w:before="360" w:after="180"/>
      <w:outlineLvl w:val="0"/>
    </w:pPr>
    <w:rPr>
      <w:b/>
      <w:sz w:val="36"/>
      <w:szCs w:val="36"/>
    </w:rPr>
  </w:style>
  <w:style w:type="paragraph" w:styleId="21">
    <w:name w:val="heading 2"/>
    <w:basedOn w:val="a1"/>
    <w:next w:val="a1"/>
    <w:link w:val="22"/>
    <w:qFormat/>
    <w:pPr>
      <w:keepNext/>
      <w:keepLines/>
      <w:numPr>
        <w:ilvl w:val="1"/>
        <w:numId w:val="1"/>
      </w:numPr>
      <w:spacing w:before="360" w:after="120"/>
      <w:outlineLvl w:val="1"/>
    </w:pPr>
    <w:rPr>
      <w:b/>
      <w:sz w:val="28"/>
    </w:rPr>
  </w:style>
  <w:style w:type="paragraph" w:styleId="31">
    <w:name w:val="heading 3"/>
    <w:basedOn w:val="a1"/>
    <w:next w:val="a1"/>
    <w:link w:val="32"/>
    <w:qFormat/>
    <w:pPr>
      <w:keepNext/>
      <w:keepLines/>
      <w:numPr>
        <w:ilvl w:val="2"/>
        <w:numId w:val="1"/>
      </w:numPr>
      <w:tabs>
        <w:tab w:val="left" w:pos="432"/>
      </w:tabs>
      <w:spacing w:before="240" w:after="120"/>
      <w:outlineLvl w:val="2"/>
    </w:pPr>
    <w:rPr>
      <w:b/>
      <w:sz w:val="24"/>
      <w:szCs w:val="20"/>
    </w:rPr>
  </w:style>
  <w:style w:type="paragraph" w:styleId="40">
    <w:name w:val="heading 4"/>
    <w:basedOn w:val="a1"/>
    <w:next w:val="a1"/>
    <w:link w:val="41"/>
    <w:unhideWhenUsed/>
    <w:qFormat/>
    <w:pPr>
      <w:keepNext/>
      <w:keepLines/>
      <w:numPr>
        <w:ilvl w:val="3"/>
        <w:numId w:val="1"/>
      </w:numPr>
      <w:spacing w:before="180" w:after="120"/>
      <w:outlineLvl w:val="3"/>
    </w:pPr>
    <w:rPr>
      <w:rFonts w:eastAsia="宋体"/>
      <w:b/>
      <w:bCs/>
      <w:iCs/>
      <w:sz w:val="22"/>
      <w:szCs w:val="22"/>
    </w:rPr>
  </w:style>
  <w:style w:type="paragraph" w:styleId="5">
    <w:name w:val="heading 5"/>
    <w:basedOn w:val="a1"/>
    <w:next w:val="a1"/>
    <w:link w:val="50"/>
    <w:unhideWhenUsed/>
    <w:qFormat/>
    <w:pPr>
      <w:keepNext/>
      <w:keepLines/>
      <w:numPr>
        <w:ilvl w:val="4"/>
        <w:numId w:val="1"/>
      </w:numPr>
      <w:spacing w:before="180" w:after="120"/>
      <w:outlineLvl w:val="4"/>
    </w:pPr>
    <w:rPr>
      <w:b/>
      <w:sz w:val="22"/>
      <w:szCs w:val="20"/>
    </w:rPr>
  </w:style>
  <w:style w:type="paragraph" w:styleId="6">
    <w:name w:val="heading 6"/>
    <w:basedOn w:val="a1"/>
    <w:next w:val="a1"/>
    <w:link w:val="60"/>
    <w:unhideWhenUsed/>
    <w:qFormat/>
    <w:pPr>
      <w:keepNext/>
      <w:keepLines/>
      <w:numPr>
        <w:ilvl w:val="5"/>
        <w:numId w:val="1"/>
      </w:numPr>
      <w:spacing w:before="180" w:after="120"/>
      <w:outlineLvl w:val="5"/>
    </w:pPr>
    <w:rPr>
      <w:rFonts w:eastAsia="宋体"/>
      <w:i/>
      <w:iCs/>
    </w:rPr>
  </w:style>
  <w:style w:type="paragraph" w:styleId="7">
    <w:name w:val="heading 7"/>
    <w:basedOn w:val="a1"/>
    <w:next w:val="a1"/>
    <w:link w:val="70"/>
    <w:unhideWhenUsed/>
    <w:qFormat/>
    <w:pPr>
      <w:keepNext/>
      <w:keepLines/>
      <w:numPr>
        <w:ilvl w:val="6"/>
        <w:numId w:val="1"/>
      </w:numPr>
      <w:outlineLvl w:val="6"/>
    </w:pPr>
    <w:rPr>
      <w:rFonts w:eastAsia="宋体"/>
      <w:iCs/>
      <w:color w:val="404040"/>
    </w:rPr>
  </w:style>
  <w:style w:type="paragraph" w:styleId="8">
    <w:name w:val="heading 8"/>
    <w:basedOn w:val="a1"/>
    <w:next w:val="a1"/>
    <w:link w:val="80"/>
    <w:unhideWhenUsed/>
    <w:qFormat/>
    <w:pPr>
      <w:keepNext/>
      <w:keepLines/>
      <w:numPr>
        <w:ilvl w:val="7"/>
        <w:numId w:val="1"/>
      </w:numPr>
      <w:outlineLvl w:val="7"/>
    </w:pPr>
    <w:rPr>
      <w:rFonts w:eastAsia="宋体"/>
      <w:color w:val="404040"/>
      <w:szCs w:val="20"/>
    </w:rPr>
  </w:style>
  <w:style w:type="paragraph" w:styleId="9">
    <w:name w:val="heading 9"/>
    <w:basedOn w:val="a1"/>
    <w:next w:val="a1"/>
    <w:link w:val="90"/>
    <w:unhideWhenUsed/>
    <w:qFormat/>
    <w:pPr>
      <w:keepNext/>
      <w:keepLines/>
      <w:numPr>
        <w:ilvl w:val="8"/>
        <w:numId w:val="1"/>
      </w:numPr>
      <w:outlineLvl w:val="8"/>
    </w:pPr>
    <w:rPr>
      <w:rFonts w:eastAsia="宋体"/>
      <w:iCs/>
      <w:color w:val="40404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qFormat/>
    <w:pPr>
      <w:spacing w:before="120" w:after="60" w:line="260" w:lineRule="atLeast"/>
    </w:pPr>
    <w:rPr>
      <w:rFonts w:eastAsia="Times New Roman"/>
      <w:szCs w:val="19"/>
      <w:lang w:eastAsia="en-US"/>
    </w:rPr>
  </w:style>
  <w:style w:type="paragraph" w:styleId="71">
    <w:name w:val="toc 7"/>
    <w:basedOn w:val="a0"/>
    <w:next w:val="a0"/>
    <w:qFormat/>
    <w:pPr>
      <w:ind w:left="1200"/>
    </w:pPr>
    <w:rPr>
      <w:rFonts w:asciiTheme="minorHAnsi" w:hAnsiTheme="minorHAnsi"/>
      <w:sz w:val="18"/>
      <w:szCs w:val="18"/>
    </w:rPr>
  </w:style>
  <w:style w:type="paragraph" w:styleId="2">
    <w:name w:val="List Number 2"/>
    <w:basedOn w:val="a"/>
    <w:qFormat/>
    <w:pPr>
      <w:numPr>
        <w:numId w:val="2"/>
      </w:numPr>
    </w:pPr>
  </w:style>
  <w:style w:type="paragraph" w:styleId="a">
    <w:name w:val="List Number"/>
    <w:basedOn w:val="a1"/>
    <w:qFormat/>
    <w:pPr>
      <w:numPr>
        <w:numId w:val="3"/>
      </w:numPr>
      <w:spacing w:before="60"/>
    </w:pPr>
  </w:style>
  <w:style w:type="paragraph" w:styleId="4">
    <w:name w:val="List Bullet 4"/>
    <w:basedOn w:val="30"/>
    <w:qFormat/>
    <w:pPr>
      <w:numPr>
        <w:numId w:val="4"/>
      </w:numPr>
      <w:contextualSpacing/>
    </w:pPr>
  </w:style>
  <w:style w:type="paragraph" w:styleId="30">
    <w:name w:val="List Bullet 3"/>
    <w:basedOn w:val="20"/>
    <w:qFormat/>
    <w:pPr>
      <w:numPr>
        <w:numId w:val="5"/>
      </w:numPr>
      <w:tabs>
        <w:tab w:val="left" w:pos="432"/>
      </w:tabs>
      <w:spacing w:before="60" w:after="60" w:line="260" w:lineRule="atLeast"/>
      <w:ind w:left="432" w:hanging="432"/>
      <w:contextualSpacing w:val="0"/>
    </w:pPr>
    <w:rPr>
      <w:rFonts w:eastAsia="Times New Roman"/>
      <w:szCs w:val="24"/>
      <w:lang w:eastAsia="en-US"/>
    </w:rPr>
  </w:style>
  <w:style w:type="paragraph" w:styleId="20">
    <w:name w:val="List Bullet 2"/>
    <w:basedOn w:val="a0"/>
    <w:qFormat/>
    <w:pPr>
      <w:numPr>
        <w:numId w:val="6"/>
      </w:numPr>
      <w:contextualSpacing/>
    </w:pPr>
  </w:style>
  <w:style w:type="paragraph" w:styleId="a6">
    <w:name w:val="Normal Indent"/>
    <w:basedOn w:val="a0"/>
    <w:link w:val="a7"/>
    <w:qFormat/>
    <w:pPr>
      <w:ind w:firstLineChars="200" w:firstLine="420"/>
    </w:pPr>
  </w:style>
  <w:style w:type="paragraph" w:styleId="a8">
    <w:name w:val="caption"/>
    <w:basedOn w:val="a0"/>
    <w:next w:val="a0"/>
    <w:link w:val="a9"/>
    <w:unhideWhenUsed/>
    <w:qFormat/>
    <w:rPr>
      <w:rFonts w:asciiTheme="majorHAnsi" w:eastAsia="黑体" w:hAnsiTheme="majorHAnsi" w:cstheme="majorBidi"/>
    </w:rPr>
  </w:style>
  <w:style w:type="paragraph" w:styleId="aa">
    <w:name w:val="List Bullet"/>
    <w:basedOn w:val="a1"/>
    <w:qFormat/>
    <w:pPr>
      <w:spacing w:before="60"/>
    </w:pPr>
  </w:style>
  <w:style w:type="paragraph" w:styleId="ab">
    <w:name w:val="Document Map"/>
    <w:basedOn w:val="a0"/>
    <w:link w:val="ac"/>
    <w:uiPriority w:val="99"/>
    <w:unhideWhenUsed/>
    <w:qFormat/>
    <w:rPr>
      <w:rFonts w:ascii="Tahoma" w:eastAsia="Times New Roman" w:hAnsi="Tahoma" w:cs="Tahoma"/>
      <w:sz w:val="16"/>
      <w:szCs w:val="16"/>
      <w:lang w:eastAsia="en-US"/>
    </w:rPr>
  </w:style>
  <w:style w:type="paragraph" w:styleId="ad">
    <w:name w:val="annotation text"/>
    <w:basedOn w:val="a0"/>
    <w:link w:val="ae"/>
    <w:unhideWhenUsed/>
    <w:qFormat/>
  </w:style>
  <w:style w:type="paragraph" w:styleId="3">
    <w:name w:val="List Number 3"/>
    <w:basedOn w:val="2"/>
    <w:qFormat/>
    <w:pPr>
      <w:numPr>
        <w:numId w:val="7"/>
      </w:numPr>
    </w:pPr>
  </w:style>
  <w:style w:type="paragraph" w:styleId="af">
    <w:name w:val="List Continue"/>
    <w:basedOn w:val="a1"/>
    <w:qFormat/>
    <w:pPr>
      <w:spacing w:before="60" w:after="120"/>
      <w:ind w:left="360"/>
    </w:pPr>
  </w:style>
  <w:style w:type="paragraph" w:styleId="af0">
    <w:name w:val="Block Text"/>
    <w:basedOn w:val="a0"/>
    <w:qFormat/>
    <w:pPr>
      <w:spacing w:after="120"/>
      <w:ind w:left="1440" w:right="1440"/>
    </w:pPr>
    <w:rPr>
      <w:rFonts w:eastAsia="Times New Roman"/>
      <w:sz w:val="24"/>
      <w:szCs w:val="24"/>
      <w:lang w:eastAsia="en-US"/>
    </w:rPr>
  </w:style>
  <w:style w:type="paragraph" w:styleId="51">
    <w:name w:val="toc 5"/>
    <w:basedOn w:val="a0"/>
    <w:next w:val="a0"/>
    <w:qFormat/>
    <w:pPr>
      <w:ind w:left="800"/>
    </w:pPr>
    <w:rPr>
      <w:rFonts w:asciiTheme="minorHAnsi" w:hAnsiTheme="minorHAnsi"/>
      <w:sz w:val="18"/>
      <w:szCs w:val="18"/>
    </w:rPr>
  </w:style>
  <w:style w:type="paragraph" w:styleId="33">
    <w:name w:val="toc 3"/>
    <w:basedOn w:val="a0"/>
    <w:next w:val="a0"/>
    <w:uiPriority w:val="39"/>
    <w:qFormat/>
    <w:pPr>
      <w:ind w:left="400"/>
    </w:pPr>
    <w:rPr>
      <w:rFonts w:asciiTheme="minorHAnsi" w:hAnsiTheme="minorHAnsi"/>
      <w:i/>
      <w:iCs/>
    </w:rPr>
  </w:style>
  <w:style w:type="paragraph" w:styleId="81">
    <w:name w:val="toc 8"/>
    <w:basedOn w:val="a0"/>
    <w:next w:val="a0"/>
    <w:qFormat/>
    <w:pPr>
      <w:ind w:left="1400"/>
    </w:pPr>
    <w:rPr>
      <w:rFonts w:asciiTheme="minorHAnsi" w:hAnsiTheme="minorHAnsi"/>
      <w:sz w:val="18"/>
      <w:szCs w:val="18"/>
    </w:rPr>
  </w:style>
  <w:style w:type="paragraph" w:styleId="af1">
    <w:name w:val="Balloon Text"/>
    <w:basedOn w:val="a0"/>
    <w:link w:val="af2"/>
    <w:qFormat/>
    <w:rPr>
      <w:sz w:val="18"/>
      <w:szCs w:val="18"/>
    </w:rPr>
  </w:style>
  <w:style w:type="paragraph" w:styleId="af3">
    <w:name w:val="footer"/>
    <w:basedOn w:val="a0"/>
    <w:link w:val="af4"/>
    <w:qFormat/>
    <w:pPr>
      <w:tabs>
        <w:tab w:val="center" w:pos="4320"/>
        <w:tab w:val="right" w:pos="8640"/>
      </w:tabs>
    </w:pPr>
  </w:style>
  <w:style w:type="paragraph" w:styleId="af5">
    <w:name w:val="header"/>
    <w:basedOn w:val="a0"/>
    <w:link w:val="af6"/>
    <w:qFormat/>
    <w:pPr>
      <w:tabs>
        <w:tab w:val="center" w:pos="4320"/>
        <w:tab w:val="right" w:pos="8640"/>
      </w:tabs>
    </w:pPr>
  </w:style>
  <w:style w:type="paragraph" w:styleId="11">
    <w:name w:val="toc 1"/>
    <w:basedOn w:val="a0"/>
    <w:next w:val="a0"/>
    <w:uiPriority w:val="39"/>
    <w:unhideWhenUsed/>
    <w:qFormat/>
    <w:pPr>
      <w:tabs>
        <w:tab w:val="left" w:pos="400"/>
        <w:tab w:val="right" w:leader="dot" w:pos="9890"/>
      </w:tabs>
      <w:spacing w:before="120" w:after="120"/>
    </w:pPr>
    <w:rPr>
      <w:rFonts w:asciiTheme="minorHAnsi" w:eastAsia="微软雅黑" w:hAnsiTheme="minorHAnsi" w:cs="Arial"/>
      <w:b/>
      <w:bCs/>
      <w:caps/>
    </w:rPr>
  </w:style>
  <w:style w:type="paragraph" w:styleId="42">
    <w:name w:val="toc 4"/>
    <w:basedOn w:val="a0"/>
    <w:next w:val="a0"/>
    <w:uiPriority w:val="39"/>
    <w:qFormat/>
    <w:pPr>
      <w:ind w:left="600"/>
    </w:pPr>
    <w:rPr>
      <w:rFonts w:asciiTheme="minorHAnsi" w:hAnsiTheme="minorHAnsi"/>
      <w:sz w:val="18"/>
      <w:szCs w:val="18"/>
    </w:rPr>
  </w:style>
  <w:style w:type="paragraph" w:styleId="af7">
    <w:name w:val="Subtitle"/>
    <w:basedOn w:val="a0"/>
    <w:next w:val="a0"/>
    <w:link w:val="af8"/>
    <w:qFormat/>
    <w:pPr>
      <w:spacing w:before="240" w:after="60" w:line="312" w:lineRule="auto"/>
      <w:jc w:val="center"/>
      <w:outlineLvl w:val="1"/>
    </w:pPr>
    <w:rPr>
      <w:rFonts w:asciiTheme="majorHAnsi" w:hAnsiTheme="majorHAnsi" w:cstheme="majorBidi"/>
      <w:b/>
      <w:bCs/>
      <w:kern w:val="28"/>
      <w:sz w:val="32"/>
      <w:szCs w:val="32"/>
      <w:lang w:eastAsia="en-US"/>
    </w:rPr>
  </w:style>
  <w:style w:type="paragraph" w:styleId="61">
    <w:name w:val="toc 6"/>
    <w:basedOn w:val="a0"/>
    <w:next w:val="a0"/>
    <w:qFormat/>
    <w:pPr>
      <w:ind w:left="1000"/>
    </w:pPr>
    <w:rPr>
      <w:rFonts w:asciiTheme="minorHAnsi" w:hAnsiTheme="minorHAnsi"/>
      <w:sz w:val="18"/>
      <w:szCs w:val="18"/>
    </w:rPr>
  </w:style>
  <w:style w:type="paragraph" w:styleId="af9">
    <w:name w:val="table of figures"/>
    <w:basedOn w:val="TOC1"/>
    <w:next w:val="a1"/>
    <w:uiPriority w:val="99"/>
    <w:qFormat/>
    <w:pPr>
      <w:tabs>
        <w:tab w:val="right" w:leader="dot" w:pos="10070"/>
      </w:tabs>
      <w:spacing w:before="120" w:line="260" w:lineRule="atLeast"/>
    </w:pPr>
    <w:rPr>
      <w:rFonts w:ascii="Arial" w:eastAsia="Times New Roman" w:hAnsi="Arial" w:cs="Times New Roman"/>
      <w:color w:val="auto"/>
      <w:sz w:val="20"/>
      <w:szCs w:val="20"/>
      <w:lang w:eastAsia="en-US"/>
    </w:rPr>
  </w:style>
  <w:style w:type="paragraph" w:customStyle="1" w:styleId="TOC1">
    <w:name w:val="TOC 标题1"/>
    <w:basedOn w:val="1"/>
    <w:next w:val="a0"/>
    <w:uiPriority w:val="39"/>
    <w:unhideWhenUsed/>
    <w:qFormat/>
    <w:pPr>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zh-CN"/>
    </w:rPr>
  </w:style>
  <w:style w:type="paragraph" w:styleId="23">
    <w:name w:val="toc 2"/>
    <w:basedOn w:val="a0"/>
    <w:next w:val="a0"/>
    <w:uiPriority w:val="39"/>
    <w:qFormat/>
    <w:pPr>
      <w:ind w:left="200"/>
    </w:pPr>
    <w:rPr>
      <w:rFonts w:asciiTheme="minorHAnsi" w:hAnsiTheme="minorHAnsi"/>
      <w:smallCaps/>
    </w:rPr>
  </w:style>
  <w:style w:type="paragraph" w:styleId="91">
    <w:name w:val="toc 9"/>
    <w:basedOn w:val="a0"/>
    <w:next w:val="a0"/>
    <w:qFormat/>
    <w:pPr>
      <w:ind w:left="1600"/>
    </w:pPr>
    <w:rPr>
      <w:rFonts w:asciiTheme="minorHAnsi" w:hAnsiTheme="minorHAnsi"/>
      <w:sz w:val="18"/>
      <w:szCs w:val="18"/>
    </w:rPr>
  </w:style>
  <w:style w:type="paragraph" w:styleId="24">
    <w:name w:val="List Continue 2"/>
    <w:basedOn w:val="af"/>
    <w:qFormat/>
    <w:pPr>
      <w:ind w:left="720"/>
      <w:contextualSpacing/>
    </w:pPr>
  </w:style>
  <w:style w:type="paragraph" w:styleId="afa">
    <w:name w:val="Normal (Web)"/>
    <w:basedOn w:val="a0"/>
    <w:uiPriority w:val="99"/>
    <w:unhideWhenUsed/>
    <w:qFormat/>
    <w:rPr>
      <w:rFonts w:ascii="宋体" w:hAnsi="宋体" w:cs="宋体"/>
      <w:sz w:val="24"/>
      <w:szCs w:val="24"/>
    </w:rPr>
  </w:style>
  <w:style w:type="paragraph" w:styleId="34">
    <w:name w:val="List Continue 3"/>
    <w:basedOn w:val="af"/>
    <w:qFormat/>
    <w:pPr>
      <w:ind w:left="1080"/>
      <w:contextualSpacing/>
    </w:pPr>
  </w:style>
  <w:style w:type="paragraph" w:styleId="afb">
    <w:name w:val="Title"/>
    <w:basedOn w:val="a0"/>
    <w:next w:val="a0"/>
    <w:link w:val="afc"/>
    <w:qFormat/>
    <w:pPr>
      <w:spacing w:before="240" w:after="60"/>
      <w:ind w:left="357" w:right="57"/>
      <w:jc w:val="center"/>
    </w:pPr>
    <w:rPr>
      <w:b/>
      <w:kern w:val="28"/>
      <w:sz w:val="40"/>
      <w:lang w:val="en-GB" w:eastAsia="en-US"/>
    </w:rPr>
  </w:style>
  <w:style w:type="paragraph" w:styleId="afd">
    <w:name w:val="annotation subject"/>
    <w:basedOn w:val="ad"/>
    <w:next w:val="ad"/>
    <w:link w:val="afe"/>
    <w:unhideWhenUsed/>
    <w:qFormat/>
    <w:rPr>
      <w:b/>
      <w:bCs/>
    </w:rPr>
  </w:style>
  <w:style w:type="table" w:styleId="aff">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0">
    <w:name w:val="Table Professional"/>
    <w:basedOn w:val="a3"/>
    <w:qFormat/>
    <w:rPr>
      <w:rFonts w:ascii="Arial" w:eastAsia="Times New Roman" w:hAnsi="Arial"/>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aff1">
    <w:name w:val="Strong"/>
    <w:qFormat/>
    <w:rPr>
      <w:b/>
      <w:bCs/>
    </w:rPr>
  </w:style>
  <w:style w:type="character" w:styleId="aff2">
    <w:name w:val="FollowedHyperlink"/>
    <w:basedOn w:val="a2"/>
    <w:uiPriority w:val="99"/>
    <w:qFormat/>
    <w:rPr>
      <w:color w:val="800080" w:themeColor="followedHyperlink"/>
      <w:u w:val="single"/>
    </w:rPr>
  </w:style>
  <w:style w:type="character" w:styleId="aff3">
    <w:name w:val="Hyperlink"/>
    <w:basedOn w:val="a2"/>
    <w:uiPriority w:val="99"/>
    <w:unhideWhenUsed/>
    <w:qFormat/>
    <w:rPr>
      <w:color w:val="0000FF" w:themeColor="hyperlink"/>
      <w:u w:val="single"/>
    </w:rPr>
  </w:style>
  <w:style w:type="character" w:styleId="aff4">
    <w:name w:val="annotation reference"/>
    <w:basedOn w:val="a2"/>
    <w:unhideWhenUsed/>
    <w:qFormat/>
    <w:rPr>
      <w:sz w:val="21"/>
      <w:szCs w:val="21"/>
    </w:rPr>
  </w:style>
  <w:style w:type="character" w:customStyle="1" w:styleId="af2">
    <w:name w:val="批注框文本 字符"/>
    <w:link w:val="af1"/>
    <w:qFormat/>
    <w:rPr>
      <w:rFonts w:ascii="Arial" w:hAnsi="Arial"/>
      <w:sz w:val="18"/>
      <w:szCs w:val="18"/>
    </w:rPr>
  </w:style>
  <w:style w:type="character" w:customStyle="1" w:styleId="10">
    <w:name w:val="标题 1 字符"/>
    <w:basedOn w:val="a2"/>
    <w:link w:val="1"/>
    <w:qFormat/>
    <w:rPr>
      <w:rFonts w:ascii="Arial" w:eastAsia="Times New Roman" w:hAnsi="Arial"/>
      <w:b/>
      <w:sz w:val="36"/>
      <w:szCs w:val="36"/>
      <w:lang w:eastAsia="en-US"/>
    </w:rPr>
  </w:style>
  <w:style w:type="character" w:customStyle="1" w:styleId="22">
    <w:name w:val="标题 2 字符"/>
    <w:basedOn w:val="a2"/>
    <w:link w:val="21"/>
    <w:qFormat/>
    <w:rPr>
      <w:rFonts w:ascii="Arial" w:eastAsia="Times New Roman" w:hAnsi="Arial"/>
      <w:b/>
      <w:sz w:val="28"/>
      <w:szCs w:val="19"/>
      <w:lang w:eastAsia="en-US"/>
    </w:rPr>
  </w:style>
  <w:style w:type="character" w:customStyle="1" w:styleId="32">
    <w:name w:val="标题 3 字符"/>
    <w:basedOn w:val="a2"/>
    <w:link w:val="31"/>
    <w:qFormat/>
    <w:rPr>
      <w:rFonts w:ascii="Arial" w:eastAsia="Times New Roman" w:hAnsi="Arial"/>
      <w:b/>
      <w:sz w:val="24"/>
      <w:lang w:eastAsia="en-US"/>
    </w:rPr>
  </w:style>
  <w:style w:type="character" w:customStyle="1" w:styleId="41">
    <w:name w:val="标题 4 字符"/>
    <w:basedOn w:val="a2"/>
    <w:link w:val="40"/>
    <w:qFormat/>
    <w:rPr>
      <w:rFonts w:ascii="Arial" w:hAnsi="Arial"/>
      <w:b/>
      <w:bCs/>
      <w:iCs/>
      <w:sz w:val="22"/>
      <w:szCs w:val="22"/>
      <w:lang w:eastAsia="en-US"/>
    </w:rPr>
  </w:style>
  <w:style w:type="character" w:customStyle="1" w:styleId="50">
    <w:name w:val="标题 5 字符"/>
    <w:basedOn w:val="a2"/>
    <w:link w:val="5"/>
    <w:qFormat/>
    <w:rPr>
      <w:rFonts w:ascii="Arial" w:eastAsia="Times New Roman" w:hAnsi="Arial"/>
      <w:b/>
      <w:sz w:val="22"/>
      <w:lang w:eastAsia="en-US"/>
    </w:rPr>
  </w:style>
  <w:style w:type="character" w:customStyle="1" w:styleId="60">
    <w:name w:val="标题 6 字符"/>
    <w:basedOn w:val="a2"/>
    <w:link w:val="6"/>
    <w:qFormat/>
    <w:rPr>
      <w:rFonts w:ascii="Arial" w:hAnsi="Arial"/>
      <w:i/>
      <w:iCs/>
      <w:szCs w:val="19"/>
      <w:lang w:eastAsia="en-US"/>
    </w:rPr>
  </w:style>
  <w:style w:type="character" w:customStyle="1" w:styleId="70">
    <w:name w:val="标题 7 字符"/>
    <w:basedOn w:val="a2"/>
    <w:link w:val="7"/>
    <w:qFormat/>
    <w:rPr>
      <w:rFonts w:ascii="Arial" w:hAnsi="Arial"/>
      <w:iCs/>
      <w:color w:val="404040"/>
      <w:szCs w:val="19"/>
      <w:lang w:eastAsia="en-US"/>
    </w:rPr>
  </w:style>
  <w:style w:type="character" w:customStyle="1" w:styleId="80">
    <w:name w:val="标题 8 字符"/>
    <w:basedOn w:val="a2"/>
    <w:link w:val="8"/>
    <w:qFormat/>
    <w:rPr>
      <w:rFonts w:ascii="Arial" w:hAnsi="Arial"/>
      <w:color w:val="404040"/>
      <w:lang w:eastAsia="en-US"/>
    </w:rPr>
  </w:style>
  <w:style w:type="character" w:customStyle="1" w:styleId="90">
    <w:name w:val="标题 9 字符"/>
    <w:basedOn w:val="a2"/>
    <w:link w:val="9"/>
    <w:qFormat/>
    <w:rPr>
      <w:rFonts w:ascii="Arial" w:hAnsi="Arial"/>
      <w:iCs/>
      <w:color w:val="404040"/>
      <w:lang w:eastAsia="en-US"/>
    </w:rPr>
  </w:style>
  <w:style w:type="character" w:customStyle="1" w:styleId="a5">
    <w:name w:val="正文文本 字符"/>
    <w:basedOn w:val="a2"/>
    <w:link w:val="a1"/>
    <w:qFormat/>
    <w:rPr>
      <w:rFonts w:ascii="Arial" w:eastAsia="Times New Roman" w:hAnsi="Arial"/>
      <w:szCs w:val="19"/>
      <w:lang w:eastAsia="en-US"/>
    </w:rPr>
  </w:style>
  <w:style w:type="character" w:customStyle="1" w:styleId="ExampleChars">
    <w:name w:val="ExampleChars"/>
    <w:qFormat/>
    <w:rPr>
      <w:rFonts w:ascii="Arial" w:hAnsi="Arial"/>
      <w:i/>
      <w:color w:val="0000FF"/>
      <w:sz w:val="20"/>
      <w:vertAlign w:val="baseline"/>
    </w:rPr>
  </w:style>
  <w:style w:type="character" w:customStyle="1" w:styleId="afc">
    <w:name w:val="标题 字符"/>
    <w:basedOn w:val="a2"/>
    <w:link w:val="afb"/>
    <w:qFormat/>
    <w:rPr>
      <w:rFonts w:ascii="Arial" w:hAnsi="Arial"/>
      <w:b/>
      <w:kern w:val="28"/>
      <w:sz w:val="40"/>
      <w:lang w:val="en-GB" w:eastAsia="en-US"/>
    </w:rPr>
  </w:style>
  <w:style w:type="paragraph" w:customStyle="1" w:styleId="ListofTables">
    <w:name w:val="List of Tables"/>
    <w:basedOn w:val="a0"/>
    <w:next w:val="a0"/>
    <w:qFormat/>
    <w:pPr>
      <w:spacing w:after="60"/>
      <w:ind w:right="57"/>
      <w:jc w:val="both"/>
    </w:pPr>
    <w:rPr>
      <w:lang w:eastAsia="en-US"/>
    </w:rPr>
  </w:style>
  <w:style w:type="paragraph" w:customStyle="1" w:styleId="TableCaption">
    <w:name w:val="Table Caption"/>
    <w:basedOn w:val="a8"/>
    <w:next w:val="a0"/>
    <w:qFormat/>
    <w:pPr>
      <w:spacing w:before="120" w:after="120"/>
      <w:ind w:right="57"/>
      <w:jc w:val="center"/>
    </w:pPr>
    <w:rPr>
      <w:rFonts w:ascii="Arial" w:eastAsia="宋体" w:hAnsi="Arial" w:cs="Times New Roman"/>
      <w:b/>
      <w:lang w:eastAsia="en-US"/>
    </w:rPr>
  </w:style>
  <w:style w:type="paragraph" w:styleId="aff5">
    <w:name w:val="List Paragraph"/>
    <w:basedOn w:val="a0"/>
    <w:uiPriority w:val="34"/>
    <w:qFormat/>
    <w:pPr>
      <w:ind w:firstLineChars="200" w:firstLine="420"/>
    </w:pPr>
    <w:rPr>
      <w:rFonts w:ascii="宋体" w:hAnsi="宋体" w:cs="宋体"/>
      <w:sz w:val="24"/>
      <w:szCs w:val="24"/>
    </w:rPr>
  </w:style>
  <w:style w:type="character" w:customStyle="1" w:styleId="a7">
    <w:name w:val="正文缩进 字符"/>
    <w:link w:val="a6"/>
    <w:qFormat/>
    <w:rPr>
      <w:rFonts w:ascii="Arial" w:hAnsi="Arial"/>
    </w:rPr>
  </w:style>
  <w:style w:type="paragraph" w:customStyle="1" w:styleId="Figures">
    <w:name w:val="Figures"/>
    <w:basedOn w:val="a0"/>
    <w:next w:val="a6"/>
    <w:qFormat/>
    <w:pPr>
      <w:numPr>
        <w:numId w:val="8"/>
      </w:numPr>
      <w:tabs>
        <w:tab w:val="left" w:pos="2520"/>
      </w:tabs>
      <w:spacing w:after="60"/>
      <w:ind w:right="57"/>
      <w:jc w:val="both"/>
    </w:pPr>
    <w:rPr>
      <w:lang w:eastAsia="en-US"/>
    </w:rPr>
  </w:style>
  <w:style w:type="character" w:customStyle="1" w:styleId="ae">
    <w:name w:val="批注文字 字符"/>
    <w:basedOn w:val="a2"/>
    <w:link w:val="ad"/>
    <w:qFormat/>
    <w:rPr>
      <w:rFonts w:ascii="Arial" w:hAnsi="Arial"/>
    </w:rPr>
  </w:style>
  <w:style w:type="character" w:customStyle="1" w:styleId="afe">
    <w:name w:val="批注主题 字符"/>
    <w:basedOn w:val="ae"/>
    <w:link w:val="afd"/>
    <w:qFormat/>
    <w:rPr>
      <w:rFonts w:ascii="Arial" w:hAnsi="Arial"/>
      <w:b/>
      <w:bCs/>
    </w:rPr>
  </w:style>
  <w:style w:type="paragraph" w:customStyle="1" w:styleId="TitleOfColumn">
    <w:name w:val="TitleOfColumn"/>
    <w:basedOn w:val="a0"/>
    <w:qFormat/>
    <w:pPr>
      <w:keepNext/>
    </w:pPr>
    <w:rPr>
      <w:i/>
      <w:szCs w:val="24"/>
      <w:lang w:eastAsia="de-DE"/>
    </w:rPr>
  </w:style>
  <w:style w:type="paragraph" w:customStyle="1" w:styleId="TextInColumn">
    <w:name w:val="TextInColumn"/>
    <w:basedOn w:val="a0"/>
    <w:qFormat/>
    <w:pPr>
      <w:ind w:left="284"/>
    </w:pPr>
    <w:rPr>
      <w:szCs w:val="24"/>
      <w:lang w:eastAsia="de-DE"/>
    </w:rPr>
  </w:style>
  <w:style w:type="paragraph" w:customStyle="1" w:styleId="TextFromColumn">
    <w:name w:val="TextFromColumn"/>
    <w:basedOn w:val="a1"/>
    <w:qFormat/>
    <w:pPr>
      <w:spacing w:before="0" w:after="120" w:line="240" w:lineRule="auto"/>
      <w:ind w:left="284"/>
    </w:pPr>
    <w:rPr>
      <w:rFonts w:eastAsia="宋体"/>
      <w:szCs w:val="20"/>
      <w:lang w:eastAsia="de-DE"/>
    </w:rPr>
  </w:style>
  <w:style w:type="paragraph" w:customStyle="1" w:styleId="BodyTextRequirement">
    <w:name w:val="BodyTextRequirement"/>
    <w:basedOn w:val="a1"/>
    <w:next w:val="a1"/>
    <w:qFormat/>
    <w:pPr>
      <w:numPr>
        <w:numId w:val="9"/>
      </w:numPr>
      <w:tabs>
        <w:tab w:val="clear" w:pos="720"/>
        <w:tab w:val="left" w:pos="0"/>
      </w:tabs>
      <w:spacing w:before="0" w:after="120" w:line="240" w:lineRule="auto"/>
      <w:ind w:left="0" w:hanging="680"/>
    </w:pPr>
    <w:rPr>
      <w:rFonts w:eastAsia="宋体"/>
      <w:sz w:val="22"/>
      <w:szCs w:val="20"/>
      <w:lang w:eastAsia="de-DE"/>
    </w:rPr>
  </w:style>
  <w:style w:type="character" w:customStyle="1" w:styleId="apple-converted-space">
    <w:name w:val="apple-converted-space"/>
    <w:qFormat/>
  </w:style>
  <w:style w:type="character" w:customStyle="1" w:styleId="af4">
    <w:name w:val="页脚 字符"/>
    <w:link w:val="af3"/>
    <w:uiPriority w:val="99"/>
    <w:qFormat/>
    <w:rPr>
      <w:rFonts w:ascii="Arial" w:hAnsi="Arial"/>
    </w:rPr>
  </w:style>
  <w:style w:type="paragraph" w:customStyle="1" w:styleId="Upstream">
    <w:name w:val="Upstream"/>
    <w:basedOn w:val="a0"/>
    <w:next w:val="a6"/>
    <w:qFormat/>
    <w:pPr>
      <w:numPr>
        <w:numId w:val="10"/>
      </w:numPr>
      <w:tabs>
        <w:tab w:val="left" w:pos="2520"/>
      </w:tabs>
      <w:spacing w:after="60"/>
      <w:ind w:right="57"/>
      <w:jc w:val="both"/>
    </w:pPr>
    <w:rPr>
      <w:lang w:eastAsia="en-US"/>
    </w:rPr>
  </w:style>
  <w:style w:type="paragraph" w:customStyle="1" w:styleId="aff6">
    <w:name w:val="技术文件_一级条标题"/>
    <w:basedOn w:val="a0"/>
    <w:next w:val="a0"/>
    <w:qFormat/>
    <w:pPr>
      <w:spacing w:line="300" w:lineRule="auto"/>
      <w:jc w:val="both"/>
      <w:outlineLvl w:val="2"/>
    </w:pPr>
    <w:rPr>
      <w:rFonts w:ascii="黑体" w:eastAsia="黑体" w:hAnsi="Times New Roman" w:cs="宋体"/>
      <w:spacing w:val="2"/>
      <w:sz w:val="24"/>
    </w:rPr>
  </w:style>
  <w:style w:type="paragraph" w:customStyle="1" w:styleId="aff7">
    <w:name w:val="技术文件_三级条标题"/>
    <w:basedOn w:val="a0"/>
    <w:next w:val="a0"/>
    <w:qFormat/>
    <w:pPr>
      <w:spacing w:line="300" w:lineRule="auto"/>
      <w:jc w:val="both"/>
      <w:outlineLvl w:val="4"/>
    </w:pPr>
    <w:rPr>
      <w:rFonts w:ascii="黑体" w:eastAsia="黑体" w:hAnsi="Times New Roman" w:cs="宋体"/>
      <w:spacing w:val="2"/>
      <w:sz w:val="24"/>
    </w:rPr>
  </w:style>
  <w:style w:type="paragraph" w:customStyle="1" w:styleId="aff8">
    <w:name w:val="技术文件_四级条标题"/>
    <w:basedOn w:val="a0"/>
    <w:next w:val="a0"/>
    <w:qFormat/>
    <w:pPr>
      <w:spacing w:line="300" w:lineRule="auto"/>
      <w:jc w:val="both"/>
      <w:outlineLvl w:val="5"/>
    </w:pPr>
    <w:rPr>
      <w:rFonts w:ascii="黑体" w:eastAsia="黑体" w:hAnsi="Times New Roman" w:cs="宋体"/>
      <w:spacing w:val="2"/>
      <w:sz w:val="24"/>
    </w:rPr>
  </w:style>
  <w:style w:type="paragraph" w:customStyle="1" w:styleId="aff9">
    <w:name w:val="技术文件_五级条标题"/>
    <w:basedOn w:val="a0"/>
    <w:next w:val="a0"/>
    <w:qFormat/>
    <w:pPr>
      <w:spacing w:line="300" w:lineRule="auto"/>
      <w:jc w:val="both"/>
      <w:outlineLvl w:val="6"/>
    </w:pPr>
    <w:rPr>
      <w:rFonts w:ascii="黑体" w:eastAsia="黑体" w:hAnsi="Times New Roman" w:cs="宋体"/>
      <w:spacing w:val="2"/>
      <w:sz w:val="24"/>
    </w:rPr>
  </w:style>
  <w:style w:type="paragraph" w:customStyle="1" w:styleId="affa">
    <w:name w:val="技术文件_章标题"/>
    <w:basedOn w:val="a0"/>
    <w:qFormat/>
    <w:pPr>
      <w:spacing w:beforeLines="50" w:before="163" w:afterLines="50" w:after="163" w:line="300" w:lineRule="auto"/>
      <w:jc w:val="both"/>
      <w:outlineLvl w:val="1"/>
    </w:pPr>
    <w:rPr>
      <w:rFonts w:ascii="黑体" w:eastAsia="黑体" w:hAnsi="Times New Roman" w:cs="宋体"/>
      <w:spacing w:val="2"/>
      <w:sz w:val="24"/>
    </w:rPr>
  </w:style>
  <w:style w:type="paragraph" w:customStyle="1" w:styleId="affb">
    <w:name w:val="技术文件＿六级条标题"/>
    <w:basedOn w:val="aff9"/>
    <w:next w:val="a0"/>
    <w:qFormat/>
  </w:style>
  <w:style w:type="paragraph" w:customStyle="1" w:styleId="affc">
    <w:name w:val="技术文件_二级条标题"/>
    <w:basedOn w:val="aff6"/>
    <w:qFormat/>
    <w:pPr>
      <w:outlineLvl w:val="3"/>
    </w:pPr>
  </w:style>
  <w:style w:type="character" w:customStyle="1" w:styleId="apple-style-span">
    <w:name w:val="apple-style-span"/>
    <w:qFormat/>
  </w:style>
  <w:style w:type="paragraph" w:customStyle="1" w:styleId="RequirementBody">
    <w:name w:val="Requirement Body"/>
    <w:basedOn w:val="a0"/>
    <w:qFormat/>
    <w:pPr>
      <w:keepLines/>
      <w:spacing w:before="60" w:after="60" w:line="260" w:lineRule="atLeast"/>
      <w:ind w:left="360"/>
    </w:pPr>
    <w:rPr>
      <w:rFonts w:eastAsia="Times New Roman"/>
      <w:color w:val="0000FF"/>
      <w:szCs w:val="19"/>
      <w:lang w:eastAsia="en-US"/>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customStyle="1" w:styleId="Related">
    <w:name w:val="Related"/>
    <w:basedOn w:val="a0"/>
    <w:next w:val="a6"/>
    <w:link w:val="RelatedChar"/>
    <w:qFormat/>
    <w:pPr>
      <w:numPr>
        <w:numId w:val="11"/>
      </w:numPr>
      <w:tabs>
        <w:tab w:val="left" w:pos="2520"/>
      </w:tabs>
      <w:spacing w:after="60"/>
      <w:ind w:right="57"/>
      <w:jc w:val="both"/>
    </w:pPr>
    <w:rPr>
      <w:rFonts w:eastAsiaTheme="minorEastAsia"/>
      <w:lang w:eastAsia="en-US"/>
    </w:rPr>
  </w:style>
  <w:style w:type="character" w:customStyle="1" w:styleId="RelatedChar">
    <w:name w:val="Related Char"/>
    <w:basedOn w:val="a2"/>
    <w:link w:val="Related"/>
    <w:qFormat/>
    <w:rPr>
      <w:rFonts w:ascii="Arial" w:eastAsiaTheme="minorEastAsia" w:hAnsi="Arial"/>
      <w:lang w:eastAsia="en-US"/>
    </w:rPr>
  </w:style>
  <w:style w:type="character" w:customStyle="1" w:styleId="keyword">
    <w:name w:val="keyword"/>
    <w:basedOn w:val="a2"/>
    <w:qFormat/>
  </w:style>
  <w:style w:type="paragraph" w:customStyle="1" w:styleId="Sub-Title2">
    <w:name w:val="Sub-Title 2"/>
    <w:basedOn w:val="a0"/>
    <w:qFormat/>
    <w:pPr>
      <w:spacing w:before="360" w:after="120" w:line="400" w:lineRule="atLeast"/>
      <w:jc w:val="center"/>
    </w:pPr>
    <w:rPr>
      <w:rFonts w:eastAsia="Times New Roman"/>
      <w:b/>
      <w:bCs/>
      <w:kern w:val="28"/>
      <w:sz w:val="28"/>
      <w:szCs w:val="36"/>
      <w:lang w:eastAsia="en-US"/>
    </w:rPr>
  </w:style>
  <w:style w:type="character" w:customStyle="1" w:styleId="af6">
    <w:name w:val="页眉 字符"/>
    <w:basedOn w:val="a2"/>
    <w:link w:val="af5"/>
    <w:qFormat/>
    <w:rPr>
      <w:rFonts w:ascii="Arial" w:hAnsi="Arial"/>
    </w:rPr>
  </w:style>
  <w:style w:type="paragraph" w:customStyle="1" w:styleId="Sub-Title3">
    <w:name w:val="Sub-Title 3"/>
    <w:basedOn w:val="Sub-Title2"/>
    <w:qFormat/>
    <w:pPr>
      <w:spacing w:before="1080" w:after="0" w:line="360" w:lineRule="atLeast"/>
    </w:pPr>
    <w:rPr>
      <w:sz w:val="24"/>
    </w:rPr>
  </w:style>
  <w:style w:type="paragraph" w:customStyle="1" w:styleId="12">
    <w:name w:val="修订1"/>
    <w:hidden/>
    <w:uiPriority w:val="99"/>
    <w:semiHidden/>
    <w:qFormat/>
    <w:rPr>
      <w:rFonts w:ascii="Arial" w:eastAsia="Times New Roman" w:hAnsi="Arial"/>
      <w:sz w:val="24"/>
      <w:szCs w:val="24"/>
      <w:lang w:eastAsia="en-US"/>
    </w:rPr>
  </w:style>
  <w:style w:type="paragraph" w:customStyle="1" w:styleId="Figure">
    <w:name w:val="Figure"/>
    <w:basedOn w:val="a1"/>
    <w:next w:val="a1"/>
    <w:qFormat/>
    <w:pPr>
      <w:keepNext/>
      <w:spacing w:before="240" w:after="120"/>
      <w:jc w:val="center"/>
    </w:pPr>
  </w:style>
  <w:style w:type="paragraph" w:customStyle="1" w:styleId="Sub-Title1">
    <w:name w:val="Sub-Title 1"/>
    <w:basedOn w:val="afb"/>
    <w:qFormat/>
    <w:pPr>
      <w:spacing w:before="720" w:after="120" w:line="400" w:lineRule="atLeast"/>
      <w:ind w:left="0" w:right="0"/>
    </w:pPr>
    <w:rPr>
      <w:rFonts w:eastAsia="Times New Roman"/>
      <w:bCs/>
      <w:sz w:val="48"/>
      <w:szCs w:val="36"/>
      <w:lang w:val="en-US"/>
    </w:rPr>
  </w:style>
  <w:style w:type="paragraph" w:customStyle="1" w:styleId="Flow">
    <w:name w:val="Flow"/>
    <w:basedOn w:val="a1"/>
    <w:qFormat/>
    <w:pPr>
      <w:ind w:left="1872" w:hanging="1152"/>
    </w:pPr>
  </w:style>
  <w:style w:type="paragraph" w:customStyle="1" w:styleId="Hidden">
    <w:name w:val="Hidden"/>
    <w:basedOn w:val="a1"/>
    <w:next w:val="a1"/>
    <w:qFormat/>
    <w:pPr>
      <w:ind w:left="720"/>
    </w:pPr>
    <w:rPr>
      <w:i/>
      <w:iCs/>
      <w:vanish/>
      <w:color w:val="0000FF"/>
    </w:rPr>
  </w:style>
  <w:style w:type="table" w:customStyle="1" w:styleId="LightGrid1">
    <w:name w:val="Light Grid1"/>
    <w:basedOn w:val="a3"/>
    <w:uiPriority w:val="62"/>
    <w:qFormat/>
    <w:rPr>
      <w:rFonts w:ascii="Arial" w:eastAsia="Times New Roman" w:hAnsi="Arial"/>
      <w:lang w:eastAsia="en-US"/>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V w:val="single" w:sz="8" w:space="0" w:color="auto"/>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V w:val="single" w:sz="8" w:space="0" w:color="auto"/>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paragraph" w:customStyle="1" w:styleId="TitlePageNote">
    <w:name w:val="Title Page Note"/>
    <w:basedOn w:val="a1"/>
    <w:link w:val="TitlePageNoteChar"/>
    <w:qFormat/>
    <w:pPr>
      <w:jc w:val="center"/>
    </w:pPr>
  </w:style>
  <w:style w:type="character" w:customStyle="1" w:styleId="TitlePageNoteChar">
    <w:name w:val="Title Page Note Char"/>
    <w:basedOn w:val="a5"/>
    <w:link w:val="TitlePageNote"/>
    <w:qFormat/>
    <w:rPr>
      <w:rFonts w:ascii="Arial" w:eastAsia="Times New Roman" w:hAnsi="Arial"/>
      <w:szCs w:val="19"/>
      <w:lang w:eastAsia="en-US"/>
    </w:rPr>
  </w:style>
  <w:style w:type="paragraph" w:customStyle="1" w:styleId="TableTitle">
    <w:name w:val="Table Title"/>
    <w:basedOn w:val="a1"/>
    <w:link w:val="TableTitleChar"/>
    <w:qFormat/>
    <w:pPr>
      <w:keepNext/>
      <w:keepLines/>
      <w:spacing w:line="220" w:lineRule="atLeast"/>
      <w:jc w:val="center"/>
    </w:pPr>
    <w:rPr>
      <w:bCs/>
      <w:color w:val="FFFFFF"/>
      <w:sz w:val="18"/>
    </w:rPr>
  </w:style>
  <w:style w:type="paragraph" w:customStyle="1" w:styleId="TableContent">
    <w:name w:val="Table Content"/>
    <w:basedOn w:val="a1"/>
    <w:link w:val="TableContentChar"/>
    <w:qFormat/>
    <w:pPr>
      <w:spacing w:line="200" w:lineRule="atLeast"/>
    </w:pPr>
    <w:rPr>
      <w:sz w:val="16"/>
    </w:rPr>
  </w:style>
  <w:style w:type="character" w:customStyle="1" w:styleId="TableTitleChar">
    <w:name w:val="Table Title Char"/>
    <w:basedOn w:val="a5"/>
    <w:link w:val="TableTitle"/>
    <w:qFormat/>
    <w:rPr>
      <w:rFonts w:ascii="Arial" w:eastAsia="Times New Roman" w:hAnsi="Arial"/>
      <w:bCs/>
      <w:color w:val="FFFFFF"/>
      <w:sz w:val="18"/>
      <w:szCs w:val="19"/>
      <w:lang w:eastAsia="en-US"/>
    </w:rPr>
  </w:style>
  <w:style w:type="paragraph" w:customStyle="1" w:styleId="TableCentered">
    <w:name w:val="Table Centered"/>
    <w:basedOn w:val="TableContent"/>
    <w:qFormat/>
    <w:pPr>
      <w:jc w:val="center"/>
    </w:pPr>
  </w:style>
  <w:style w:type="paragraph" w:customStyle="1" w:styleId="Title1">
    <w:name w:val="Title1"/>
    <w:basedOn w:val="afb"/>
    <w:qFormat/>
    <w:pPr>
      <w:spacing w:before="480" w:after="720" w:line="400" w:lineRule="atLeast"/>
      <w:ind w:left="0" w:right="0"/>
    </w:pPr>
    <w:rPr>
      <w:rFonts w:ascii="Arial Black" w:eastAsia="Times New Roman" w:hAnsi="Arial Black"/>
      <w:b w:val="0"/>
      <w:bCs/>
      <w:sz w:val="72"/>
      <w:szCs w:val="48"/>
      <w:lang w:val="en-US"/>
    </w:rPr>
  </w:style>
  <w:style w:type="paragraph" w:customStyle="1" w:styleId="IntroHeading">
    <w:name w:val="Intro Heading"/>
    <w:basedOn w:val="TOC1"/>
    <w:qFormat/>
    <w:pPr>
      <w:pageBreakBefore/>
      <w:spacing w:before="120" w:after="120" w:line="260" w:lineRule="atLeast"/>
    </w:pPr>
    <w:rPr>
      <w:rFonts w:ascii="Arial" w:eastAsia="Times New Roman" w:hAnsi="Arial" w:cs="Times New Roman"/>
      <w:color w:val="auto"/>
      <w:sz w:val="32"/>
      <w:lang w:eastAsia="en-US"/>
    </w:rPr>
  </w:style>
  <w:style w:type="paragraph" w:customStyle="1" w:styleId="CapabilityList">
    <w:name w:val="Capability List"/>
    <w:basedOn w:val="a"/>
    <w:pPr>
      <w:numPr>
        <w:numId w:val="12"/>
      </w:numPr>
      <w:ind w:left="1080" w:hanging="720"/>
    </w:pPr>
  </w:style>
  <w:style w:type="paragraph" w:customStyle="1" w:styleId="Reference">
    <w:name w:val="Reference"/>
    <w:basedOn w:val="a1"/>
    <w:qFormat/>
    <w:pPr>
      <w:numPr>
        <w:numId w:val="13"/>
      </w:numPr>
      <w:spacing w:line="200" w:lineRule="atLeast"/>
      <w:ind w:left="360"/>
    </w:pPr>
    <w:rPr>
      <w:b/>
      <w:sz w:val="16"/>
    </w:rPr>
  </w:style>
  <w:style w:type="paragraph" w:customStyle="1" w:styleId="ConstraintList">
    <w:name w:val="Constraint List"/>
    <w:basedOn w:val="a0"/>
    <w:qFormat/>
    <w:pPr>
      <w:numPr>
        <w:numId w:val="14"/>
      </w:numPr>
      <w:spacing w:before="60" w:after="60" w:line="260" w:lineRule="atLeast"/>
      <w:ind w:left="1080" w:hanging="720"/>
    </w:pPr>
    <w:rPr>
      <w:rFonts w:eastAsia="Times New Roman"/>
      <w:szCs w:val="19"/>
      <w:lang w:eastAsia="en-US"/>
    </w:rPr>
  </w:style>
  <w:style w:type="paragraph" w:customStyle="1" w:styleId="Requirement">
    <w:name w:val="Requirement"/>
    <w:basedOn w:val="a1"/>
    <w:qFormat/>
    <w:pPr>
      <w:keepLines/>
      <w:ind w:left="2952" w:hanging="2592"/>
    </w:pPr>
    <w:rPr>
      <w:color w:val="0000FF"/>
    </w:rPr>
  </w:style>
  <w:style w:type="character" w:customStyle="1" w:styleId="RequirementID">
    <w:name w:val="Requirement ID"/>
    <w:basedOn w:val="a2"/>
    <w:uiPriority w:val="1"/>
    <w:qFormat/>
    <w:rPr>
      <w:b/>
    </w:rPr>
  </w:style>
  <w:style w:type="paragraph" w:customStyle="1" w:styleId="Sub-Heading1">
    <w:name w:val="Sub-Heading 1"/>
    <w:basedOn w:val="a1"/>
    <w:qFormat/>
    <w:pPr>
      <w:keepNext/>
      <w:spacing w:before="360" w:after="120"/>
    </w:pPr>
    <w:rPr>
      <w:b/>
      <w:u w:val="single"/>
    </w:rPr>
  </w:style>
  <w:style w:type="paragraph" w:customStyle="1" w:styleId="Sub-Heading2">
    <w:name w:val="Sub-Heading 2"/>
    <w:basedOn w:val="Sub-Heading1"/>
    <w:qFormat/>
    <w:pPr>
      <w:spacing w:before="240"/>
    </w:pPr>
    <w:rPr>
      <w:b w:val="0"/>
    </w:rPr>
  </w:style>
  <w:style w:type="character" w:customStyle="1" w:styleId="a9">
    <w:name w:val="题注 字符"/>
    <w:basedOn w:val="a2"/>
    <w:link w:val="a8"/>
    <w:qFormat/>
    <w:rPr>
      <w:rFonts w:asciiTheme="majorHAnsi" w:eastAsia="黑体" w:hAnsiTheme="majorHAnsi" w:cstheme="majorBidi"/>
    </w:rPr>
  </w:style>
  <w:style w:type="paragraph" w:customStyle="1" w:styleId="TableAfter">
    <w:name w:val="Table After"/>
    <w:basedOn w:val="a1"/>
    <w:qFormat/>
    <w:pPr>
      <w:spacing w:before="0" w:after="0" w:line="60" w:lineRule="atLeast"/>
    </w:pPr>
    <w:rPr>
      <w:sz w:val="6"/>
    </w:rPr>
  </w:style>
  <w:style w:type="paragraph" w:customStyle="1" w:styleId="DiagramDescription">
    <w:name w:val="Diagram Description"/>
    <w:basedOn w:val="a1"/>
    <w:qFormat/>
    <w:pPr>
      <w:keepNext/>
    </w:pPr>
  </w:style>
  <w:style w:type="paragraph" w:customStyle="1" w:styleId="RequirementBullet">
    <w:name w:val="Requirement Bullet"/>
    <w:basedOn w:val="Requirement"/>
    <w:qFormat/>
    <w:pPr>
      <w:numPr>
        <w:numId w:val="15"/>
      </w:numPr>
      <w:ind w:left="720"/>
    </w:pPr>
  </w:style>
  <w:style w:type="paragraph" w:customStyle="1" w:styleId="RequirementTitle">
    <w:name w:val="Requirement Title"/>
    <w:basedOn w:val="RequirementBody"/>
    <w:qFormat/>
    <w:pPr>
      <w:keepNext/>
      <w:spacing w:before="300" w:after="0"/>
    </w:pPr>
    <w:rPr>
      <w:b/>
    </w:rPr>
  </w:style>
  <w:style w:type="paragraph" w:customStyle="1" w:styleId="OLETable">
    <w:name w:val="OLE Table"/>
    <w:basedOn w:val="Figure"/>
    <w:qFormat/>
  </w:style>
  <w:style w:type="paragraph" w:customStyle="1" w:styleId="TableBullet">
    <w:name w:val="Table Bullet"/>
    <w:basedOn w:val="TableContent"/>
    <w:qFormat/>
    <w:pPr>
      <w:numPr>
        <w:numId w:val="16"/>
      </w:numPr>
      <w:ind w:left="187" w:hanging="187"/>
    </w:pPr>
  </w:style>
  <w:style w:type="paragraph" w:customStyle="1" w:styleId="RefTable">
    <w:name w:val="Ref Table"/>
    <w:basedOn w:val="a1"/>
    <w:qFormat/>
    <w:pPr>
      <w:spacing w:before="60" w:line="160" w:lineRule="atLeast"/>
    </w:pPr>
    <w:rPr>
      <w:sz w:val="16"/>
    </w:rPr>
  </w:style>
  <w:style w:type="paragraph" w:customStyle="1" w:styleId="FieldText">
    <w:name w:val="Field Text"/>
    <w:basedOn w:val="a1"/>
    <w:next w:val="a0"/>
    <w:link w:val="FieldTextChar"/>
    <w:qFormat/>
    <w:rPr>
      <w:b/>
    </w:rPr>
  </w:style>
  <w:style w:type="character" w:customStyle="1" w:styleId="FieldTextChar">
    <w:name w:val="Field Text Char"/>
    <w:basedOn w:val="a5"/>
    <w:link w:val="FieldText"/>
    <w:qFormat/>
    <w:rPr>
      <w:rFonts w:ascii="Arial" w:eastAsia="Times New Roman" w:hAnsi="Arial"/>
      <w:b/>
      <w:szCs w:val="19"/>
      <w:lang w:eastAsia="en-US"/>
    </w:rPr>
  </w:style>
  <w:style w:type="paragraph" w:customStyle="1" w:styleId="TableContentDelta">
    <w:name w:val="Table Content Delta"/>
    <w:basedOn w:val="TableContent"/>
    <w:qFormat/>
    <w:pPr>
      <w:jc w:val="center"/>
    </w:pPr>
    <w:rPr>
      <w:rFonts w:cs="Arial"/>
      <w:color w:val="FF0000"/>
      <w:szCs w:val="16"/>
    </w:rPr>
  </w:style>
  <w:style w:type="character" w:customStyle="1" w:styleId="Delta">
    <w:name w:val="Delta"/>
    <w:basedOn w:val="a2"/>
    <w:uiPriority w:val="1"/>
    <w:qFormat/>
    <w:rPr>
      <w:rFonts w:ascii="Wingdings 3" w:hAnsi="Wingdings 3"/>
      <w:color w:val="FF0000"/>
      <w:sz w:val="20"/>
      <w:szCs w:val="20"/>
    </w:rPr>
  </w:style>
  <w:style w:type="character" w:customStyle="1" w:styleId="ac">
    <w:name w:val="文档结构图 字符"/>
    <w:basedOn w:val="a2"/>
    <w:link w:val="ab"/>
    <w:uiPriority w:val="99"/>
    <w:qFormat/>
    <w:rPr>
      <w:rFonts w:ascii="Tahoma" w:eastAsia="Times New Roman" w:hAnsi="Tahoma" w:cs="Tahoma"/>
      <w:sz w:val="16"/>
      <w:szCs w:val="16"/>
      <w:lang w:eastAsia="en-US"/>
    </w:rPr>
  </w:style>
  <w:style w:type="paragraph" w:customStyle="1" w:styleId="TableContentSmall">
    <w:name w:val="Table Content Small"/>
    <w:basedOn w:val="TableContent"/>
    <w:qFormat/>
    <w:pPr>
      <w:spacing w:before="60" w:line="160" w:lineRule="atLeast"/>
    </w:pPr>
    <w:rPr>
      <w:sz w:val="12"/>
    </w:rPr>
  </w:style>
  <w:style w:type="paragraph" w:customStyle="1" w:styleId="TableRowTitle">
    <w:name w:val="Table Row Title"/>
    <w:basedOn w:val="TableContent"/>
    <w:qFormat/>
    <w:rPr>
      <w:b/>
      <w:color w:val="FFFFFF"/>
    </w:rPr>
  </w:style>
  <w:style w:type="paragraph" w:customStyle="1" w:styleId="TableDescription">
    <w:name w:val="Table Description"/>
    <w:basedOn w:val="a1"/>
    <w:qFormat/>
    <w:rPr>
      <w:b/>
      <w:bCs/>
    </w:rPr>
  </w:style>
  <w:style w:type="paragraph" w:customStyle="1" w:styleId="TableCenteredSmall">
    <w:name w:val="Table Centered Small"/>
    <w:basedOn w:val="TableCentered"/>
    <w:qFormat/>
    <w:pPr>
      <w:spacing w:before="60" w:line="160" w:lineRule="atLeast"/>
    </w:pPr>
    <w:rPr>
      <w:sz w:val="12"/>
    </w:rPr>
  </w:style>
  <w:style w:type="paragraph" w:customStyle="1" w:styleId="TableTitleSmall">
    <w:name w:val="Table Title Small"/>
    <w:basedOn w:val="TableTitle"/>
    <w:qFormat/>
    <w:pPr>
      <w:spacing w:before="60" w:line="180" w:lineRule="atLeast"/>
    </w:pPr>
    <w:rPr>
      <w:b/>
      <w:bCs w:val="0"/>
      <w:sz w:val="14"/>
    </w:rPr>
  </w:style>
  <w:style w:type="paragraph" w:customStyle="1" w:styleId="TableRowTitleSmall">
    <w:name w:val="Table Row Title Small"/>
    <w:basedOn w:val="TableRowTitle"/>
    <w:qFormat/>
    <w:pPr>
      <w:spacing w:before="60" w:line="160" w:lineRule="atLeast"/>
    </w:pPr>
    <w:rPr>
      <w:sz w:val="12"/>
    </w:rPr>
  </w:style>
  <w:style w:type="paragraph" w:customStyle="1" w:styleId="TableDescriptionSmall">
    <w:name w:val="Table Description Small"/>
    <w:basedOn w:val="TableDescription"/>
    <w:qFormat/>
    <w:pPr>
      <w:spacing w:line="220" w:lineRule="atLeast"/>
    </w:pPr>
    <w:rPr>
      <w:bCs w:val="0"/>
      <w:sz w:val="16"/>
    </w:rPr>
  </w:style>
  <w:style w:type="paragraph" w:customStyle="1" w:styleId="TableBulletSmall">
    <w:name w:val="Table Bullet Small"/>
    <w:basedOn w:val="TableBullet"/>
    <w:qFormat/>
    <w:pPr>
      <w:spacing w:before="60" w:line="160" w:lineRule="atLeast"/>
      <w:ind w:left="86" w:hanging="86"/>
    </w:pPr>
    <w:rPr>
      <w:sz w:val="12"/>
    </w:rPr>
  </w:style>
  <w:style w:type="character" w:customStyle="1" w:styleId="af8">
    <w:name w:val="副标题 字符"/>
    <w:basedOn w:val="a2"/>
    <w:link w:val="af7"/>
    <w:qFormat/>
    <w:rPr>
      <w:rFonts w:asciiTheme="majorHAnsi" w:hAnsiTheme="majorHAnsi" w:cstheme="majorBidi"/>
      <w:b/>
      <w:bCs/>
      <w:kern w:val="28"/>
      <w:sz w:val="32"/>
      <w:szCs w:val="32"/>
      <w:lang w:eastAsia="en-US"/>
    </w:rPr>
  </w:style>
  <w:style w:type="character" w:customStyle="1" w:styleId="copied">
    <w:name w:val="copied"/>
    <w:basedOn w:val="a2"/>
    <w:qFormat/>
  </w:style>
  <w:style w:type="character" w:customStyle="1" w:styleId="TableContentChar">
    <w:name w:val="Table Content Char"/>
    <w:link w:val="TableContent"/>
    <w:qFormat/>
    <w:locked/>
    <w:rPr>
      <w:rFonts w:ascii="Arial" w:eastAsia="Times New Roman" w:hAnsi="Arial"/>
      <w:sz w:val="16"/>
      <w:szCs w:val="19"/>
      <w:lang w:eastAsia="en-US"/>
    </w:rPr>
  </w:style>
  <w:style w:type="paragraph" w:customStyle="1" w:styleId="xl66">
    <w:name w:val="xl66"/>
    <w:basedOn w:val="a0"/>
    <w:qFormat/>
    <w:pPr>
      <w:pBdr>
        <w:top w:val="single" w:sz="4" w:space="0" w:color="auto"/>
        <w:left w:val="single" w:sz="4" w:space="0" w:color="auto"/>
        <w:bottom w:val="single" w:sz="4" w:space="0" w:color="auto"/>
        <w:right w:val="single" w:sz="4" w:space="0" w:color="auto"/>
      </w:pBdr>
      <w:spacing w:before="100" w:beforeAutospacing="1" w:after="100" w:afterAutospacing="1" w:line="259" w:lineRule="auto"/>
      <w:jc w:val="center"/>
    </w:pPr>
    <w:rPr>
      <w:rFonts w:ascii="Times New Roman" w:eastAsia="Calibri" w:hAnsi="Times New Roman"/>
      <w:sz w:val="22"/>
      <w:szCs w:val="22"/>
      <w:lang w:val="en-GB" w:eastAsia="en-US"/>
    </w:rPr>
  </w:style>
  <w:style w:type="paragraph" w:customStyle="1" w:styleId="font5">
    <w:name w:val="font5"/>
    <w:basedOn w:val="a0"/>
    <w:qFormat/>
    <w:pPr>
      <w:spacing w:before="100" w:beforeAutospacing="1" w:after="100" w:afterAutospacing="1"/>
    </w:pPr>
    <w:rPr>
      <w:rFonts w:ascii="宋体" w:hAnsi="宋体" w:cs="宋体"/>
      <w:sz w:val="18"/>
      <w:szCs w:val="18"/>
    </w:rPr>
  </w:style>
  <w:style w:type="paragraph" w:customStyle="1" w:styleId="xl65">
    <w:name w:val="xl65"/>
    <w:basedOn w:val="a0"/>
    <w:qFormat/>
    <w:pPr>
      <w:pBdr>
        <w:bottom w:val="single" w:sz="8" w:space="0" w:color="auto"/>
      </w:pBdr>
      <w:shd w:val="clear" w:color="000000" w:fill="D9D9D9"/>
      <w:spacing w:before="100" w:beforeAutospacing="1" w:after="100" w:afterAutospacing="1"/>
    </w:pPr>
    <w:rPr>
      <w:rFonts w:ascii="宋体" w:hAnsi="宋体" w:cs="宋体"/>
      <w:color w:val="0000FF"/>
      <w:sz w:val="12"/>
      <w:szCs w:val="12"/>
    </w:rPr>
  </w:style>
  <w:style w:type="paragraph" w:customStyle="1" w:styleId="xl67">
    <w:name w:val="xl67"/>
    <w:basedOn w:val="a0"/>
    <w:qFormat/>
    <w:pPr>
      <w:pBdr>
        <w:left w:val="single" w:sz="8" w:space="0" w:color="auto"/>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8">
    <w:name w:val="xl68"/>
    <w:basedOn w:val="a0"/>
    <w:qFormat/>
    <w:pPr>
      <w:pBdr>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9">
    <w:name w:val="xl69"/>
    <w:basedOn w:val="a0"/>
    <w:qFormat/>
    <w:pPr>
      <w:pBdr>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0">
    <w:name w:val="xl70"/>
    <w:basedOn w:val="a0"/>
    <w:qFormat/>
    <w:pPr>
      <w:pBdr>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1">
    <w:name w:val="xl71"/>
    <w:basedOn w:val="a0"/>
    <w:qFormat/>
    <w:pPr>
      <w:pBdr>
        <w:bottom w:val="single" w:sz="8" w:space="0" w:color="auto"/>
        <w:right w:val="single" w:sz="8" w:space="0" w:color="auto"/>
      </w:pBdr>
      <w:shd w:val="clear" w:color="000000" w:fill="B2B2B2"/>
      <w:spacing w:before="100" w:beforeAutospacing="1" w:after="100" w:afterAutospacing="1"/>
      <w:textAlignment w:val="center"/>
    </w:pPr>
    <w:rPr>
      <w:rFonts w:ascii="Times New Roman" w:hAnsi="Times New Roman"/>
      <w:sz w:val="12"/>
      <w:szCs w:val="12"/>
    </w:rPr>
  </w:style>
  <w:style w:type="paragraph" w:customStyle="1" w:styleId="xl72">
    <w:name w:val="xl72"/>
    <w:basedOn w:val="a0"/>
    <w:qFormat/>
    <w:pPr>
      <w:pBdr>
        <w:left w:val="single" w:sz="8" w:space="0" w:color="auto"/>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3">
    <w:name w:val="xl73"/>
    <w:basedOn w:val="a0"/>
    <w:qFormat/>
    <w:pPr>
      <w:pBdr>
        <w:left w:val="single" w:sz="8" w:space="0" w:color="auto"/>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4">
    <w:name w:val="xl74"/>
    <w:basedOn w:val="a0"/>
    <w:qFormat/>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5">
    <w:name w:val="xl75"/>
    <w:basedOn w:val="a0"/>
    <w:qFormat/>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6">
    <w:name w:val="xl76"/>
    <w:basedOn w:val="a0"/>
    <w:qFormat/>
    <w:pPr>
      <w:pBdr>
        <w:top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7">
    <w:name w:val="xl77"/>
    <w:basedOn w:val="a0"/>
    <w:qFormat/>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8">
    <w:name w:val="xl78"/>
    <w:basedOn w:val="a0"/>
    <w:qFormat/>
    <w:pPr>
      <w:spacing w:before="100" w:beforeAutospacing="1" w:after="100" w:afterAutospacing="1"/>
    </w:pPr>
    <w:rPr>
      <w:rFonts w:ascii="宋体" w:hAnsi="宋体" w:cs="宋体"/>
      <w:sz w:val="24"/>
      <w:szCs w:val="24"/>
    </w:rPr>
  </w:style>
  <w:style w:type="paragraph" w:customStyle="1" w:styleId="xl79">
    <w:name w:val="xl79"/>
    <w:basedOn w:val="a0"/>
    <w:qFormat/>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80">
    <w:name w:val="xl80"/>
    <w:basedOn w:val="a0"/>
    <w:qFormat/>
    <w:pPr>
      <w:spacing w:before="100" w:beforeAutospacing="1" w:after="100" w:afterAutospacing="1"/>
    </w:pPr>
    <w:rPr>
      <w:rFonts w:ascii="宋体" w:hAnsi="宋体" w:cs="宋体"/>
      <w:sz w:val="24"/>
      <w:szCs w:val="24"/>
    </w:rPr>
  </w:style>
  <w:style w:type="paragraph" w:customStyle="1" w:styleId="font6">
    <w:name w:val="font6"/>
    <w:basedOn w:val="a0"/>
    <w:qFormat/>
    <w:pPr>
      <w:spacing w:before="100" w:beforeAutospacing="1" w:after="100" w:afterAutospacing="1"/>
    </w:pPr>
    <w:rPr>
      <w:rFonts w:cs="Arial"/>
      <w:color w:val="0000FF"/>
      <w:sz w:val="12"/>
      <w:szCs w:val="12"/>
    </w:rPr>
  </w:style>
  <w:style w:type="paragraph" w:customStyle="1" w:styleId="font7">
    <w:name w:val="font7"/>
    <w:basedOn w:val="a0"/>
    <w:qFormat/>
    <w:pPr>
      <w:spacing w:before="100" w:beforeAutospacing="1" w:after="100" w:afterAutospacing="1"/>
    </w:pPr>
    <w:rPr>
      <w:rFonts w:ascii="宋体" w:hAnsi="宋体" w:cs="宋体"/>
      <w:color w:val="0000FF"/>
      <w:sz w:val="12"/>
      <w:szCs w:val="12"/>
    </w:rPr>
  </w:style>
  <w:style w:type="paragraph" w:customStyle="1" w:styleId="font8">
    <w:name w:val="font8"/>
    <w:basedOn w:val="a0"/>
    <w:qFormat/>
    <w:pPr>
      <w:spacing w:before="100" w:beforeAutospacing="1" w:after="100" w:afterAutospacing="1"/>
    </w:pPr>
    <w:rPr>
      <w:rFonts w:ascii="微软雅黑" w:eastAsia="微软雅黑" w:hAnsi="微软雅黑" w:cs="宋体"/>
      <w:color w:val="000000"/>
      <w:sz w:val="12"/>
      <w:szCs w:val="12"/>
    </w:rPr>
  </w:style>
  <w:style w:type="paragraph" w:customStyle="1" w:styleId="xl81">
    <w:name w:val="xl81"/>
    <w:basedOn w:val="a0"/>
    <w:qFormat/>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cs="Arial"/>
      <w:b/>
      <w:bCs/>
      <w:color w:val="000000"/>
      <w:sz w:val="2"/>
      <w:szCs w:val="2"/>
    </w:rPr>
  </w:style>
  <w:style w:type="paragraph" w:customStyle="1" w:styleId="xl82">
    <w:name w:val="xl82"/>
    <w:basedOn w:val="a0"/>
    <w:qFormat/>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cs="Arial"/>
      <w:b/>
      <w:bCs/>
      <w:color w:val="000000"/>
      <w:sz w:val="2"/>
      <w:szCs w:val="2"/>
    </w:rPr>
  </w:style>
  <w:style w:type="character" w:customStyle="1" w:styleId="shorttext">
    <w:name w:val="short_text"/>
    <w:basedOn w:val="a2"/>
    <w:qFormat/>
  </w:style>
  <w:style w:type="paragraph" w:customStyle="1" w:styleId="25">
    <w:name w:val="正文2"/>
    <w:basedOn w:val="a0"/>
    <w:link w:val="2Char"/>
    <w:qFormat/>
    <w:pPr>
      <w:autoSpaceDE w:val="0"/>
      <w:autoSpaceDN w:val="0"/>
      <w:adjustRightInd w:val="0"/>
      <w:spacing w:after="60" w:line="300" w:lineRule="auto"/>
      <w:ind w:right="57" w:firstLineChars="200" w:firstLine="200"/>
    </w:pPr>
    <w:rPr>
      <w:rFonts w:cs="HYb2gj"/>
      <w:color w:val="000000"/>
      <w:sz w:val="24"/>
    </w:rPr>
  </w:style>
  <w:style w:type="character" w:customStyle="1" w:styleId="2Char">
    <w:name w:val="正文2 Char"/>
    <w:link w:val="25"/>
    <w:qFormat/>
    <w:rPr>
      <w:rFonts w:ascii="Arial" w:hAnsi="Arial" w:cs="HYb2gj"/>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6.png"/><Relationship Id="rId39" Type="http://schemas.openxmlformats.org/officeDocument/2006/relationships/image" Target="media/image27.jpeg"/><Relationship Id="rId21" Type="http://schemas.openxmlformats.org/officeDocument/2006/relationships/package" Target="embeddings/Microsoft_Visio___1.vsdx"/><Relationship Id="rId34" Type="http://schemas.openxmlformats.org/officeDocument/2006/relationships/image" Target="media/image23.png"/><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emf"/><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package" Target="embeddings/Microsoft_Visio___2.vsdx"/><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package" Target="embeddings/Microsoft_Visio___.vsdx"/><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package" Target="embeddings/Microsoft_Visio___3.vsdx"/><Relationship Id="rId46" Type="http://schemas.microsoft.com/office/2016/09/relationships/commentsIds" Target="commentsIds.xml"/><Relationship Id="rId20" Type="http://schemas.openxmlformats.org/officeDocument/2006/relationships/image" Target="media/image11.emf"/><Relationship Id="rId41"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450B05-1F15-47BF-A66B-37B135454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2146</Words>
  <Characters>12234</Characters>
  <Application>Microsoft Office Word</Application>
  <DocSecurity>0</DocSecurity>
  <Lines>101</Lines>
  <Paragraphs>28</Paragraphs>
  <ScaleCrop>false</ScaleCrop>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2010-10-14T09:58:00Z</cp:lastPrinted>
  <dcterms:created xsi:type="dcterms:W3CDTF">2020-03-16T10:04:00Z</dcterms:created>
  <dcterms:modified xsi:type="dcterms:W3CDTF">2020-03-16T10:04:00Z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