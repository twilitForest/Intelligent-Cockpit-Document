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0E61D9" w14:paraId="4A39BF87"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799A36AA" w14:textId="77777777" w:rsidR="000E61D9" w:rsidRDefault="005C3A02">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2C300B99" w14:textId="77777777" w:rsidR="000E61D9" w:rsidRDefault="005C3A02">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24757ACE" w14:textId="77777777" w:rsidR="000E61D9" w:rsidRDefault="000E61D9">
      <w:pPr>
        <w:spacing w:line="360" w:lineRule="auto"/>
        <w:rPr>
          <w:rFonts w:eastAsia="微软雅黑" w:cs="Arial"/>
        </w:rPr>
      </w:pPr>
    </w:p>
    <w:tbl>
      <w:tblPr>
        <w:tblW w:w="9816" w:type="dxa"/>
        <w:jc w:val="center"/>
        <w:tblLayout w:type="fixed"/>
        <w:tblLook w:val="04A0" w:firstRow="1" w:lastRow="0" w:firstColumn="1" w:lastColumn="0" w:noHBand="0" w:noVBand="1"/>
      </w:tblPr>
      <w:tblGrid>
        <w:gridCol w:w="846"/>
        <w:gridCol w:w="1417"/>
        <w:gridCol w:w="1418"/>
        <w:gridCol w:w="6135"/>
      </w:tblGrid>
      <w:tr w:rsidR="000E61D9" w:rsidRPr="00BE4B1C" w14:paraId="47561A95"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000000" w:fill="C0C0C0"/>
            <w:vAlign w:val="center"/>
          </w:tcPr>
          <w:p w14:paraId="49F505BB"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Version</w:t>
            </w:r>
          </w:p>
        </w:tc>
        <w:tc>
          <w:tcPr>
            <w:tcW w:w="1417" w:type="dxa"/>
            <w:tcBorders>
              <w:top w:val="nil"/>
              <w:left w:val="nil"/>
              <w:bottom w:val="single" w:sz="4" w:space="0" w:color="auto"/>
              <w:right w:val="single" w:sz="4" w:space="0" w:color="auto"/>
            </w:tcBorders>
            <w:shd w:val="clear" w:color="000000" w:fill="C0C0C0"/>
            <w:vAlign w:val="center"/>
          </w:tcPr>
          <w:p w14:paraId="57E9A90E"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Date</w:t>
            </w:r>
          </w:p>
        </w:tc>
        <w:tc>
          <w:tcPr>
            <w:tcW w:w="1418" w:type="dxa"/>
            <w:tcBorders>
              <w:top w:val="nil"/>
              <w:left w:val="nil"/>
              <w:bottom w:val="single" w:sz="4" w:space="0" w:color="auto"/>
              <w:right w:val="single" w:sz="4" w:space="0" w:color="auto"/>
            </w:tcBorders>
            <w:shd w:val="clear" w:color="000000" w:fill="C0C0C0"/>
            <w:vAlign w:val="center"/>
          </w:tcPr>
          <w:p w14:paraId="3A075AEC" w14:textId="77777777" w:rsidR="000E61D9" w:rsidRPr="00BE4B1C" w:rsidRDefault="005C3A02">
            <w:pPr>
              <w:rPr>
                <w:rFonts w:eastAsia="微软雅黑" w:cs="Arial"/>
                <w:b/>
                <w:bCs/>
                <w:sz w:val="24"/>
                <w:szCs w:val="24"/>
              </w:rPr>
            </w:pPr>
            <w:r w:rsidRPr="00BE4B1C">
              <w:rPr>
                <w:rFonts w:eastAsia="微软雅黑" w:cs="Arial"/>
                <w:b/>
                <w:bCs/>
                <w:sz w:val="24"/>
                <w:szCs w:val="24"/>
              </w:rPr>
              <w:t>Document Owner</w:t>
            </w:r>
          </w:p>
        </w:tc>
        <w:tc>
          <w:tcPr>
            <w:tcW w:w="6135" w:type="dxa"/>
            <w:tcBorders>
              <w:top w:val="single" w:sz="4" w:space="0" w:color="auto"/>
              <w:left w:val="single" w:sz="4" w:space="0" w:color="auto"/>
              <w:bottom w:val="single" w:sz="4" w:space="0" w:color="auto"/>
              <w:right w:val="single" w:sz="4" w:space="0" w:color="000000"/>
            </w:tcBorders>
            <w:shd w:val="clear" w:color="000000" w:fill="C0C0C0"/>
            <w:vAlign w:val="center"/>
          </w:tcPr>
          <w:p w14:paraId="4737EB99"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Changes</w:t>
            </w:r>
          </w:p>
        </w:tc>
      </w:tr>
      <w:tr w:rsidR="000E61D9" w:rsidRPr="00CD749F" w14:paraId="069F8BC6" w14:textId="77777777" w:rsidTr="00CD749F">
        <w:trPr>
          <w:trHeight w:val="255"/>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D46A3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&lt;1.0&gt;</w:t>
            </w:r>
          </w:p>
        </w:tc>
        <w:tc>
          <w:tcPr>
            <w:tcW w:w="1417" w:type="dxa"/>
            <w:tcBorders>
              <w:top w:val="nil"/>
              <w:left w:val="nil"/>
              <w:bottom w:val="single" w:sz="4" w:space="0" w:color="auto"/>
              <w:right w:val="single" w:sz="4" w:space="0" w:color="auto"/>
            </w:tcBorders>
            <w:shd w:val="clear" w:color="auto" w:fill="auto"/>
            <w:vAlign w:val="center"/>
          </w:tcPr>
          <w:p w14:paraId="29F518F3" w14:textId="36B9E133" w:rsidR="000E61D9" w:rsidRPr="00BE4B1C" w:rsidRDefault="00BE4B1C" w:rsidP="00BE4B1C">
            <w:pPr>
              <w:spacing w:line="276" w:lineRule="auto"/>
              <w:jc w:val="both"/>
              <w:rPr>
                <w:rFonts w:asciiTheme="minorEastAsia" w:eastAsiaTheme="minorEastAsia" w:hAnsiTheme="minorEastAsia" w:cs="Arial"/>
                <w:sz w:val="24"/>
                <w:szCs w:val="24"/>
              </w:rPr>
            </w:pPr>
            <w:r w:rsidRPr="00CD749F">
              <w:rPr>
                <w:rFonts w:asciiTheme="minorEastAsia" w:eastAsiaTheme="minorEastAsia" w:hAnsiTheme="minorEastAsia" w:cs="Arial"/>
                <w:sz w:val="24"/>
                <w:szCs w:val="24"/>
              </w:rPr>
              <w:t>2019</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12</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19</w:t>
            </w:r>
          </w:p>
        </w:tc>
        <w:tc>
          <w:tcPr>
            <w:tcW w:w="1418" w:type="dxa"/>
            <w:tcBorders>
              <w:top w:val="nil"/>
              <w:left w:val="nil"/>
              <w:bottom w:val="single" w:sz="4" w:space="0" w:color="auto"/>
              <w:right w:val="single" w:sz="4" w:space="0" w:color="auto"/>
            </w:tcBorders>
            <w:shd w:val="clear" w:color="auto" w:fill="auto"/>
            <w:vAlign w:val="center"/>
          </w:tcPr>
          <w:p w14:paraId="3ACADB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135A3492"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2E005EB9"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31C1F06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&lt;2.0&gt;</w:t>
            </w:r>
          </w:p>
        </w:tc>
        <w:tc>
          <w:tcPr>
            <w:tcW w:w="1417" w:type="dxa"/>
            <w:tcBorders>
              <w:top w:val="nil"/>
              <w:left w:val="nil"/>
              <w:bottom w:val="single" w:sz="4" w:space="0" w:color="auto"/>
              <w:right w:val="single" w:sz="4" w:space="0" w:color="auto"/>
            </w:tcBorders>
            <w:shd w:val="clear" w:color="auto" w:fill="auto"/>
            <w:vAlign w:val="center"/>
          </w:tcPr>
          <w:p w14:paraId="782FEE69" w14:textId="2F20C584"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25</w:t>
            </w:r>
          </w:p>
        </w:tc>
        <w:tc>
          <w:tcPr>
            <w:tcW w:w="1418" w:type="dxa"/>
            <w:tcBorders>
              <w:top w:val="nil"/>
              <w:left w:val="nil"/>
              <w:bottom w:val="single" w:sz="4" w:space="0" w:color="auto"/>
              <w:right w:val="single" w:sz="4" w:space="0" w:color="auto"/>
            </w:tcBorders>
            <w:shd w:val="clear" w:color="auto" w:fill="auto"/>
            <w:vAlign w:val="center"/>
          </w:tcPr>
          <w:p w14:paraId="61DA3A4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0BFB0460"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补充电话设备切换入口</w:t>
            </w:r>
          </w:p>
          <w:p w14:paraId="37E38209"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补充多路HFP切换</w:t>
            </w:r>
          </w:p>
        </w:tc>
      </w:tr>
      <w:tr w:rsidR="000E61D9" w:rsidRPr="00BE4B1C" w14:paraId="456EA9DA"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F3EB5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&lt;3.0&gt;</w:t>
            </w:r>
          </w:p>
        </w:tc>
        <w:tc>
          <w:tcPr>
            <w:tcW w:w="1417" w:type="dxa"/>
            <w:tcBorders>
              <w:top w:val="nil"/>
              <w:left w:val="nil"/>
              <w:bottom w:val="single" w:sz="4" w:space="0" w:color="auto"/>
              <w:right w:val="single" w:sz="4" w:space="0" w:color="auto"/>
            </w:tcBorders>
            <w:shd w:val="clear" w:color="auto" w:fill="auto"/>
            <w:vAlign w:val="center"/>
          </w:tcPr>
          <w:p w14:paraId="03CC78DB" w14:textId="2640C488"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26</w:t>
            </w:r>
          </w:p>
        </w:tc>
        <w:tc>
          <w:tcPr>
            <w:tcW w:w="1418" w:type="dxa"/>
            <w:tcBorders>
              <w:top w:val="nil"/>
              <w:left w:val="nil"/>
              <w:bottom w:val="single" w:sz="4" w:space="0" w:color="auto"/>
              <w:right w:val="single" w:sz="4" w:space="0" w:color="auto"/>
            </w:tcBorders>
            <w:shd w:val="clear" w:color="auto" w:fill="auto"/>
            <w:vAlign w:val="center"/>
          </w:tcPr>
          <w:p w14:paraId="5645163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33721FB6" w14:textId="77777777" w:rsidR="000E61D9" w:rsidRPr="00BE4B1C" w:rsidRDefault="005C3A02" w:rsidP="00BE4B1C">
            <w:pPr>
              <w:pStyle w:val="a1"/>
              <w:spacing w:line="276" w:lineRule="auto"/>
              <w:rPr>
                <w:rFonts w:asciiTheme="minorEastAsia" w:eastAsiaTheme="minorEastAsia" w:hAnsiTheme="minorEastAsia"/>
                <w:sz w:val="24"/>
                <w:szCs w:val="24"/>
                <w:lang w:eastAsia="zh-CN"/>
              </w:rPr>
            </w:pPr>
            <w:r w:rsidRPr="00BE4B1C">
              <w:rPr>
                <w:rFonts w:asciiTheme="minorEastAsia" w:eastAsiaTheme="minorEastAsia" w:hAnsiTheme="minorEastAsia" w:cs="Arial" w:hint="eastAsia"/>
                <w:sz w:val="24"/>
                <w:szCs w:val="24"/>
                <w:lang w:eastAsia="zh-CN"/>
              </w:rPr>
              <w:t>1.</w:t>
            </w:r>
            <w:r w:rsidRPr="00BE4B1C">
              <w:rPr>
                <w:rFonts w:asciiTheme="minorEastAsia" w:eastAsiaTheme="minorEastAsia" w:hAnsiTheme="minorEastAsia" w:hint="eastAsia"/>
                <w:sz w:val="24"/>
                <w:szCs w:val="24"/>
                <w:lang w:eastAsia="zh-CN"/>
              </w:rPr>
              <w:t xml:space="preserve"> 蓝牙电话界面左上角增加当前连接的手机设备名称</w:t>
            </w:r>
          </w:p>
          <w:p w14:paraId="3C3759E4"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cs="Arial" w:hint="eastAsia"/>
                <w:sz w:val="24"/>
                <w:szCs w:val="24"/>
              </w:rPr>
              <w:t>2.</w:t>
            </w:r>
            <w:r w:rsidRPr="00BE4B1C">
              <w:rPr>
                <w:rFonts w:asciiTheme="minorEastAsia" w:eastAsiaTheme="minorEastAsia" w:hAnsiTheme="minorEastAsia" w:hint="eastAsia"/>
                <w:sz w:val="24"/>
                <w:szCs w:val="24"/>
              </w:rPr>
              <w:t xml:space="preserve"> 在电话的主页图标上显示目前电话默认的主设备名称（优先连接设备）</w:t>
            </w:r>
          </w:p>
          <w:p w14:paraId="32805253"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3. 点击电话卡片默认进入优先连接的设备页面</w:t>
            </w:r>
          </w:p>
          <w:p w14:paraId="7FE3137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4，修改多路HFP同时来电提示语</w:t>
            </w:r>
          </w:p>
        </w:tc>
      </w:tr>
      <w:tr w:rsidR="000E61D9" w:rsidRPr="00BE4B1C" w14:paraId="2C54FD4C"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176E02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&lt;3.1&gt;</w:t>
            </w:r>
          </w:p>
        </w:tc>
        <w:tc>
          <w:tcPr>
            <w:tcW w:w="1417" w:type="dxa"/>
            <w:tcBorders>
              <w:top w:val="nil"/>
              <w:left w:val="nil"/>
              <w:bottom w:val="single" w:sz="4" w:space="0" w:color="auto"/>
              <w:right w:val="single" w:sz="4" w:space="0" w:color="auto"/>
            </w:tcBorders>
            <w:shd w:val="clear" w:color="auto" w:fill="auto"/>
            <w:vAlign w:val="center"/>
          </w:tcPr>
          <w:p w14:paraId="0881BE0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2020-1-8</w:t>
            </w:r>
          </w:p>
        </w:tc>
        <w:tc>
          <w:tcPr>
            <w:tcW w:w="1418" w:type="dxa"/>
            <w:tcBorders>
              <w:top w:val="nil"/>
              <w:left w:val="nil"/>
              <w:bottom w:val="single" w:sz="4" w:space="0" w:color="auto"/>
              <w:right w:val="single" w:sz="4" w:space="0" w:color="auto"/>
            </w:tcBorders>
            <w:shd w:val="clear" w:color="auto" w:fill="auto"/>
            <w:vAlign w:val="center"/>
          </w:tcPr>
          <w:p w14:paraId="7463595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22687B0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1.下载联系人的过程中，用户删除联系人的话，需要提醒用户当前正在下载，请稍后操作；</w:t>
            </w:r>
          </w:p>
          <w:p w14:paraId="1D43F2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2.修改同步通讯录交互；</w:t>
            </w:r>
          </w:p>
          <w:p w14:paraId="52B4BBB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增加从仪表盘拨号、接听场景，软件实现方案待定；</w:t>
            </w:r>
          </w:p>
          <w:p w14:paraId="7A911EBC"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16FB1DE2"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3860EC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&lt;3.2</w:t>
            </w:r>
            <w:r w:rsidRPr="00BE4B1C">
              <w:rPr>
                <w:rFonts w:asciiTheme="minorEastAsia" w:eastAsiaTheme="minorEastAsia" w:hAnsiTheme="minorEastAsia" w:cs="Arial"/>
                <w:sz w:val="24"/>
                <w:szCs w:val="24"/>
              </w:rPr>
              <w:t>&gt;</w:t>
            </w:r>
          </w:p>
        </w:tc>
        <w:tc>
          <w:tcPr>
            <w:tcW w:w="1417" w:type="dxa"/>
            <w:tcBorders>
              <w:top w:val="nil"/>
              <w:left w:val="nil"/>
              <w:bottom w:val="single" w:sz="4" w:space="0" w:color="auto"/>
              <w:right w:val="single" w:sz="4" w:space="0" w:color="auto"/>
            </w:tcBorders>
            <w:shd w:val="clear" w:color="auto" w:fill="auto"/>
            <w:vAlign w:val="center"/>
          </w:tcPr>
          <w:p w14:paraId="58F1845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2020-1-9</w:t>
            </w:r>
          </w:p>
        </w:tc>
        <w:tc>
          <w:tcPr>
            <w:tcW w:w="1418" w:type="dxa"/>
            <w:tcBorders>
              <w:top w:val="nil"/>
              <w:left w:val="nil"/>
              <w:bottom w:val="single" w:sz="4" w:space="0" w:color="auto"/>
              <w:right w:val="single" w:sz="4" w:space="0" w:color="auto"/>
            </w:tcBorders>
            <w:shd w:val="clear" w:color="auto" w:fill="auto"/>
            <w:vAlign w:val="center"/>
          </w:tcPr>
          <w:p w14:paraId="446DEEB8"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486BD3C6"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新的HFP加入显示小窗口P</w:t>
            </w:r>
            <w:r w:rsidRPr="00BE4B1C">
              <w:rPr>
                <w:rFonts w:asciiTheme="minorEastAsia" w:eastAsiaTheme="minorEastAsia" w:hAnsiTheme="minorEastAsia" w:cs="Arial"/>
              </w:rPr>
              <w:t>10</w:t>
            </w:r>
            <w:r w:rsidRPr="00BE4B1C">
              <w:rPr>
                <w:rFonts w:asciiTheme="minorEastAsia" w:eastAsiaTheme="minorEastAsia" w:hAnsiTheme="minorEastAsia" w:cs="Arial" w:hint="eastAsia"/>
              </w:rPr>
              <w:t>；</w:t>
            </w:r>
          </w:p>
          <w:p w14:paraId="6BA81EFB"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根据FaceId登录，建立每个用户和该用户的优先连接设备和上次连接的设备列表，根据列表适配自动连接顺序，方案待评估。</w:t>
            </w:r>
          </w:p>
          <w:p w14:paraId="2BB96B09"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两路，三路电话同时来电，这种情况的界面显示；</w:t>
            </w:r>
          </w:p>
          <w:p w14:paraId="034C08D2"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新电话进入加一个弹窗界面，之前的提示太简单；</w:t>
            </w:r>
          </w:p>
        </w:tc>
      </w:tr>
      <w:tr w:rsidR="000E61D9" w:rsidRPr="00BE4B1C" w14:paraId="6C2155C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AB6266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3.3</w:t>
            </w:r>
            <w:r w:rsidRPr="00BE4B1C">
              <w:rPr>
                <w:rFonts w:asciiTheme="minorEastAsia" w:eastAsiaTheme="minorEastAsia" w:hAnsiTheme="minorEastAsia" w:cs="Arial" w:hint="eastAsia"/>
                <w:sz w:val="24"/>
                <w:szCs w:val="24"/>
              </w:rPr>
              <w:t>&gt;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ECB40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2020-1-13</w:t>
            </w:r>
          </w:p>
        </w:tc>
        <w:tc>
          <w:tcPr>
            <w:tcW w:w="1418" w:type="dxa"/>
            <w:tcBorders>
              <w:top w:val="single" w:sz="4" w:space="0" w:color="auto"/>
              <w:left w:val="nil"/>
              <w:bottom w:val="single" w:sz="4" w:space="0" w:color="auto"/>
              <w:right w:val="single" w:sz="4" w:space="0" w:color="auto"/>
            </w:tcBorders>
            <w:shd w:val="clear" w:color="auto" w:fill="auto"/>
            <w:vAlign w:val="center"/>
          </w:tcPr>
          <w:p w14:paraId="2BC2821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05DD1C"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手机端已有通话，发起蓝牙连接P26</w:t>
            </w:r>
          </w:p>
          <w:p w14:paraId="5C0067D1"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三方通话</w:t>
            </w:r>
          </w:p>
          <w:p w14:paraId="169BA54E" w14:textId="77777777" w:rsidR="000E61D9" w:rsidRPr="00BE4B1C" w:rsidRDefault="005C3A02" w:rsidP="00BE4B1C">
            <w:pPr>
              <w:numPr>
                <w:ilvl w:val="0"/>
                <w:numId w:val="19"/>
              </w:numPr>
              <w:spacing w:line="276" w:lineRule="auto"/>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多路HFP</w:t>
            </w:r>
          </w:p>
        </w:tc>
      </w:tr>
      <w:tr w:rsidR="000E61D9" w:rsidRPr="00BE4B1C" w14:paraId="185DEF8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5E4DF8D"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6114D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2020-2-4</w:t>
            </w:r>
          </w:p>
        </w:tc>
        <w:tc>
          <w:tcPr>
            <w:tcW w:w="1418" w:type="dxa"/>
            <w:tcBorders>
              <w:top w:val="single" w:sz="4" w:space="0" w:color="auto"/>
              <w:left w:val="nil"/>
              <w:bottom w:val="single" w:sz="4" w:space="0" w:color="auto"/>
              <w:right w:val="single" w:sz="4" w:space="0" w:color="auto"/>
            </w:tcBorders>
            <w:shd w:val="clear" w:color="auto" w:fill="auto"/>
            <w:vAlign w:val="center"/>
          </w:tcPr>
          <w:p w14:paraId="4F69562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71B963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1.修改多路HFP</w:t>
            </w:r>
          </w:p>
        </w:tc>
      </w:tr>
      <w:tr w:rsidR="000E61D9" w:rsidRPr="00BE4B1C" w14:paraId="7B48EF06"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6BBE9E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20A5D6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2AD06C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2E94D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1.补充描述多路HFP case</w:t>
            </w:r>
          </w:p>
        </w:tc>
      </w:tr>
      <w:tr w:rsidR="000E61D9" w:rsidRPr="00BE4B1C" w14:paraId="76337A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806B317"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411413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54FF95E0"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C25838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402F3" w:rsidRPr="00BE4B1C">
              <w:rPr>
                <w:rFonts w:asciiTheme="minorEastAsia" w:eastAsiaTheme="minorEastAsia" w:hAnsiTheme="minorEastAsia" w:cs="Arial" w:hint="eastAsia"/>
                <w:sz w:val="24"/>
                <w:szCs w:val="24"/>
              </w:rPr>
              <w:t>2</w:t>
            </w:r>
            <w:r w:rsidR="003402F3" w:rsidRPr="00BE4B1C">
              <w:rPr>
                <w:rFonts w:asciiTheme="minorEastAsia" w:eastAsiaTheme="minorEastAsia" w:hAnsiTheme="minorEastAsia" w:cs="Arial"/>
                <w:sz w:val="24"/>
                <w:szCs w:val="24"/>
              </w:rPr>
              <w:t>.4.4</w:t>
            </w:r>
            <w:r w:rsidR="003402F3" w:rsidRPr="00BE4B1C">
              <w:rPr>
                <w:rFonts w:asciiTheme="minorEastAsia" w:eastAsiaTheme="minorEastAsia" w:hAnsiTheme="minorEastAsia" w:cs="Arial" w:hint="eastAsia"/>
                <w:sz w:val="24"/>
                <w:szCs w:val="24"/>
              </w:rPr>
              <w:t>仪表盘和方向盘交互</w:t>
            </w:r>
          </w:p>
        </w:tc>
      </w:tr>
      <w:tr w:rsidR="000E61D9" w:rsidRPr="00BE4B1C" w14:paraId="352A1662"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FF543E4"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F3A58F8"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C740573"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A01E138" w14:textId="77777777" w:rsidR="000E61D9" w:rsidRPr="00BE4B1C" w:rsidRDefault="00286C0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电话设置增加多路电话相关内容</w:t>
            </w:r>
          </w:p>
        </w:tc>
      </w:tr>
      <w:tr w:rsidR="000E61D9" w:rsidRPr="00BE4B1C" w14:paraId="3ED681E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AA97CF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32B5DD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8634C1" w:rsidRPr="00BE4B1C">
              <w:rPr>
                <w:rFonts w:asciiTheme="minorEastAsia" w:eastAsiaTheme="minorEastAsia" w:hAnsiTheme="minorEastAsia" w:cs="Arial"/>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BB68E7"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DB44C6C" w14:textId="77777777" w:rsidR="000E61D9"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1 </w:t>
            </w:r>
            <w:r w:rsidR="00AA0D5F" w:rsidRPr="00BE4B1C">
              <w:rPr>
                <w:rFonts w:asciiTheme="minorEastAsia" w:eastAsiaTheme="minorEastAsia" w:hAnsiTheme="minorEastAsia" w:cs="Arial" w:hint="eastAsia"/>
                <w:sz w:val="24"/>
                <w:szCs w:val="24"/>
              </w:rPr>
              <w:t>修改</w:t>
            </w:r>
            <w:r w:rsidR="00A85189" w:rsidRPr="00BE4B1C">
              <w:rPr>
                <w:rFonts w:asciiTheme="minorEastAsia" w:eastAsiaTheme="minorEastAsia" w:hAnsiTheme="minorEastAsia" w:cs="Arial" w:hint="eastAsia"/>
                <w:sz w:val="24"/>
                <w:szCs w:val="24"/>
              </w:rPr>
              <w:t>文档</w:t>
            </w:r>
            <w:r w:rsidR="00AA0D5F" w:rsidRPr="00BE4B1C">
              <w:rPr>
                <w:rFonts w:asciiTheme="minorEastAsia" w:eastAsiaTheme="minorEastAsia" w:hAnsiTheme="minorEastAsia" w:cs="Arial" w:hint="eastAsia"/>
                <w:sz w:val="24"/>
                <w:szCs w:val="24"/>
              </w:rPr>
              <w:t>格式</w:t>
            </w:r>
          </w:p>
          <w:p w14:paraId="48E4914B" w14:textId="77777777" w:rsidR="00E724B2"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 xml:space="preserve">2 </w:t>
            </w:r>
            <w:r w:rsidR="00E724B2" w:rsidRPr="00BE4B1C">
              <w:rPr>
                <w:rFonts w:asciiTheme="minorEastAsia" w:eastAsiaTheme="minorEastAsia" w:hAnsiTheme="minorEastAsia" w:cs="Arial" w:hint="eastAsia"/>
                <w:sz w:val="24"/>
                <w:szCs w:val="24"/>
              </w:rPr>
              <w:t>点击Launcher电话button默认进入当前电话设备页面</w:t>
            </w:r>
          </w:p>
          <w:p w14:paraId="03A6BDB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更新从launcher界面进入的UI</w:t>
            </w:r>
          </w:p>
          <w:p w14:paraId="2EC8FCA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更新通话记录和通讯录页面说明</w:t>
            </w:r>
          </w:p>
          <w:p w14:paraId="6F919770"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 仪表显示和方向盘控制待后续讨论</w:t>
            </w:r>
          </w:p>
          <w:p w14:paraId="3F6B9ECC"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拨号字段加上联系人头像</w:t>
            </w:r>
          </w:p>
          <w:p w14:paraId="1EB7BC5F"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 多路电话示意图加上指明是哪部手机的标志</w:t>
            </w:r>
          </w:p>
          <w:p w14:paraId="09C24E3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更新了</w:t>
            </w:r>
            <w:r w:rsidR="00635204" w:rsidRPr="00BE4B1C">
              <w:rPr>
                <w:rFonts w:asciiTheme="minorEastAsia" w:eastAsiaTheme="minorEastAsia" w:hAnsiTheme="minorEastAsia" w:cs="Arial" w:hint="eastAsia"/>
                <w:sz w:val="24"/>
                <w:szCs w:val="24"/>
              </w:rPr>
              <w:t>ford提供的</w:t>
            </w:r>
            <w:r w:rsidRPr="00BE4B1C">
              <w:rPr>
                <w:rFonts w:asciiTheme="minorEastAsia" w:eastAsiaTheme="minorEastAsia" w:hAnsiTheme="minorEastAsia" w:cs="Arial" w:hint="eastAsia"/>
                <w:sz w:val="24"/>
                <w:szCs w:val="24"/>
              </w:rPr>
              <w:t>不同蓝牙设备的HFP多路通话文</w:t>
            </w:r>
            <w:r w:rsidR="00635204" w:rsidRPr="00BE4B1C">
              <w:rPr>
                <w:rFonts w:asciiTheme="minorEastAsia" w:eastAsiaTheme="minorEastAsia" w:hAnsiTheme="minorEastAsia" w:cs="Arial" w:hint="eastAsia"/>
                <w:sz w:val="24"/>
                <w:szCs w:val="24"/>
              </w:rPr>
              <w:t>档，里面的方案确认可以实现</w:t>
            </w:r>
          </w:p>
          <w:p w14:paraId="7E3EAB27"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9</w:t>
            </w:r>
            <w:r w:rsidR="00050057" w:rsidRPr="00BE4B1C">
              <w:rPr>
                <w:rFonts w:asciiTheme="minorEastAsia" w:eastAsiaTheme="minorEastAsia" w:hAnsiTheme="minorEastAsia" w:cs="Arial"/>
                <w:sz w:val="24"/>
                <w:szCs w:val="24"/>
              </w:rPr>
              <w:t xml:space="preserve"> </w:t>
            </w:r>
            <w:r w:rsidR="00B77E4A" w:rsidRPr="00BE4B1C">
              <w:rPr>
                <w:rFonts w:asciiTheme="minorEastAsia" w:eastAsiaTheme="minorEastAsia" w:hAnsiTheme="minorEastAsia" w:cs="Arial" w:hint="eastAsia"/>
                <w:sz w:val="24"/>
                <w:szCs w:val="24"/>
              </w:rPr>
              <w:t>补充多路HFP</w:t>
            </w:r>
            <w:r w:rsidRPr="00BE4B1C">
              <w:rPr>
                <w:rFonts w:asciiTheme="minorEastAsia" w:eastAsiaTheme="minorEastAsia" w:hAnsiTheme="minorEastAsia" w:cs="Arial" w:hint="eastAsia"/>
                <w:sz w:val="24"/>
                <w:szCs w:val="24"/>
              </w:rPr>
              <w:t>连接断开的流程</w:t>
            </w:r>
            <w:r w:rsidR="00CB366F" w:rsidRPr="00BE4B1C">
              <w:rPr>
                <w:rFonts w:asciiTheme="minorEastAsia" w:eastAsiaTheme="minorEastAsia" w:hAnsiTheme="minorEastAsia" w:cs="Arial" w:hint="eastAsia"/>
                <w:sz w:val="24"/>
                <w:szCs w:val="24"/>
              </w:rPr>
              <w:t>图</w:t>
            </w:r>
            <w:r w:rsidR="00B77E4A" w:rsidRPr="00BE4B1C">
              <w:rPr>
                <w:rFonts w:asciiTheme="minorEastAsia" w:eastAsiaTheme="minorEastAsia" w:hAnsiTheme="minorEastAsia" w:cs="Arial" w:hint="eastAsia"/>
                <w:sz w:val="24"/>
                <w:szCs w:val="24"/>
              </w:rPr>
              <w:t>和方案2.3.15.4</w:t>
            </w:r>
          </w:p>
          <w:p w14:paraId="4538F2F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10 </w:t>
            </w:r>
            <w:r w:rsidRPr="00BE4B1C">
              <w:rPr>
                <w:rFonts w:asciiTheme="minorEastAsia" w:eastAsiaTheme="minorEastAsia" w:hAnsiTheme="minorEastAsia" w:cs="Arial" w:hint="eastAsia"/>
                <w:sz w:val="24"/>
                <w:szCs w:val="24"/>
              </w:rPr>
              <w:t>更新</w:t>
            </w:r>
            <w:r w:rsidR="00523932" w:rsidRPr="00BE4B1C">
              <w:rPr>
                <w:rFonts w:asciiTheme="minorEastAsia" w:eastAsiaTheme="minorEastAsia" w:hAnsiTheme="minorEastAsia" w:cs="Arial" w:hint="eastAsia"/>
                <w:sz w:val="24"/>
                <w:szCs w:val="24"/>
              </w:rPr>
              <w:t>通讯录/通话记录/异常通知</w:t>
            </w:r>
            <w:r w:rsidRPr="00BE4B1C">
              <w:rPr>
                <w:rFonts w:asciiTheme="minorEastAsia" w:eastAsiaTheme="minorEastAsia" w:hAnsiTheme="minorEastAsia" w:cs="Arial" w:hint="eastAsia"/>
                <w:sz w:val="24"/>
                <w:szCs w:val="24"/>
              </w:rPr>
              <w:t>的所有的UE图片</w:t>
            </w:r>
          </w:p>
          <w:p w14:paraId="34CD30D1" w14:textId="77777777" w:rsidR="0009415C" w:rsidRPr="00BE4B1C" w:rsidRDefault="0009415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11 更新蓝牙单连接断开的流程图</w:t>
            </w:r>
            <w:r w:rsidR="00B77E4A" w:rsidRPr="00BE4B1C">
              <w:rPr>
                <w:rFonts w:asciiTheme="minorEastAsia" w:eastAsiaTheme="minorEastAsia" w:hAnsiTheme="minorEastAsia" w:cs="Arial" w:hint="eastAsia"/>
                <w:sz w:val="24"/>
                <w:szCs w:val="24"/>
              </w:rPr>
              <w:t>2.3.15.1</w:t>
            </w:r>
          </w:p>
        </w:tc>
      </w:tr>
      <w:tr w:rsidR="00A1442B" w:rsidRPr="00BE4B1C" w14:paraId="6B34891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642CC7E"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&lt;3.9&gt;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BABD97D"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2020-2-15</w:t>
            </w:r>
          </w:p>
        </w:tc>
        <w:tc>
          <w:tcPr>
            <w:tcW w:w="1418" w:type="dxa"/>
            <w:tcBorders>
              <w:top w:val="single" w:sz="4" w:space="0" w:color="auto"/>
              <w:left w:val="nil"/>
              <w:bottom w:val="single" w:sz="4" w:space="0" w:color="auto"/>
              <w:right w:val="single" w:sz="4" w:space="0" w:color="auto"/>
            </w:tcBorders>
            <w:shd w:val="clear" w:color="auto" w:fill="auto"/>
            <w:vAlign w:val="center"/>
          </w:tcPr>
          <w:p w14:paraId="5AC35079"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1F3176A" w14:textId="77777777" w:rsidR="00A1442B" w:rsidRPr="00BE4B1C" w:rsidRDefault="00A1442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D2F39" w:rsidRPr="00BE4B1C">
              <w:rPr>
                <w:rFonts w:asciiTheme="minorEastAsia" w:eastAsiaTheme="minorEastAsia" w:hAnsiTheme="minorEastAsia" w:cs="Arial"/>
                <w:sz w:val="24"/>
                <w:szCs w:val="24"/>
              </w:rPr>
              <w:t xml:space="preserve"> </w:t>
            </w:r>
            <w:r w:rsidR="003F590F" w:rsidRPr="00BE4B1C">
              <w:rPr>
                <w:rFonts w:asciiTheme="minorEastAsia" w:eastAsiaTheme="minorEastAsia" w:hAnsiTheme="minorEastAsia" w:cs="Arial" w:hint="eastAsia"/>
                <w:sz w:val="24"/>
                <w:szCs w:val="24"/>
              </w:rPr>
              <w:t>同步UE修改</w:t>
            </w:r>
            <w:r w:rsidRPr="00BE4B1C">
              <w:rPr>
                <w:rFonts w:asciiTheme="minorEastAsia" w:eastAsiaTheme="minorEastAsia" w:hAnsiTheme="minorEastAsia" w:cs="Arial" w:hint="eastAsia"/>
                <w:sz w:val="24"/>
                <w:szCs w:val="24"/>
              </w:rPr>
              <w:t>电话一级页面，</w:t>
            </w:r>
            <w:r w:rsidR="00DB4B39" w:rsidRPr="00BE4B1C">
              <w:rPr>
                <w:rFonts w:asciiTheme="minorEastAsia" w:eastAsiaTheme="minorEastAsia" w:hAnsiTheme="minorEastAsia" w:cs="Arial" w:hint="eastAsia"/>
                <w:sz w:val="24"/>
                <w:szCs w:val="24"/>
              </w:rPr>
              <w:t>更新</w:t>
            </w:r>
            <w:r w:rsidRPr="00BE4B1C">
              <w:rPr>
                <w:rFonts w:asciiTheme="minorEastAsia" w:eastAsiaTheme="minorEastAsia" w:hAnsiTheme="minorEastAsia" w:cs="Arial" w:hint="eastAsia"/>
                <w:sz w:val="24"/>
                <w:szCs w:val="24"/>
              </w:rPr>
              <w:t>切换蓝牙设备</w:t>
            </w:r>
            <w:r w:rsidR="00DB4B39" w:rsidRPr="00BE4B1C">
              <w:rPr>
                <w:rFonts w:asciiTheme="minorEastAsia" w:eastAsiaTheme="minorEastAsia" w:hAnsiTheme="minorEastAsia" w:cs="Arial" w:hint="eastAsia"/>
                <w:sz w:val="24"/>
                <w:szCs w:val="24"/>
              </w:rPr>
              <w:t>的方式为下拉列表</w:t>
            </w:r>
          </w:p>
          <w:p w14:paraId="35D5EEBD" w14:textId="77777777" w:rsidR="009123CB" w:rsidRPr="00BE4B1C" w:rsidRDefault="00DB4B39"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2 </w:t>
            </w:r>
            <w:r w:rsidR="009123CB" w:rsidRPr="00BE4B1C">
              <w:rPr>
                <w:rFonts w:asciiTheme="minorEastAsia" w:eastAsiaTheme="minorEastAsia" w:hAnsiTheme="minorEastAsia" w:cs="Arial" w:hint="eastAsia"/>
                <w:sz w:val="24"/>
                <w:szCs w:val="24"/>
              </w:rPr>
              <w:t>更新未连接蓝牙电话弹窗</w:t>
            </w:r>
          </w:p>
        </w:tc>
      </w:tr>
      <w:tr w:rsidR="006F568C" w:rsidRPr="00BE4B1C" w14:paraId="76D77A0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97C6603"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4626A84"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9D133C"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AF7B101" w14:textId="77777777" w:rsidR="006F568C" w:rsidRPr="00BE4B1C" w:rsidRDefault="006F568C" w:rsidP="00BE4B1C">
            <w:pPr>
              <w:pStyle w:val="a1"/>
              <w:spacing w:line="276" w:lineRule="auto"/>
              <w:rPr>
                <w:rFonts w:asciiTheme="minorEastAsia" w:eastAsiaTheme="minorEastAsia" w:hAnsiTheme="minorEastAsia" w:cs="MS Mincho"/>
                <w:color w:val="000000" w:themeColor="text1"/>
                <w:sz w:val="24"/>
                <w:szCs w:val="24"/>
                <w:lang w:eastAsia="zh-CN"/>
              </w:rPr>
            </w:pPr>
            <w:r w:rsidRPr="00BE4B1C">
              <w:rPr>
                <w:rFonts w:asciiTheme="minorEastAsia" w:eastAsiaTheme="minorEastAsia" w:hAnsiTheme="minorEastAsia" w:cs="Arial"/>
                <w:sz w:val="24"/>
                <w:szCs w:val="24"/>
                <w:lang w:eastAsia="zh-CN"/>
              </w:rPr>
              <w:t>1</w:t>
            </w:r>
            <w:r w:rsidRPr="00BE4B1C">
              <w:rPr>
                <w:rFonts w:asciiTheme="minorEastAsia" w:eastAsiaTheme="minorEastAsia" w:hAnsiTheme="minorEastAsia" w:cs="MS Mincho" w:hint="eastAsia"/>
                <w:color w:val="000000" w:themeColor="text1"/>
                <w:sz w:val="24"/>
                <w:szCs w:val="24"/>
                <w:lang w:eastAsia="zh-CN"/>
              </w:rPr>
              <w:t>后台下载通讯录，下载成功/失败的提示</w:t>
            </w:r>
          </w:p>
          <w:p w14:paraId="5B4E1C6C" w14:textId="77777777" w:rsidR="006F568C"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2.3.7末码重拨待再议</w:t>
            </w:r>
          </w:p>
          <w:p w14:paraId="5EA549C1" w14:textId="77777777" w:rsidR="009E13CB"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D73FC" w:rsidRPr="00BE4B1C">
              <w:rPr>
                <w:rFonts w:asciiTheme="minorEastAsia" w:eastAsiaTheme="minorEastAsia" w:hAnsiTheme="minorEastAsia" w:cs="Arial" w:hint="eastAsia"/>
                <w:sz w:val="24"/>
                <w:szCs w:val="24"/>
              </w:rPr>
              <w:t>增加下载通讯录的性能要求</w:t>
            </w:r>
          </w:p>
          <w:p w14:paraId="060B47E2" w14:textId="77777777" w:rsidR="000044B3"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 下载过程中，如果用户切换到另一个设备，点击下载通讯录，提醒用户稍后操作</w:t>
            </w:r>
          </w:p>
          <w:p w14:paraId="79D1699D" w14:textId="77777777" w:rsidR="001F0258"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5 </w:t>
            </w:r>
            <w:r w:rsidR="001F0258" w:rsidRPr="00BE4B1C">
              <w:rPr>
                <w:rFonts w:asciiTheme="minorEastAsia" w:eastAsiaTheme="minorEastAsia" w:hAnsiTheme="minorEastAsia" w:cs="Arial" w:hint="eastAsia"/>
                <w:sz w:val="24"/>
                <w:szCs w:val="24"/>
              </w:rPr>
              <w:t>更新管理联系人页面自动下载联系人</w:t>
            </w:r>
          </w:p>
          <w:p w14:paraId="71CD94EF" w14:textId="77777777" w:rsidR="00D2408F" w:rsidRPr="00BE4B1C" w:rsidRDefault="00D2408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 修改多路电话连接断开的流程图</w:t>
            </w:r>
          </w:p>
        </w:tc>
      </w:tr>
      <w:tr w:rsidR="006979F0" w:rsidRPr="00BE4B1C" w14:paraId="0B82E2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3722DD9"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E55B1AE"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B6430D" w:rsidRPr="00BE4B1C">
              <w:rPr>
                <w:rFonts w:asciiTheme="minorEastAsia" w:eastAsiaTheme="minorEastAsia" w:hAnsiTheme="minorEastAsia" w:cs="Arial"/>
                <w:sz w:val="24"/>
                <w:szCs w:val="24"/>
              </w:rPr>
              <w:t>8</w:t>
            </w:r>
          </w:p>
        </w:tc>
        <w:tc>
          <w:tcPr>
            <w:tcW w:w="1418" w:type="dxa"/>
            <w:tcBorders>
              <w:top w:val="single" w:sz="4" w:space="0" w:color="auto"/>
              <w:left w:val="nil"/>
              <w:bottom w:val="single" w:sz="4" w:space="0" w:color="auto"/>
              <w:right w:val="single" w:sz="4" w:space="0" w:color="auto"/>
            </w:tcBorders>
            <w:shd w:val="clear" w:color="auto" w:fill="auto"/>
            <w:vAlign w:val="center"/>
          </w:tcPr>
          <w:p w14:paraId="088E1D82"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F0EA7AB"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1</w:t>
            </w:r>
            <w:r w:rsidRPr="00BE4B1C">
              <w:rPr>
                <w:rFonts w:asciiTheme="minorEastAsia" w:eastAsiaTheme="minorEastAsia" w:hAnsiTheme="minorEastAsia" w:cs="Arial" w:hint="eastAsia"/>
                <w:sz w:val="24"/>
                <w:szCs w:val="24"/>
              </w:rPr>
              <w:t>当前设备的未处理来电，需要在主界面卡片显示，例如：1个未接来电。</w:t>
            </w:r>
            <w:r w:rsidRPr="00BE4B1C">
              <w:rPr>
                <w:rFonts w:asciiTheme="minorEastAsia" w:eastAsiaTheme="minorEastAsia" w:hAnsiTheme="minorEastAsia" w:cs="Arial"/>
                <w:sz w:val="24"/>
                <w:szCs w:val="24"/>
              </w:rPr>
              <w:t>2.3.1</w:t>
            </w:r>
            <w:r w:rsidRPr="00BE4B1C">
              <w:rPr>
                <w:rFonts w:asciiTheme="minorEastAsia" w:eastAsiaTheme="minorEastAsia" w:hAnsiTheme="minorEastAsia" w:cs="Arial" w:hint="eastAsia"/>
                <w:sz w:val="24"/>
                <w:szCs w:val="24"/>
              </w:rPr>
              <w:t>章节</w:t>
            </w:r>
            <w:r w:rsidR="00426BE1" w:rsidRPr="00BE4B1C">
              <w:rPr>
                <w:rFonts w:asciiTheme="minorEastAsia" w:eastAsiaTheme="minorEastAsia" w:hAnsiTheme="minorEastAsia" w:cs="Arial" w:hint="eastAsia"/>
                <w:sz w:val="24"/>
                <w:szCs w:val="24"/>
              </w:rPr>
              <w:t>；</w:t>
            </w:r>
          </w:p>
          <w:p w14:paraId="004321BE" w14:textId="77777777" w:rsidR="00426BE1" w:rsidRPr="00BE4B1C" w:rsidRDefault="009D7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补充并修改2.3.16连接断开的流程</w:t>
            </w:r>
          </w:p>
          <w:p w14:paraId="2A72289A" w14:textId="77777777" w:rsidR="009D768C"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30D4C" w:rsidRPr="00BE4B1C">
              <w:rPr>
                <w:rFonts w:asciiTheme="minorEastAsia" w:eastAsiaTheme="minorEastAsia" w:hAnsiTheme="minorEastAsia" w:cs="Arial" w:hint="eastAsia"/>
                <w:sz w:val="24"/>
                <w:szCs w:val="24"/>
              </w:rPr>
              <w:t>修改</w:t>
            </w:r>
            <w:r w:rsidRPr="00BE4B1C">
              <w:rPr>
                <w:rFonts w:asciiTheme="minorEastAsia" w:eastAsiaTheme="minorEastAsia" w:hAnsiTheme="minorEastAsia" w:cs="Arial" w:hint="eastAsia"/>
                <w:sz w:val="24"/>
                <w:szCs w:val="24"/>
              </w:rPr>
              <w:t>通话记录</w:t>
            </w:r>
            <w:r w:rsidR="00830D4C" w:rsidRPr="00BE4B1C">
              <w:rPr>
                <w:rFonts w:asciiTheme="minorEastAsia" w:eastAsiaTheme="minorEastAsia" w:hAnsiTheme="minorEastAsia" w:cs="Arial" w:hint="eastAsia"/>
                <w:sz w:val="24"/>
                <w:szCs w:val="24"/>
              </w:rPr>
              <w:t>页面说明</w:t>
            </w:r>
          </w:p>
          <w:p w14:paraId="788C66B9" w14:textId="77777777" w:rsidR="0083084F"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4通讯录自动下载</w:t>
            </w:r>
            <w:r w:rsidR="00B841F0" w:rsidRPr="00BE4B1C">
              <w:rPr>
                <w:rFonts w:asciiTheme="minorEastAsia" w:eastAsiaTheme="minorEastAsia" w:hAnsiTheme="minorEastAsia" w:cs="Arial" w:hint="eastAsia"/>
                <w:sz w:val="24"/>
                <w:szCs w:val="24"/>
              </w:rPr>
              <w:t>功能修改</w:t>
            </w:r>
            <w:r w:rsidRPr="00BE4B1C">
              <w:rPr>
                <w:rFonts w:asciiTheme="minorEastAsia" w:eastAsiaTheme="minorEastAsia" w:hAnsiTheme="minorEastAsia" w:cs="Arial" w:hint="eastAsia"/>
                <w:sz w:val="24"/>
                <w:szCs w:val="24"/>
              </w:rPr>
              <w:t>，手机发送通讯录的授权消息的时间</w:t>
            </w:r>
            <w:r w:rsidR="003C28BB" w:rsidRPr="00BE4B1C">
              <w:rPr>
                <w:rFonts w:asciiTheme="minorEastAsia" w:eastAsiaTheme="minorEastAsia" w:hAnsiTheme="minorEastAsia" w:cs="Arial" w:hint="eastAsia"/>
                <w:sz w:val="24"/>
                <w:szCs w:val="24"/>
              </w:rPr>
              <w:t>延迟情况</w:t>
            </w:r>
            <w:r w:rsidR="00B841F0" w:rsidRPr="00BE4B1C">
              <w:rPr>
                <w:rFonts w:asciiTheme="minorEastAsia" w:eastAsiaTheme="minorEastAsia" w:hAnsiTheme="minorEastAsia" w:cs="Arial" w:hint="eastAsia"/>
                <w:sz w:val="24"/>
                <w:szCs w:val="24"/>
              </w:rPr>
              <w:t>的流程图--</w:t>
            </w:r>
            <w:r w:rsidR="00420E6F" w:rsidRPr="00BE4B1C">
              <w:rPr>
                <w:rFonts w:asciiTheme="minorEastAsia" w:eastAsiaTheme="minorEastAsia" w:hAnsiTheme="minorEastAsia" w:cs="Arial" w:hint="eastAsia"/>
                <w:sz w:val="24"/>
                <w:szCs w:val="24"/>
              </w:rPr>
              <w:t>2.3.3章节</w:t>
            </w:r>
          </w:p>
          <w:p w14:paraId="3D4DBA13" w14:textId="77777777" w:rsidR="003C28BB" w:rsidRPr="00BE4B1C" w:rsidRDefault="003C28BB"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Arial" w:hint="eastAsia"/>
                <w:sz w:val="24"/>
                <w:szCs w:val="24"/>
              </w:rPr>
              <w:t>5</w:t>
            </w:r>
            <w:r w:rsidR="001764CA" w:rsidRPr="00BE4B1C">
              <w:rPr>
                <w:rFonts w:asciiTheme="minorEastAsia" w:eastAsiaTheme="minorEastAsia" w:hAnsiTheme="minorEastAsia" w:cs="Arial"/>
                <w:sz w:val="24"/>
                <w:szCs w:val="24"/>
              </w:rPr>
              <w:t xml:space="preserve"> </w:t>
            </w:r>
            <w:r w:rsidR="001764CA" w:rsidRPr="00BE4B1C">
              <w:rPr>
                <w:rFonts w:asciiTheme="minorEastAsia" w:eastAsiaTheme="minorEastAsia" w:hAnsiTheme="minorEastAsia" w:cs="Arial" w:hint="eastAsia"/>
                <w:sz w:val="24"/>
                <w:szCs w:val="24"/>
              </w:rPr>
              <w:t>Launcher卡片及状态栏</w:t>
            </w:r>
            <w:r w:rsidR="001764CA" w:rsidRPr="00BE4B1C">
              <w:rPr>
                <w:rFonts w:asciiTheme="minorEastAsia" w:eastAsiaTheme="minorEastAsia" w:hAnsiTheme="minorEastAsia" w:cs="MS Mincho" w:hint="eastAsia"/>
                <w:sz w:val="24"/>
                <w:szCs w:val="24"/>
              </w:rPr>
              <w:t>展现以下当前蓝牙设备的信息：设备名称、蓝牙连接状态以及连接的设备电量</w:t>
            </w:r>
          </w:p>
          <w:p w14:paraId="69E82FE9" w14:textId="77777777" w:rsidR="005F7C75" w:rsidRPr="00BE4B1C" w:rsidRDefault="001764CA"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MS Mincho" w:hint="eastAsia"/>
                <w:sz w:val="24"/>
                <w:szCs w:val="24"/>
              </w:rPr>
              <w:t xml:space="preserve">6 </w:t>
            </w:r>
            <w:r w:rsidR="006C4410" w:rsidRPr="00BE4B1C">
              <w:rPr>
                <w:rFonts w:asciiTheme="minorEastAsia" w:eastAsiaTheme="minorEastAsia" w:hAnsiTheme="minorEastAsia" w:cs="MS Mincho" w:hint="eastAsia"/>
                <w:sz w:val="24"/>
                <w:szCs w:val="24"/>
              </w:rPr>
              <w:t>仪表盘显示，方向盘控制</w:t>
            </w:r>
            <w:r w:rsidR="005F7C75" w:rsidRPr="00BE4B1C">
              <w:rPr>
                <w:rFonts w:asciiTheme="minorEastAsia" w:eastAsiaTheme="minorEastAsia" w:hAnsiTheme="minorEastAsia" w:cs="MS Mincho" w:hint="eastAsia"/>
                <w:sz w:val="24"/>
                <w:szCs w:val="24"/>
              </w:rPr>
              <w:t>更新</w:t>
            </w:r>
          </w:p>
        </w:tc>
      </w:tr>
      <w:tr w:rsidR="0073190E" w:rsidRPr="00BE4B1C" w14:paraId="012EAA6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73DCE73"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25EAF1"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B2FF3D"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3F678E9"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通话中路径导航提醒设置说明</w:t>
            </w:r>
          </w:p>
          <w:p w14:paraId="318973DD" w14:textId="77777777" w:rsidR="006F5906"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电话优先级说明</w:t>
            </w:r>
          </w:p>
        </w:tc>
      </w:tr>
      <w:tr w:rsidR="000A5F43" w:rsidRPr="00BE4B1C" w14:paraId="6F83850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3E317AC" w14:textId="2DFC6E48"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&lt;4.3&gt;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A0FD530" w14:textId="5D22641B"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0C7252A8" w14:textId="1144A5BF"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52C033" w14:textId="27AB90A8"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增加语音控制说明</w:t>
            </w:r>
          </w:p>
          <w:p w14:paraId="5E7E25F7" w14:textId="77777777"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增加音源交互说明</w:t>
            </w:r>
          </w:p>
          <w:p w14:paraId="4E47518C" w14:textId="416A26F1"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A96124" w:rsidRPr="00BE4B1C">
              <w:rPr>
                <w:rFonts w:asciiTheme="minorEastAsia" w:eastAsiaTheme="minorEastAsia" w:hAnsiTheme="minorEastAsia" w:cs="Arial" w:hint="eastAsia"/>
                <w:sz w:val="24"/>
                <w:szCs w:val="24"/>
              </w:rPr>
              <w:t>修改2.3.</w:t>
            </w:r>
            <w:r w:rsidR="008E196C" w:rsidRPr="00BE4B1C">
              <w:rPr>
                <w:rFonts w:asciiTheme="minorEastAsia" w:eastAsiaTheme="minorEastAsia" w:hAnsiTheme="minorEastAsia" w:cs="Arial"/>
                <w:sz w:val="24"/>
                <w:szCs w:val="24"/>
              </w:rPr>
              <w:t>3</w:t>
            </w:r>
            <w:r w:rsidR="008E196C" w:rsidRPr="00BE4B1C">
              <w:rPr>
                <w:rFonts w:asciiTheme="minorEastAsia" w:eastAsiaTheme="minorEastAsia" w:hAnsiTheme="minorEastAsia" w:cs="Arial" w:hint="eastAsia"/>
                <w:sz w:val="24"/>
                <w:szCs w:val="24"/>
              </w:rPr>
              <w:t>图片说明</w:t>
            </w:r>
          </w:p>
          <w:p w14:paraId="5163B584" w14:textId="77777777" w:rsidR="00A96124" w:rsidRPr="00BE4B1C" w:rsidRDefault="00A96124"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修改Launcher状态栏</w:t>
            </w:r>
            <w:r w:rsidR="008E196C" w:rsidRPr="00BE4B1C">
              <w:rPr>
                <w:rFonts w:asciiTheme="minorEastAsia" w:eastAsiaTheme="minorEastAsia" w:hAnsiTheme="minorEastAsia" w:cs="Arial" w:hint="eastAsia"/>
                <w:sz w:val="24"/>
                <w:szCs w:val="24"/>
              </w:rPr>
              <w:t>电话说明</w:t>
            </w:r>
          </w:p>
          <w:p w14:paraId="4385985D" w14:textId="26795553" w:rsidR="009F5A6C" w:rsidRPr="00C405A5" w:rsidRDefault="009F5A6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w:t>
            </w:r>
            <w:r w:rsidR="002A2853" w:rsidRPr="00C405A5">
              <w:rPr>
                <w:rFonts w:asciiTheme="minorEastAsia" w:eastAsiaTheme="minorEastAsia" w:hAnsiTheme="minorEastAsia" w:cs="Arial" w:hint="eastAsia"/>
                <w:sz w:val="24"/>
                <w:szCs w:val="24"/>
              </w:rPr>
              <w:t xml:space="preserve"> </w:t>
            </w:r>
            <w:r w:rsidR="004D278E" w:rsidRPr="00C405A5">
              <w:rPr>
                <w:rFonts w:asciiTheme="minorEastAsia" w:eastAsiaTheme="minorEastAsia" w:hAnsiTheme="minorEastAsia" w:cs="Arial" w:hint="eastAsia"/>
                <w:sz w:val="24"/>
                <w:szCs w:val="24"/>
              </w:rPr>
              <w:t>说明</w:t>
            </w:r>
            <w:r w:rsidRPr="00C405A5">
              <w:rPr>
                <w:rFonts w:asciiTheme="minorEastAsia" w:eastAsiaTheme="minorEastAsia" w:hAnsiTheme="minorEastAsia" w:cs="Arial" w:hint="eastAsia"/>
                <w:sz w:val="24"/>
                <w:szCs w:val="24"/>
              </w:rPr>
              <w:t>下载通讯录</w:t>
            </w:r>
            <w:r w:rsidR="007A1213" w:rsidRPr="00C405A5">
              <w:rPr>
                <w:rFonts w:asciiTheme="minorEastAsia" w:eastAsiaTheme="minorEastAsia" w:hAnsiTheme="minorEastAsia" w:cs="Arial" w:hint="eastAsia"/>
                <w:sz w:val="24"/>
                <w:szCs w:val="24"/>
              </w:rPr>
              <w:t>授权消息不受</w:t>
            </w:r>
            <w:r w:rsidR="002A2853" w:rsidRPr="00C405A5">
              <w:rPr>
                <w:rFonts w:asciiTheme="minorEastAsia" w:eastAsiaTheme="minorEastAsia" w:hAnsiTheme="minorEastAsia" w:cs="Arial" w:hint="eastAsia"/>
                <w:sz w:val="24"/>
                <w:szCs w:val="24"/>
              </w:rPr>
              <w:t>自动下载联系人</w:t>
            </w:r>
            <w:r w:rsidR="007A1213" w:rsidRPr="00C405A5">
              <w:rPr>
                <w:rFonts w:asciiTheme="minorEastAsia" w:eastAsiaTheme="minorEastAsia" w:hAnsiTheme="minorEastAsia" w:cs="Arial" w:hint="eastAsia"/>
                <w:sz w:val="24"/>
                <w:szCs w:val="24"/>
              </w:rPr>
              <w:t>开关影响</w:t>
            </w:r>
          </w:p>
          <w:p w14:paraId="396764AD" w14:textId="77777777" w:rsidR="007A1213" w:rsidRPr="00BE4B1C" w:rsidRDefault="007A1213" w:rsidP="00BE4B1C">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6 </w:t>
            </w:r>
            <w:r w:rsidR="001F33E8" w:rsidRPr="00BE4B1C">
              <w:rPr>
                <w:rFonts w:asciiTheme="minorEastAsia" w:eastAsiaTheme="minorEastAsia" w:hAnsiTheme="minorEastAsia" w:cs="Arial" w:hint="eastAsia"/>
                <w:sz w:val="24"/>
                <w:szCs w:val="24"/>
              </w:rPr>
              <w:t>下载通讯录授权时间定义</w:t>
            </w:r>
          </w:p>
          <w:p w14:paraId="6A7EA291" w14:textId="02B920FC" w:rsidR="001F33E8" w:rsidRPr="00BE4B1C" w:rsidRDefault="004D278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w:t>
            </w:r>
            <w:r w:rsidR="00193BDA"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弹窗</w:t>
            </w:r>
            <w:r w:rsidR="00193BDA" w:rsidRPr="00BE4B1C">
              <w:rPr>
                <w:rFonts w:asciiTheme="minorEastAsia" w:eastAsiaTheme="minorEastAsia" w:hAnsiTheme="minorEastAsia" w:cs="Arial" w:hint="eastAsia"/>
                <w:sz w:val="24"/>
                <w:szCs w:val="24"/>
              </w:rPr>
              <w:t>提示</w:t>
            </w:r>
            <w:r w:rsidRPr="00BE4B1C">
              <w:rPr>
                <w:rFonts w:asciiTheme="minorEastAsia" w:eastAsiaTheme="minorEastAsia" w:hAnsiTheme="minorEastAsia" w:cs="Arial" w:hint="eastAsia"/>
                <w:sz w:val="24"/>
                <w:szCs w:val="24"/>
              </w:rPr>
              <w:t>如果不是在蓝牙app界面，</w:t>
            </w:r>
            <w:r w:rsidR="00193BDA" w:rsidRPr="00BE4B1C">
              <w:rPr>
                <w:rFonts w:asciiTheme="minorEastAsia" w:eastAsiaTheme="minorEastAsia" w:hAnsiTheme="minorEastAsia" w:cs="Arial" w:hint="eastAsia"/>
                <w:sz w:val="24"/>
                <w:szCs w:val="24"/>
              </w:rPr>
              <w:t>尽量</w:t>
            </w:r>
            <w:r w:rsidRPr="00BE4B1C">
              <w:rPr>
                <w:rFonts w:asciiTheme="minorEastAsia" w:eastAsiaTheme="minorEastAsia" w:hAnsiTheme="minorEastAsia" w:cs="Arial" w:hint="eastAsia"/>
                <w:sz w:val="24"/>
                <w:szCs w:val="24"/>
              </w:rPr>
              <w:t>以toast形式提醒</w:t>
            </w:r>
          </w:p>
          <w:p w14:paraId="0C00CB14" w14:textId="77777777" w:rsidR="00C05FA5" w:rsidRPr="00BE4B1C" w:rsidRDefault="00C05FA5"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8仪表盘显示，方向盘控制更新</w:t>
            </w:r>
          </w:p>
          <w:p w14:paraId="3EE3C0C9" w14:textId="77777777" w:rsidR="00E73283" w:rsidRPr="00C405A5" w:rsidRDefault="00E7328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10 增加静音模式切换，查找/删除联系人，查找/删除通话记录功能说明</w:t>
            </w:r>
            <w:r w:rsidRPr="00C405A5">
              <w:rPr>
                <w:rFonts w:asciiTheme="minorEastAsia" w:eastAsiaTheme="minorEastAsia" w:hAnsiTheme="minorEastAsia" w:cs="Arial" w:hint="eastAsia"/>
                <w:sz w:val="24"/>
                <w:szCs w:val="24"/>
              </w:rPr>
              <w:t>，增加多路连接功能说明</w:t>
            </w:r>
          </w:p>
          <w:p w14:paraId="18D99DB2" w14:textId="552D1DF9" w:rsidR="00E73283" w:rsidRPr="00BE4B1C" w:rsidRDefault="00E73283" w:rsidP="00BE4B1C">
            <w:pPr>
              <w:spacing w:line="276" w:lineRule="auto"/>
              <w:jc w:val="both"/>
              <w:rPr>
                <w:rFonts w:asciiTheme="minorEastAsia" w:eastAsiaTheme="minorEastAsia" w:hAnsiTheme="minorEastAsia" w:cs="Arial"/>
                <w:sz w:val="24"/>
                <w:szCs w:val="24"/>
              </w:rPr>
            </w:pPr>
          </w:p>
        </w:tc>
      </w:tr>
      <w:tr w:rsidR="008D1CDB" w:rsidRPr="00BE4B1C" w14:paraId="32CE9A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8D82A02" w14:textId="56FD48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7D07528" w14:textId="3DDCBFBC"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332B3EB2" w14:textId="50B80F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D11113A" w14:textId="0540F200"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补充紧急救援说明2.3.9</w:t>
            </w:r>
          </w:p>
        </w:tc>
      </w:tr>
      <w:tr w:rsidR="00830305" w:rsidRPr="00BE4B1C" w14:paraId="016C4BB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D50360F" w14:textId="72EF095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36981E" w14:textId="22D0BE78"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76995B" w14:textId="54A70E0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6E60576" w14:textId="7534008F"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更新紧急救援</w:t>
            </w:r>
          </w:p>
        </w:tc>
      </w:tr>
      <w:tr w:rsidR="00CA7E7F" w:rsidRPr="00BE4B1C" w14:paraId="6F241FB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00CA1BA" w14:textId="214D1A2A"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FA5233A" w14:textId="2D7F0A41"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2020-3-4</w:t>
            </w:r>
          </w:p>
        </w:tc>
        <w:tc>
          <w:tcPr>
            <w:tcW w:w="1418" w:type="dxa"/>
            <w:tcBorders>
              <w:top w:val="single" w:sz="4" w:space="0" w:color="auto"/>
              <w:left w:val="nil"/>
              <w:bottom w:val="single" w:sz="4" w:space="0" w:color="auto"/>
              <w:right w:val="single" w:sz="4" w:space="0" w:color="auto"/>
            </w:tcBorders>
            <w:shd w:val="clear" w:color="auto" w:fill="auto"/>
            <w:vAlign w:val="center"/>
          </w:tcPr>
          <w:p w14:paraId="0D454CED" w14:textId="4C9286A2"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6A4E64E" w14:textId="10848F67"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下载通讯录过程中，</w:t>
            </w:r>
            <w:r w:rsidR="00B9137E" w:rsidRPr="00C405A5">
              <w:rPr>
                <w:rFonts w:asciiTheme="minorEastAsia" w:eastAsiaTheme="minorEastAsia" w:hAnsiTheme="minorEastAsia" w:cs="Arial" w:hint="eastAsia"/>
                <w:sz w:val="24"/>
                <w:szCs w:val="24"/>
              </w:rPr>
              <w:t>不允许</w:t>
            </w:r>
            <w:r w:rsidRPr="00C405A5">
              <w:rPr>
                <w:rFonts w:asciiTheme="minorEastAsia" w:eastAsiaTheme="minorEastAsia" w:hAnsiTheme="minorEastAsia" w:cs="Arial" w:hint="eastAsia"/>
                <w:sz w:val="24"/>
                <w:szCs w:val="24"/>
              </w:rPr>
              <w:t>切换设备</w:t>
            </w:r>
            <w:r w:rsidR="00B9137E" w:rsidRPr="00C405A5">
              <w:rPr>
                <w:rFonts w:asciiTheme="minorEastAsia" w:eastAsiaTheme="minorEastAsia" w:hAnsiTheme="minorEastAsia" w:cs="Arial" w:hint="eastAsia"/>
                <w:sz w:val="24"/>
                <w:szCs w:val="24"/>
              </w:rPr>
              <w:t>2.3.3.5</w:t>
            </w:r>
          </w:p>
        </w:tc>
      </w:tr>
      <w:tr w:rsidR="008A207A" w:rsidRPr="00BE4B1C" w14:paraId="0B8E03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0FD91E0" w14:textId="2B1BB877"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AD1E0FF" w14:textId="77E269E9"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w:t>
            </w:r>
            <w:r w:rsidR="006A6198" w:rsidRPr="00C405A5">
              <w:rPr>
                <w:rFonts w:asciiTheme="minorEastAsia" w:eastAsiaTheme="minorEastAsia" w:hAnsiTheme="minorEastAsia" w:cs="Arial"/>
                <w:sz w:val="24"/>
                <w:szCs w:val="24"/>
              </w:rPr>
              <w:t>7</w:t>
            </w:r>
          </w:p>
        </w:tc>
        <w:tc>
          <w:tcPr>
            <w:tcW w:w="1418" w:type="dxa"/>
            <w:tcBorders>
              <w:top w:val="single" w:sz="4" w:space="0" w:color="auto"/>
              <w:left w:val="nil"/>
              <w:bottom w:val="single" w:sz="4" w:space="0" w:color="auto"/>
              <w:right w:val="single" w:sz="4" w:space="0" w:color="auto"/>
            </w:tcBorders>
            <w:shd w:val="clear" w:color="auto" w:fill="auto"/>
            <w:vAlign w:val="center"/>
          </w:tcPr>
          <w:p w14:paraId="00B146F9" w14:textId="475D879A"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7AA8B5E" w14:textId="78A6BB3F" w:rsidR="008A207A"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1 </w:t>
            </w:r>
            <w:r w:rsidR="008A207A" w:rsidRPr="00C405A5">
              <w:rPr>
                <w:rFonts w:asciiTheme="minorEastAsia" w:eastAsiaTheme="minorEastAsia" w:hAnsiTheme="minorEastAsia" w:cs="Arial" w:hint="eastAsia"/>
                <w:sz w:val="24"/>
                <w:szCs w:val="24"/>
              </w:rPr>
              <w:t>ford更新《不同蓝牙设备，不同的HFP的多路电话》</w:t>
            </w:r>
            <w:r w:rsidR="00E33EEB" w:rsidRPr="00C405A5">
              <w:rPr>
                <w:rFonts w:asciiTheme="minorEastAsia" w:eastAsiaTheme="minorEastAsia" w:hAnsiTheme="minorEastAsia" w:cs="Arial" w:hint="eastAsia"/>
                <w:sz w:val="24"/>
                <w:szCs w:val="24"/>
              </w:rPr>
              <w:t>方案</w:t>
            </w:r>
            <w:r w:rsidR="003D2D99" w:rsidRPr="00C405A5">
              <w:rPr>
                <w:rFonts w:asciiTheme="minorEastAsia" w:eastAsiaTheme="minorEastAsia" w:hAnsiTheme="minorEastAsia" w:cs="Arial" w:hint="eastAsia"/>
                <w:sz w:val="24"/>
                <w:szCs w:val="24"/>
              </w:rPr>
              <w:t>2</w:t>
            </w:r>
            <w:r w:rsidR="003D2D99" w:rsidRPr="00C405A5">
              <w:rPr>
                <w:rFonts w:asciiTheme="minorEastAsia" w:eastAsiaTheme="minorEastAsia" w:hAnsiTheme="minorEastAsia" w:cs="Arial"/>
                <w:sz w:val="24"/>
                <w:szCs w:val="24"/>
              </w:rPr>
              <w:t>.3.16.3</w:t>
            </w:r>
            <w:r w:rsidR="000735F9" w:rsidRPr="00C405A5">
              <w:rPr>
                <w:rFonts w:asciiTheme="minorEastAsia" w:eastAsiaTheme="minorEastAsia" w:hAnsiTheme="minorEastAsia" w:cs="Arial" w:hint="eastAsia"/>
                <w:sz w:val="24"/>
                <w:szCs w:val="24"/>
              </w:rPr>
              <w:t>，开发参考</w:t>
            </w:r>
            <w:r w:rsidRPr="00C405A5">
              <w:rPr>
                <w:rFonts w:asciiTheme="minorEastAsia" w:eastAsiaTheme="minorEastAsia" w:hAnsiTheme="minorEastAsia" w:cs="Arial" w:hint="eastAsia"/>
                <w:sz w:val="24"/>
                <w:szCs w:val="24"/>
              </w:rPr>
              <w:t>；</w:t>
            </w:r>
          </w:p>
          <w:p w14:paraId="5904A9CC" w14:textId="605CF1C4" w:rsidR="006A6198"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2 </w:t>
            </w:r>
            <w:r w:rsidR="008F32A5" w:rsidRPr="00C405A5">
              <w:rPr>
                <w:rFonts w:asciiTheme="minorEastAsia" w:eastAsiaTheme="minorEastAsia" w:hAnsiTheme="minorEastAsia" w:cs="Arial" w:hint="eastAsia"/>
                <w:sz w:val="24"/>
                <w:szCs w:val="24"/>
              </w:rPr>
              <w:t>无</w:t>
            </w:r>
            <w:r w:rsidR="00352FA5" w:rsidRPr="00C405A5">
              <w:rPr>
                <w:rFonts w:asciiTheme="minorEastAsia" w:eastAsiaTheme="minorEastAsia" w:hAnsiTheme="minorEastAsia" w:cs="Arial" w:hint="eastAsia"/>
                <w:sz w:val="24"/>
                <w:szCs w:val="24"/>
              </w:rPr>
              <w:t>删除通话记录</w:t>
            </w:r>
            <w:r w:rsidR="0098425F" w:rsidRPr="00C405A5">
              <w:rPr>
                <w:rFonts w:asciiTheme="minorEastAsia" w:eastAsiaTheme="minorEastAsia" w:hAnsiTheme="minorEastAsia" w:cs="Arial" w:hint="eastAsia"/>
                <w:sz w:val="24"/>
                <w:szCs w:val="24"/>
              </w:rPr>
              <w:t>功能</w:t>
            </w:r>
            <w:r w:rsidR="00FD166E" w:rsidRPr="00C405A5">
              <w:rPr>
                <w:rFonts w:asciiTheme="minorEastAsia" w:eastAsiaTheme="minorEastAsia" w:hAnsiTheme="minorEastAsia" w:cs="Arial" w:hint="eastAsia"/>
                <w:sz w:val="24"/>
                <w:szCs w:val="24"/>
              </w:rPr>
              <w:t>，</w:t>
            </w:r>
            <w:r w:rsidR="008F32A5" w:rsidRPr="00C405A5">
              <w:rPr>
                <w:rFonts w:asciiTheme="minorEastAsia" w:eastAsiaTheme="minorEastAsia" w:hAnsiTheme="minorEastAsia" w:cs="Arial" w:hint="eastAsia"/>
                <w:sz w:val="24"/>
                <w:szCs w:val="24"/>
              </w:rPr>
              <w:t>并且</w:t>
            </w:r>
            <w:r w:rsidR="00FD166E" w:rsidRPr="00C405A5">
              <w:rPr>
                <w:rFonts w:asciiTheme="minorEastAsia" w:eastAsiaTheme="minorEastAsia" w:hAnsiTheme="minorEastAsia" w:cs="Arial" w:hint="eastAsia"/>
                <w:sz w:val="24"/>
                <w:szCs w:val="24"/>
              </w:rPr>
              <w:t>删除通讯录不影响通话记录；</w:t>
            </w:r>
          </w:p>
          <w:p w14:paraId="3F73134F" w14:textId="21851115" w:rsidR="002D791F" w:rsidRPr="00C405A5" w:rsidRDefault="00352FA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w:t>
            </w:r>
            <w:r w:rsidR="00FC332C" w:rsidRPr="00C405A5">
              <w:rPr>
                <w:rFonts w:asciiTheme="minorEastAsia" w:eastAsiaTheme="minorEastAsia" w:hAnsiTheme="minorEastAsia" w:cs="Arial" w:hint="eastAsia"/>
                <w:sz w:val="24"/>
                <w:szCs w:val="24"/>
              </w:rPr>
              <w:t>电话建立连接后，只要拿到权限了，就开始在后台自动下载更新通话记录，如果一直未授权，在界面显示</w:t>
            </w:r>
            <w:r w:rsidR="00446AD6" w:rsidRPr="00C405A5">
              <w:rPr>
                <w:rFonts w:asciiTheme="minorEastAsia" w:eastAsiaTheme="minorEastAsia" w:hAnsiTheme="minorEastAsia" w:cs="Arial" w:hint="eastAsia"/>
                <w:sz w:val="24"/>
                <w:szCs w:val="24"/>
              </w:rPr>
              <w:t>下载更新</w:t>
            </w:r>
            <w:r w:rsidR="00FC332C" w:rsidRPr="00C405A5">
              <w:rPr>
                <w:rFonts w:asciiTheme="minorEastAsia" w:eastAsiaTheme="minorEastAsia" w:hAnsiTheme="minorEastAsia" w:cs="Arial" w:hint="eastAsia"/>
                <w:sz w:val="24"/>
                <w:szCs w:val="24"/>
              </w:rPr>
              <w:t>按键，界面和提示参考通讯录界面2.3.2.2</w:t>
            </w:r>
          </w:p>
          <w:p w14:paraId="6990F65F" w14:textId="6531C5B8" w:rsidR="00F45C30" w:rsidRPr="00C405A5" w:rsidRDefault="004E512A" w:rsidP="00C405A5">
            <w:pPr>
              <w:pStyle w:val="a1"/>
              <w:spacing w:line="276" w:lineRule="auto"/>
              <w:rPr>
                <w:rFonts w:asciiTheme="minorEastAsia" w:eastAsiaTheme="minorEastAsia" w:hAnsiTheme="minorEastAsia" w:cs="Arial"/>
                <w:sz w:val="24"/>
                <w:szCs w:val="24"/>
                <w:lang w:eastAsia="zh-CN"/>
              </w:rPr>
            </w:pPr>
            <w:r w:rsidRPr="00C405A5">
              <w:rPr>
                <w:rFonts w:asciiTheme="minorEastAsia" w:eastAsiaTheme="minorEastAsia" w:hAnsiTheme="minorEastAsia" w:cs="Arial" w:hint="eastAsia"/>
                <w:sz w:val="24"/>
                <w:szCs w:val="24"/>
                <w:lang w:eastAsia="zh-CN"/>
              </w:rPr>
              <w:t>4</w:t>
            </w:r>
            <w:r w:rsidR="00F45C30" w:rsidRPr="00C405A5">
              <w:rPr>
                <w:rFonts w:asciiTheme="minorEastAsia" w:eastAsiaTheme="minorEastAsia" w:hAnsiTheme="minorEastAsia" w:cs="Arial" w:hint="eastAsia"/>
                <w:sz w:val="24"/>
                <w:szCs w:val="24"/>
                <w:lang w:eastAsia="zh-CN"/>
              </w:rPr>
              <w:t>用户手动下载通讯录/通话记录，</w:t>
            </w:r>
            <w:r w:rsidR="00FD166E" w:rsidRPr="00C405A5">
              <w:rPr>
                <w:rFonts w:asciiTheme="minorEastAsia" w:eastAsiaTheme="minorEastAsia" w:hAnsiTheme="minorEastAsia" w:cs="Arial" w:hint="eastAsia"/>
                <w:sz w:val="24"/>
                <w:szCs w:val="24"/>
                <w:lang w:eastAsia="zh-CN"/>
              </w:rPr>
              <w:t>更新结果有</w:t>
            </w:r>
            <w:r w:rsidR="00F45C30" w:rsidRPr="00C405A5">
              <w:rPr>
                <w:rFonts w:asciiTheme="minorEastAsia" w:eastAsiaTheme="minorEastAsia" w:hAnsiTheme="minorEastAsia" w:cs="Arial" w:hint="eastAsia"/>
                <w:sz w:val="24"/>
                <w:szCs w:val="24"/>
                <w:lang w:eastAsia="zh-CN"/>
              </w:rPr>
              <w:t>下载成功/失败提示框；如果是自动后台更新，不显示提示2.3.3.</w:t>
            </w:r>
            <w:r w:rsidR="00F45C30" w:rsidRPr="00C405A5">
              <w:rPr>
                <w:rFonts w:asciiTheme="minorEastAsia" w:eastAsiaTheme="minorEastAsia" w:hAnsiTheme="minorEastAsia" w:cs="Arial"/>
                <w:sz w:val="24"/>
                <w:szCs w:val="24"/>
                <w:lang w:eastAsia="zh-CN"/>
              </w:rPr>
              <w:t>3</w:t>
            </w:r>
          </w:p>
          <w:p w14:paraId="2BFC5D24" w14:textId="107B69A7" w:rsidR="00352FA5" w:rsidRPr="00C405A5" w:rsidRDefault="00352FA5" w:rsidP="00C405A5">
            <w:pPr>
              <w:spacing w:line="276" w:lineRule="auto"/>
              <w:jc w:val="both"/>
              <w:rPr>
                <w:rFonts w:asciiTheme="minorEastAsia" w:eastAsiaTheme="minorEastAsia" w:hAnsiTheme="minorEastAsia" w:cs="Arial"/>
                <w:sz w:val="24"/>
                <w:szCs w:val="24"/>
              </w:rPr>
            </w:pPr>
          </w:p>
        </w:tc>
      </w:tr>
      <w:tr w:rsidR="004471DC" w:rsidRPr="00BE4B1C" w14:paraId="1EAF8AF5"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25E943" w14:textId="025BA417"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A72958B" w14:textId="0AC98D03"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8DFC60C" w14:textId="65822455"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B27EBC4" w14:textId="0CCA1710" w:rsidR="004471DC"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1.</w:t>
            </w:r>
            <w:r w:rsidR="004471DC" w:rsidRPr="00C405A5">
              <w:rPr>
                <w:rFonts w:asciiTheme="minorEastAsia" w:eastAsiaTheme="minorEastAsia" w:hAnsiTheme="minorEastAsia" w:cs="Arial" w:hint="eastAsia"/>
                <w:sz w:val="24"/>
                <w:szCs w:val="24"/>
              </w:rPr>
              <w:t>更新退格/清空键说明</w:t>
            </w:r>
          </w:p>
          <w:p w14:paraId="47C62D6B" w14:textId="77777777" w:rsidR="002E0BD7"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2.按最新</w:t>
            </w:r>
            <w:r w:rsidR="002E0BD7" w:rsidRPr="00C405A5">
              <w:rPr>
                <w:rFonts w:asciiTheme="minorEastAsia" w:eastAsiaTheme="minorEastAsia" w:hAnsiTheme="minorEastAsia" w:cs="Arial" w:hint="eastAsia"/>
                <w:sz w:val="24"/>
                <w:szCs w:val="24"/>
              </w:rPr>
              <w:t>的</w:t>
            </w:r>
            <w:r w:rsidRPr="00C405A5">
              <w:rPr>
                <w:rFonts w:asciiTheme="minorEastAsia" w:eastAsiaTheme="minorEastAsia" w:hAnsiTheme="minorEastAsia" w:cs="Arial" w:hint="eastAsia"/>
                <w:sz w:val="24"/>
                <w:szCs w:val="24"/>
              </w:rPr>
              <w:t>方案</w:t>
            </w:r>
            <w:r w:rsidR="009535BD" w:rsidRPr="00C405A5">
              <w:rPr>
                <w:rFonts w:asciiTheme="minorEastAsia" w:eastAsiaTheme="minorEastAsia" w:hAnsiTheme="minorEastAsia" w:cs="Arial" w:hint="eastAsia"/>
                <w:sz w:val="24"/>
                <w:szCs w:val="24"/>
              </w:rPr>
              <w:t>更新不同蓝牙设备的多路通话说明</w:t>
            </w:r>
            <w:r w:rsidR="002E0BD7" w:rsidRPr="00C405A5">
              <w:rPr>
                <w:rFonts w:asciiTheme="minorEastAsia" w:eastAsiaTheme="minorEastAsia" w:hAnsiTheme="minorEastAsia" w:cs="Arial" w:hint="eastAsia"/>
                <w:sz w:val="24"/>
                <w:szCs w:val="24"/>
              </w:rPr>
              <w:t>的</w:t>
            </w:r>
          </w:p>
          <w:p w14:paraId="75E23048" w14:textId="7C0F17EB" w:rsidR="009535BD" w:rsidRPr="00C405A5" w:rsidRDefault="002E0BD7"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 音源管理的恢复与切换，遵守音源管理逻辑2.3.20</w:t>
            </w:r>
          </w:p>
          <w:p w14:paraId="6A158CF4" w14:textId="198701DB" w:rsidR="0008224B"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4. </w:t>
            </w:r>
            <w:r w:rsidRPr="00C405A5">
              <w:rPr>
                <w:rFonts w:asciiTheme="minorEastAsia" w:eastAsiaTheme="minorEastAsia" w:hAnsiTheme="minorEastAsia" w:cs="Arial" w:hint="eastAsia"/>
                <w:sz w:val="24"/>
                <w:szCs w:val="24"/>
              </w:rPr>
              <w:t>修改设备连接断开时的逻辑</w:t>
            </w:r>
          </w:p>
          <w:p w14:paraId="2BBD77F4" w14:textId="46E84094" w:rsidR="007004B3"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5</w:t>
            </w:r>
            <w:r w:rsidR="007004B3" w:rsidRPr="00C405A5">
              <w:rPr>
                <w:rFonts w:asciiTheme="minorEastAsia" w:eastAsiaTheme="minorEastAsia" w:hAnsiTheme="minorEastAsia" w:cs="Arial" w:hint="eastAsia"/>
                <w:sz w:val="24"/>
                <w:szCs w:val="24"/>
              </w:rPr>
              <w:t>．补充</w:t>
            </w:r>
            <w:r w:rsidRPr="00C405A5">
              <w:rPr>
                <w:rFonts w:asciiTheme="minorEastAsia" w:eastAsiaTheme="minorEastAsia" w:hAnsiTheme="minorEastAsia" w:cs="Arial" w:hint="eastAsia"/>
                <w:sz w:val="24"/>
                <w:szCs w:val="24"/>
              </w:rPr>
              <w:t>多个设备同时断开，自动</w:t>
            </w:r>
            <w:r w:rsidR="007004B3" w:rsidRPr="00C405A5">
              <w:rPr>
                <w:rFonts w:asciiTheme="minorEastAsia" w:eastAsiaTheme="minorEastAsia" w:hAnsiTheme="minorEastAsia" w:cs="Arial" w:hint="eastAsia"/>
                <w:sz w:val="24"/>
                <w:szCs w:val="24"/>
              </w:rPr>
              <w:t>连接断开</w:t>
            </w:r>
            <w:r w:rsidRPr="00C405A5">
              <w:rPr>
                <w:rFonts w:asciiTheme="minorEastAsia" w:eastAsiaTheme="minorEastAsia" w:hAnsiTheme="minorEastAsia" w:cs="Arial" w:hint="eastAsia"/>
                <w:sz w:val="24"/>
                <w:szCs w:val="24"/>
              </w:rPr>
              <w:t>设备的顺序</w:t>
            </w:r>
            <w:r w:rsidR="007004B3" w:rsidRPr="00C405A5">
              <w:rPr>
                <w:rFonts w:asciiTheme="minorEastAsia" w:eastAsiaTheme="minorEastAsia" w:hAnsiTheme="minorEastAsia" w:cs="Arial" w:hint="eastAsia"/>
                <w:sz w:val="24"/>
                <w:szCs w:val="24"/>
              </w:rPr>
              <w:t>2.3.18</w:t>
            </w:r>
            <w:r w:rsidR="0054419A" w:rsidRPr="00C405A5">
              <w:rPr>
                <w:rFonts w:asciiTheme="minorEastAsia" w:eastAsiaTheme="minorEastAsia" w:hAnsiTheme="minorEastAsia" w:cs="Arial" w:hint="eastAsia"/>
                <w:sz w:val="24"/>
                <w:szCs w:val="24"/>
              </w:rPr>
              <w:t>.</w:t>
            </w:r>
            <w:r w:rsidRPr="00C405A5">
              <w:rPr>
                <w:rFonts w:asciiTheme="minorEastAsia" w:eastAsiaTheme="minorEastAsia" w:hAnsiTheme="minorEastAsia" w:cs="Arial"/>
                <w:sz w:val="24"/>
                <w:szCs w:val="24"/>
              </w:rPr>
              <w:t>4</w:t>
            </w:r>
          </w:p>
        </w:tc>
      </w:tr>
      <w:tr w:rsidR="00D61419" w:rsidRPr="00BE4B1C" w14:paraId="651EE1FB"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0641B14" w14:textId="64F04B43"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lastRenderedPageBreak/>
              <w:t>&lt;4.9&gt;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B6FD0C9" w14:textId="0F9949F1" w:rsidR="00D61419" w:rsidRPr="00AA3798" w:rsidRDefault="00D61419" w:rsidP="00B93043">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sz w:val="24"/>
                <w:szCs w:val="24"/>
              </w:rPr>
              <w:t>2020-3-1</w:t>
            </w:r>
            <w:r w:rsidR="00B9304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A985DD" w14:textId="286BE14A"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E3B6735" w14:textId="7CD39E24" w:rsidR="00D61419" w:rsidRPr="00C405A5"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1 </w:t>
            </w:r>
            <w:r w:rsidR="00D61419" w:rsidRPr="00C405A5">
              <w:rPr>
                <w:rFonts w:asciiTheme="minorEastAsia" w:eastAsiaTheme="minorEastAsia" w:hAnsiTheme="minorEastAsia" w:cs="Arial" w:hint="eastAsia"/>
                <w:sz w:val="24"/>
                <w:szCs w:val="24"/>
              </w:rPr>
              <w:t>更新</w:t>
            </w:r>
            <w:r w:rsidR="00A47C9D" w:rsidRPr="00C405A5">
              <w:rPr>
                <w:rFonts w:asciiTheme="minorEastAsia" w:eastAsiaTheme="minorEastAsia" w:hAnsiTheme="minorEastAsia" w:cs="Arial" w:hint="eastAsia"/>
                <w:sz w:val="24"/>
                <w:szCs w:val="24"/>
              </w:rPr>
              <w:t>章节</w:t>
            </w:r>
            <w:r w:rsidR="00D61419" w:rsidRPr="00C405A5">
              <w:rPr>
                <w:rFonts w:asciiTheme="minorEastAsia" w:eastAsiaTheme="minorEastAsia" w:hAnsiTheme="minorEastAsia" w:cs="Arial" w:hint="eastAsia"/>
                <w:sz w:val="24"/>
                <w:szCs w:val="24"/>
              </w:rPr>
              <w:t>2.3.18.3多路连接的断开</w:t>
            </w:r>
            <w:r w:rsidR="00903ED0">
              <w:rPr>
                <w:rFonts w:asciiTheme="minorEastAsia" w:eastAsiaTheme="minorEastAsia" w:hAnsiTheme="minorEastAsia" w:cs="Arial" w:hint="eastAsia"/>
                <w:sz w:val="24"/>
                <w:szCs w:val="24"/>
              </w:rPr>
              <w:t>逻辑和toast提示；</w:t>
            </w:r>
          </w:p>
          <w:p w14:paraId="67B9396B" w14:textId="77777777" w:rsidR="0092641C"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 增加微信电话2.3.21</w:t>
            </w:r>
            <w:r w:rsidR="000316DF">
              <w:rPr>
                <w:rFonts w:asciiTheme="minorEastAsia" w:eastAsiaTheme="minorEastAsia" w:hAnsiTheme="minorEastAsia" w:cs="Arial" w:hint="eastAsia"/>
                <w:sz w:val="24"/>
                <w:szCs w:val="24"/>
              </w:rPr>
              <w:t>；</w:t>
            </w:r>
          </w:p>
          <w:p w14:paraId="518136C4" w14:textId="5163BCE3" w:rsidR="000316DF" w:rsidRPr="00C405A5" w:rsidRDefault="000316DF" w:rsidP="000316DF">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3 更新2.3.18.2蓝牙连接断开的流程图</w:t>
            </w:r>
          </w:p>
        </w:tc>
      </w:tr>
      <w:tr w:rsidR="00E63506" w:rsidRPr="00AD704C" w14:paraId="72B9B6E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59F4120" w14:textId="4372BB49"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992277E" w14:textId="05956251"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3701CF76" w14:textId="7CFD3B88"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386223" w14:textId="1480AE25" w:rsidR="00E63506"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w:t>
            </w:r>
            <w:r>
              <w:rPr>
                <w:rFonts w:asciiTheme="minorEastAsia" w:eastAsiaTheme="minorEastAsia" w:hAnsiTheme="minorEastAsia" w:cs="Arial"/>
                <w:sz w:val="24"/>
                <w:szCs w:val="24"/>
              </w:rPr>
              <w:t xml:space="preserve"> </w:t>
            </w:r>
            <w:r>
              <w:rPr>
                <w:rFonts w:asciiTheme="minorEastAsia" w:eastAsiaTheme="minorEastAsia" w:hAnsiTheme="minorEastAsia" w:cs="Arial" w:hint="eastAsia"/>
                <w:sz w:val="24"/>
                <w:szCs w:val="24"/>
              </w:rPr>
              <w:t>增加IOP测试报告要求；</w:t>
            </w:r>
          </w:p>
          <w:p w14:paraId="4A01C2E7" w14:textId="77777777" w:rsidR="00FC226E"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 xml:space="preserve">2 </w:t>
            </w:r>
            <w:r>
              <w:rPr>
                <w:rFonts w:asciiTheme="minorEastAsia" w:eastAsiaTheme="minorEastAsia" w:hAnsiTheme="minorEastAsia" w:cs="Arial" w:hint="eastAsia"/>
                <w:sz w:val="24"/>
                <w:szCs w:val="24"/>
              </w:rPr>
              <w:t>补充多连接优先级说明；</w:t>
            </w:r>
          </w:p>
          <w:p w14:paraId="5B80AEAB" w14:textId="702121EA" w:rsidR="00AD704C" w:rsidRPr="00AD704C" w:rsidRDefault="00FC226E" w:rsidP="000658AC">
            <w:pPr>
              <w:spacing w:line="276" w:lineRule="auto"/>
              <w:jc w:val="both"/>
              <w:rPr>
                <w:rFonts w:asciiTheme="minorEastAsia" w:eastAsiaTheme="minorEastAsia" w:hAnsiTheme="minorEastAsia" w:cs="Arial"/>
                <w:color w:val="FF0000"/>
                <w:sz w:val="24"/>
                <w:szCs w:val="24"/>
              </w:rPr>
            </w:pPr>
            <w:r>
              <w:rPr>
                <w:rFonts w:asciiTheme="minorEastAsia" w:eastAsiaTheme="minorEastAsia" w:hAnsiTheme="minorEastAsia" w:cs="Arial" w:hint="eastAsia"/>
                <w:sz w:val="24"/>
                <w:szCs w:val="24"/>
              </w:rPr>
              <w:t>3</w:t>
            </w:r>
            <w:r w:rsidR="0019467A">
              <w:rPr>
                <w:rFonts w:asciiTheme="minorEastAsia" w:eastAsiaTheme="minorEastAsia" w:hAnsiTheme="minorEastAsia" w:cs="Arial"/>
                <w:sz w:val="24"/>
                <w:szCs w:val="24"/>
              </w:rPr>
              <w:t xml:space="preserve"> </w:t>
            </w:r>
            <w:r w:rsidR="0019467A">
              <w:rPr>
                <w:rFonts w:asciiTheme="minorEastAsia" w:eastAsiaTheme="minorEastAsia" w:hAnsiTheme="minorEastAsia" w:cs="Arial" w:hint="eastAsia"/>
                <w:sz w:val="24"/>
                <w:szCs w:val="24"/>
              </w:rPr>
              <w:t>按FO要求增加说明，</w:t>
            </w:r>
            <w:r w:rsidR="0019467A" w:rsidRPr="0019467A">
              <w:rPr>
                <w:rFonts w:asciiTheme="minorEastAsia" w:eastAsiaTheme="minorEastAsia" w:hAnsiTheme="minorEastAsia" w:cs="Arial" w:hint="eastAsia"/>
                <w:sz w:val="24"/>
                <w:szCs w:val="24"/>
              </w:rPr>
              <w:t>如果是功能要求，自动下载通讯录失败的，不需要提示用户</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13</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11</w:t>
            </w:r>
            <w:r w:rsidR="0019467A">
              <w:rPr>
                <w:rFonts w:asciiTheme="minorEastAsia" w:eastAsiaTheme="minorEastAsia" w:hAnsiTheme="minorEastAsia" w:cs="Arial" w:hint="eastAsia"/>
                <w:sz w:val="24"/>
                <w:szCs w:val="24"/>
              </w:rPr>
              <w:t>；</w:t>
            </w:r>
            <w:r w:rsidR="0019467A" w:rsidRPr="0019467A">
              <w:rPr>
                <w:rFonts w:asciiTheme="minorEastAsia" w:eastAsiaTheme="minorEastAsia" w:hAnsiTheme="minorEastAsia" w:cs="Arial" w:hint="eastAsia"/>
                <w:sz w:val="24"/>
                <w:szCs w:val="24"/>
              </w:rPr>
              <w:t>从设备的三方通话，只显示一路电话信息，显示当前通话的，不显示hold on 的设备； 如果从设备是三方通话，主设备没电话，用户主从切换的时候，还是要显示三方通话的</w:t>
            </w:r>
            <w:r w:rsidR="000658AC" w:rsidRPr="000658AC">
              <w:rPr>
                <w:rFonts w:asciiTheme="minorEastAsia" w:eastAsiaTheme="minorEastAsia" w:hAnsiTheme="minorEastAsia" w:cs="Arial" w:hint="eastAsia"/>
                <w:color w:val="FF0000"/>
                <w:sz w:val="24"/>
                <w:szCs w:val="24"/>
              </w:rPr>
              <w:t>2</w:t>
            </w:r>
            <w:r w:rsidR="000658AC" w:rsidRPr="000658AC">
              <w:rPr>
                <w:rFonts w:asciiTheme="minorEastAsia" w:eastAsiaTheme="minorEastAsia" w:hAnsiTheme="minorEastAsia" w:cs="Arial"/>
                <w:color w:val="FF0000"/>
                <w:sz w:val="24"/>
                <w:szCs w:val="24"/>
              </w:rPr>
              <w:t>.3.15</w:t>
            </w:r>
          </w:p>
        </w:tc>
      </w:tr>
      <w:tr w:rsidR="00AD704C" w:rsidRPr="00AD704C" w14:paraId="58E5860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35D8710" w14:textId="03F26A3A"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6134F86" w14:textId="75241C8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4DDE91EF" w14:textId="2E45606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E9157E3" w14:textId="1414D84C"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更新openlist</w:t>
            </w:r>
          </w:p>
        </w:tc>
      </w:tr>
      <w:tr w:rsidR="00DC4D4E" w:rsidRPr="00AD704C" w14:paraId="302E135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47E4AC2" w14:textId="0F951E06"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C06D150" w14:textId="5CB366F3" w:rsidR="00DC4D4E" w:rsidRDefault="00DC4D4E"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w:t>
            </w:r>
            <w:r w:rsidR="004972B3">
              <w:rPr>
                <w:rFonts w:asciiTheme="minorEastAsia" w:eastAsiaTheme="minorEastAsia" w:hAnsiTheme="minorEastAsia" w:cs="Arial"/>
                <w:sz w:val="24"/>
                <w:szCs w:val="24"/>
              </w:rPr>
              <w:t>5</w:t>
            </w:r>
            <w:r>
              <w:rPr>
                <w:rFonts w:asciiTheme="minorEastAsia" w:eastAsiaTheme="minorEastAsia" w:hAnsiTheme="minorEastAsia" w:cs="Arial"/>
                <w:sz w:val="24"/>
                <w:szCs w:val="24"/>
              </w:rPr>
              <w:t>-</w:t>
            </w:r>
            <w:r w:rsidR="004972B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6C98C5EC" w14:textId="0B895EC9"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90BAABB" w14:textId="77777777" w:rsidR="00DC4D4E"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 下载失败有toast提醒参考UE；</w:t>
            </w:r>
          </w:p>
          <w:p w14:paraId="3BEDE319" w14:textId="1502C8AF" w:rsidR="004972B3"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2 手机端已经有通话，如果是主设备，蓝牙连接后通话转到车机2.3.17；</w:t>
            </w:r>
          </w:p>
        </w:tc>
      </w:tr>
      <w:tr w:rsidR="00CA192F" w:rsidRPr="00AD704C" w14:paraId="007078F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848B44" w14:textId="0CD4FEE6"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DFB167" w14:textId="50C02253" w:rsidR="00CA192F" w:rsidRDefault="00CA192F"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2020-7-6</w:t>
            </w:r>
          </w:p>
        </w:tc>
        <w:tc>
          <w:tcPr>
            <w:tcW w:w="1418" w:type="dxa"/>
            <w:tcBorders>
              <w:top w:val="single" w:sz="4" w:space="0" w:color="auto"/>
              <w:left w:val="nil"/>
              <w:bottom w:val="single" w:sz="4" w:space="0" w:color="auto"/>
              <w:right w:val="single" w:sz="4" w:space="0" w:color="auto"/>
            </w:tcBorders>
            <w:shd w:val="clear" w:color="auto" w:fill="auto"/>
            <w:vAlign w:val="center"/>
          </w:tcPr>
          <w:p w14:paraId="38A5A671" w14:textId="597BBBF0"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5EF17CA" w14:textId="411EBC24"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去掉删除单个联系人功能</w:t>
            </w:r>
          </w:p>
        </w:tc>
      </w:tr>
      <w:tr w:rsidR="002D3799" w:rsidRPr="00AD704C" w14:paraId="451DC0FF"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5C060A6" w14:textId="5F48CC81" w:rsidR="002D3799" w:rsidRDefault="002D3799"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w:t>
            </w:r>
            <w:r>
              <w:rPr>
                <w:rFonts w:asciiTheme="minorEastAsia" w:eastAsiaTheme="minorEastAsia" w:hAnsiTheme="minorEastAsia" w:cs="Arial"/>
                <w:sz w:val="24"/>
                <w:szCs w:val="24"/>
              </w:rPr>
              <w:t>5.4&gt;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0488671" w14:textId="619965BD" w:rsidR="002D3799" w:rsidRDefault="002D3799"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2020-7-6</w:t>
            </w:r>
          </w:p>
        </w:tc>
        <w:tc>
          <w:tcPr>
            <w:tcW w:w="1418" w:type="dxa"/>
            <w:tcBorders>
              <w:top w:val="single" w:sz="4" w:space="0" w:color="auto"/>
              <w:left w:val="nil"/>
              <w:bottom w:val="single" w:sz="4" w:space="0" w:color="auto"/>
              <w:right w:val="single" w:sz="4" w:space="0" w:color="auto"/>
            </w:tcBorders>
            <w:shd w:val="clear" w:color="auto" w:fill="auto"/>
            <w:vAlign w:val="center"/>
          </w:tcPr>
          <w:p w14:paraId="495A5120" w14:textId="502A8697" w:rsidR="002D3799" w:rsidRDefault="002D3799"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8E71BAF" w14:textId="6FBF176B" w:rsidR="002D3799" w:rsidRDefault="002D3799" w:rsidP="00C405A5">
            <w:pPr>
              <w:spacing w:line="276" w:lineRule="auto"/>
              <w:jc w:val="both"/>
              <w:rPr>
                <w:rFonts w:asciiTheme="minorEastAsia" w:eastAsiaTheme="minorEastAsia" w:hAnsiTheme="minorEastAsia" w:cs="Arial"/>
                <w:sz w:val="24"/>
                <w:szCs w:val="24"/>
              </w:rPr>
            </w:pPr>
            <w:r>
              <w:rPr>
                <w:rFonts w:hint="eastAsia"/>
                <w:sz w:val="22"/>
                <w:szCs w:val="22"/>
              </w:rPr>
              <w:t>末码重拨调用协议栈</w:t>
            </w:r>
            <w:r>
              <w:rPr>
                <w:rFonts w:hint="eastAsia"/>
                <w:sz w:val="22"/>
                <w:szCs w:val="22"/>
              </w:rPr>
              <w:t>redial</w:t>
            </w:r>
          </w:p>
        </w:tc>
      </w:tr>
      <w:tr w:rsidR="001C6100" w:rsidRPr="00AD704C" w14:paraId="7EE4543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A1897E5" w14:textId="39DD1417" w:rsidR="001C6100" w:rsidRDefault="001C6100"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C880FC6" w14:textId="3E3A4739" w:rsidR="001C6100" w:rsidRDefault="001C6100"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2020-7-31</w:t>
            </w:r>
          </w:p>
        </w:tc>
        <w:tc>
          <w:tcPr>
            <w:tcW w:w="1418" w:type="dxa"/>
            <w:tcBorders>
              <w:top w:val="single" w:sz="4" w:space="0" w:color="auto"/>
              <w:left w:val="nil"/>
              <w:bottom w:val="single" w:sz="4" w:space="0" w:color="auto"/>
              <w:right w:val="single" w:sz="4" w:space="0" w:color="auto"/>
            </w:tcBorders>
            <w:shd w:val="clear" w:color="auto" w:fill="auto"/>
            <w:vAlign w:val="center"/>
          </w:tcPr>
          <w:p w14:paraId="7AD1E1C3" w14:textId="77777777" w:rsidR="001C6100" w:rsidRDefault="001C6100" w:rsidP="00C405A5">
            <w:pPr>
              <w:spacing w:line="276" w:lineRule="auto"/>
              <w:jc w:val="both"/>
              <w:rPr>
                <w:rFonts w:asciiTheme="minorEastAsia" w:eastAsiaTheme="minorEastAsia" w:hAnsiTheme="minorEastAsia" w:cs="Arial"/>
                <w:sz w:val="24"/>
                <w:szCs w:val="24"/>
              </w:rPr>
            </w:pP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CEF6F1" w14:textId="4FAE267A" w:rsidR="001C6100" w:rsidRDefault="0076698E" w:rsidP="00C405A5">
            <w:pPr>
              <w:spacing w:line="276" w:lineRule="auto"/>
              <w:jc w:val="both"/>
              <w:rPr>
                <w:sz w:val="22"/>
                <w:szCs w:val="22"/>
              </w:rPr>
            </w:pPr>
            <w:r>
              <w:rPr>
                <w:rFonts w:hint="eastAsia"/>
                <w:sz w:val="22"/>
                <w:szCs w:val="22"/>
              </w:rPr>
              <w:t>修改</w:t>
            </w:r>
            <w:r>
              <w:rPr>
                <w:rFonts w:hint="eastAsia"/>
                <w:sz w:val="22"/>
                <w:szCs w:val="22"/>
              </w:rPr>
              <w:t>test</w:t>
            </w:r>
            <w:r>
              <w:rPr>
                <w:sz w:val="22"/>
                <w:szCs w:val="22"/>
              </w:rPr>
              <w:t>case</w:t>
            </w:r>
          </w:p>
        </w:tc>
      </w:tr>
      <w:tr w:rsidR="0076698E" w:rsidRPr="00AD704C" w14:paraId="524C1A78"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F17361D" w14:textId="50C3095D" w:rsidR="0076698E" w:rsidRDefault="0076698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w:t>
            </w:r>
            <w:r>
              <w:rPr>
                <w:rFonts w:asciiTheme="minorEastAsia" w:eastAsiaTheme="minorEastAsia" w:hAnsiTheme="minorEastAsia" w:cs="Arial"/>
                <w:sz w:val="24"/>
                <w:szCs w:val="24"/>
              </w:rPr>
              <w:t>5.6&gt;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83DB17" w14:textId="781B005C" w:rsidR="0076698E" w:rsidRDefault="0076698E"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2020-9-21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0578D20F" w14:textId="7BB56FF6" w:rsidR="0076698E" w:rsidRDefault="0076698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71F2E9E" w14:textId="59FB6DE1" w:rsidR="0076698E" w:rsidRDefault="0076698E" w:rsidP="00C405A5">
            <w:pPr>
              <w:spacing w:line="276" w:lineRule="auto"/>
              <w:jc w:val="both"/>
              <w:rPr>
                <w:sz w:val="22"/>
                <w:szCs w:val="22"/>
              </w:rPr>
            </w:pPr>
            <w:r>
              <w:rPr>
                <w:rFonts w:hint="eastAsia"/>
                <w:sz w:val="22"/>
                <w:szCs w:val="22"/>
              </w:rPr>
              <w:t>删除</w:t>
            </w:r>
            <w:r>
              <w:rPr>
                <w:rFonts w:hint="eastAsia"/>
                <w:sz w:val="22"/>
                <w:szCs w:val="22"/>
              </w:rPr>
              <w:t>testcase</w:t>
            </w:r>
          </w:p>
        </w:tc>
      </w:tr>
      <w:tr w:rsidR="00852757" w:rsidRPr="00AD704C" w14:paraId="122416A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19A56A3" w14:textId="3D0F767D" w:rsidR="00852757" w:rsidRDefault="00852757" w:rsidP="00C405A5">
            <w:pPr>
              <w:spacing w:line="276" w:lineRule="auto"/>
              <w:jc w:val="both"/>
              <w:rPr>
                <w:rFonts w:asciiTheme="minorEastAsia" w:eastAsiaTheme="minorEastAsia" w:hAnsiTheme="minorEastAsia" w:cs="Arial" w:hint="eastAsia"/>
                <w:sz w:val="24"/>
                <w:szCs w:val="24"/>
              </w:rPr>
            </w:pPr>
            <w:r>
              <w:rPr>
                <w:rFonts w:asciiTheme="minorEastAsia" w:eastAsiaTheme="minorEastAsia" w:hAnsiTheme="minorEastAsia" w:cs="Arial" w:hint="eastAsia"/>
                <w:sz w:val="24"/>
                <w:szCs w:val="24"/>
              </w:rPr>
              <w:t>&lt;</w:t>
            </w:r>
            <w:r>
              <w:rPr>
                <w:rFonts w:asciiTheme="minorEastAsia" w:eastAsiaTheme="minorEastAsia" w:hAnsiTheme="minorEastAsia" w:cs="Arial"/>
                <w:sz w:val="24"/>
                <w:szCs w:val="24"/>
              </w:rPr>
              <w:t>5.7&gt;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8FA79E4" w14:textId="1712C6A6" w:rsidR="00852757" w:rsidRDefault="00852757"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2020-11-2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7C22EF06" w14:textId="1D02EA8F" w:rsidR="00852757" w:rsidRDefault="00852757" w:rsidP="00C405A5">
            <w:pPr>
              <w:spacing w:line="276" w:lineRule="auto"/>
              <w:jc w:val="both"/>
              <w:rPr>
                <w:rFonts w:asciiTheme="minorEastAsia" w:eastAsiaTheme="minorEastAsia" w:hAnsiTheme="minorEastAsia" w:cs="Arial" w:hint="eastAsia"/>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338B928" w14:textId="77C7AC2B" w:rsidR="00852757" w:rsidRDefault="00852757" w:rsidP="00C405A5">
            <w:pPr>
              <w:spacing w:line="276" w:lineRule="auto"/>
              <w:jc w:val="both"/>
              <w:rPr>
                <w:rFonts w:hint="eastAsia"/>
                <w:sz w:val="22"/>
                <w:szCs w:val="22"/>
              </w:rPr>
            </w:pPr>
            <w:r w:rsidRPr="00852757">
              <w:rPr>
                <w:rFonts w:hint="eastAsia"/>
                <w:sz w:val="22"/>
                <w:szCs w:val="22"/>
              </w:rPr>
              <w:t>电话拨号中</w:t>
            </w:r>
            <w:r w:rsidRPr="00852757">
              <w:rPr>
                <w:rFonts w:hint="eastAsia"/>
                <w:sz w:val="22"/>
                <w:szCs w:val="22"/>
              </w:rPr>
              <w:t>/</w:t>
            </w:r>
            <w:r w:rsidRPr="00852757">
              <w:rPr>
                <w:rFonts w:hint="eastAsia"/>
                <w:sz w:val="22"/>
                <w:szCs w:val="22"/>
              </w:rPr>
              <w:t>通话中时，</w:t>
            </w:r>
            <w:r>
              <w:rPr>
                <w:rFonts w:hint="eastAsia"/>
                <w:sz w:val="22"/>
                <w:szCs w:val="22"/>
              </w:rPr>
              <w:t>铃声设置</w:t>
            </w:r>
            <w:bookmarkStart w:id="1" w:name="_GoBack"/>
            <w:bookmarkEnd w:id="1"/>
            <w:r w:rsidRPr="00852757">
              <w:rPr>
                <w:rFonts w:hint="eastAsia"/>
                <w:sz w:val="22"/>
                <w:szCs w:val="22"/>
              </w:rPr>
              <w:t>入口被置灰禁用</w:t>
            </w: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64AC41E" w14:textId="77777777" w:rsidR="000E61D9" w:rsidRDefault="005C3A02">
          <w:pPr>
            <w:pStyle w:val="TOC1"/>
          </w:pPr>
          <w:r>
            <w:rPr>
              <w:lang w:val="zh-CN"/>
            </w:rPr>
            <w:t>目录</w:t>
          </w:r>
        </w:p>
        <w:p w14:paraId="7F503240" w14:textId="7927473B" w:rsidR="00543F8F" w:rsidRDefault="00DB5873">
          <w:pPr>
            <w:pStyle w:val="11"/>
            <w:rPr>
              <w:rFonts w:eastAsiaTheme="minorEastAsia" w:cstheme="minorBidi"/>
              <w:b w:val="0"/>
              <w:bCs w:val="0"/>
              <w:caps w:val="0"/>
              <w:noProof/>
              <w:kern w:val="2"/>
              <w:sz w:val="21"/>
              <w:szCs w:val="22"/>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TOC \o "1-4" \h \z \u </w:instrText>
          </w:r>
          <w:r>
            <w:rPr>
              <w:rFonts w:asciiTheme="minorEastAsia" w:eastAsiaTheme="minorEastAsia" w:hAnsiTheme="minorEastAsia"/>
              <w:sz w:val="21"/>
              <w:szCs w:val="21"/>
            </w:rPr>
            <w:fldChar w:fldCharType="separate"/>
          </w:r>
          <w:hyperlink w:anchor="_Toc51575281" w:history="1">
            <w:r w:rsidR="00543F8F" w:rsidRPr="00C63AC7">
              <w:rPr>
                <w:rStyle w:val="aff6"/>
                <w:noProof/>
              </w:rPr>
              <w:t>1</w:t>
            </w:r>
            <w:r w:rsidR="00543F8F">
              <w:rPr>
                <w:rFonts w:eastAsiaTheme="minorEastAsia" w:cstheme="minorBidi"/>
                <w:b w:val="0"/>
                <w:bCs w:val="0"/>
                <w:caps w:val="0"/>
                <w:noProof/>
                <w:kern w:val="2"/>
                <w:sz w:val="21"/>
                <w:szCs w:val="22"/>
              </w:rPr>
              <w:tab/>
            </w:r>
            <w:r w:rsidR="00543F8F" w:rsidRPr="00C63AC7">
              <w:rPr>
                <w:rStyle w:val="aff6"/>
                <w:noProof/>
              </w:rPr>
              <w:t>需求介绍</w:t>
            </w:r>
            <w:r w:rsidR="00543F8F">
              <w:rPr>
                <w:noProof/>
                <w:webHidden/>
              </w:rPr>
              <w:tab/>
            </w:r>
            <w:r w:rsidR="00543F8F">
              <w:rPr>
                <w:noProof/>
                <w:webHidden/>
              </w:rPr>
              <w:fldChar w:fldCharType="begin"/>
            </w:r>
            <w:r w:rsidR="00543F8F">
              <w:rPr>
                <w:noProof/>
                <w:webHidden/>
              </w:rPr>
              <w:instrText xml:space="preserve"> PAGEREF _Toc51575281 \h </w:instrText>
            </w:r>
            <w:r w:rsidR="00543F8F">
              <w:rPr>
                <w:noProof/>
                <w:webHidden/>
              </w:rPr>
            </w:r>
            <w:r w:rsidR="00543F8F">
              <w:rPr>
                <w:noProof/>
                <w:webHidden/>
              </w:rPr>
              <w:fldChar w:fldCharType="separate"/>
            </w:r>
            <w:r w:rsidR="00543F8F">
              <w:rPr>
                <w:noProof/>
                <w:webHidden/>
              </w:rPr>
              <w:t>6</w:t>
            </w:r>
            <w:r w:rsidR="00543F8F">
              <w:rPr>
                <w:noProof/>
                <w:webHidden/>
              </w:rPr>
              <w:fldChar w:fldCharType="end"/>
            </w:r>
          </w:hyperlink>
        </w:p>
        <w:p w14:paraId="42A4C3ED" w14:textId="597DEE20" w:rsidR="00543F8F" w:rsidRDefault="00224CB5">
          <w:pPr>
            <w:pStyle w:val="11"/>
            <w:rPr>
              <w:rFonts w:eastAsiaTheme="minorEastAsia" w:cstheme="minorBidi"/>
              <w:b w:val="0"/>
              <w:bCs w:val="0"/>
              <w:caps w:val="0"/>
              <w:noProof/>
              <w:kern w:val="2"/>
              <w:sz w:val="21"/>
              <w:szCs w:val="22"/>
            </w:rPr>
          </w:pPr>
          <w:hyperlink w:anchor="_Toc51575282" w:history="1">
            <w:r w:rsidR="00543F8F" w:rsidRPr="00C63AC7">
              <w:rPr>
                <w:rStyle w:val="aff6"/>
                <w:noProof/>
              </w:rPr>
              <w:t>2</w:t>
            </w:r>
            <w:r w:rsidR="00543F8F">
              <w:rPr>
                <w:rFonts w:eastAsiaTheme="minorEastAsia" w:cstheme="minorBidi"/>
                <w:b w:val="0"/>
                <w:bCs w:val="0"/>
                <w:caps w:val="0"/>
                <w:noProof/>
                <w:kern w:val="2"/>
                <w:sz w:val="21"/>
                <w:szCs w:val="22"/>
              </w:rPr>
              <w:tab/>
            </w:r>
            <w:r w:rsidR="00543F8F" w:rsidRPr="00C63AC7">
              <w:rPr>
                <w:rStyle w:val="aff6"/>
                <w:noProof/>
              </w:rPr>
              <w:t>需求内容</w:t>
            </w:r>
            <w:r w:rsidR="00543F8F">
              <w:rPr>
                <w:noProof/>
                <w:webHidden/>
              </w:rPr>
              <w:tab/>
            </w:r>
            <w:r w:rsidR="00543F8F">
              <w:rPr>
                <w:noProof/>
                <w:webHidden/>
              </w:rPr>
              <w:fldChar w:fldCharType="begin"/>
            </w:r>
            <w:r w:rsidR="00543F8F">
              <w:rPr>
                <w:noProof/>
                <w:webHidden/>
              </w:rPr>
              <w:instrText xml:space="preserve"> PAGEREF _Toc51575282 \h </w:instrText>
            </w:r>
            <w:r w:rsidR="00543F8F">
              <w:rPr>
                <w:noProof/>
                <w:webHidden/>
              </w:rPr>
            </w:r>
            <w:r w:rsidR="00543F8F">
              <w:rPr>
                <w:noProof/>
                <w:webHidden/>
              </w:rPr>
              <w:fldChar w:fldCharType="separate"/>
            </w:r>
            <w:r w:rsidR="00543F8F">
              <w:rPr>
                <w:noProof/>
                <w:webHidden/>
              </w:rPr>
              <w:t>7</w:t>
            </w:r>
            <w:r w:rsidR="00543F8F">
              <w:rPr>
                <w:noProof/>
                <w:webHidden/>
              </w:rPr>
              <w:fldChar w:fldCharType="end"/>
            </w:r>
          </w:hyperlink>
        </w:p>
        <w:p w14:paraId="45FD2C8B" w14:textId="34B28F77" w:rsidR="00543F8F" w:rsidRDefault="00224CB5">
          <w:pPr>
            <w:pStyle w:val="23"/>
            <w:tabs>
              <w:tab w:val="left" w:pos="800"/>
              <w:tab w:val="right" w:leader="dot" w:pos="9890"/>
            </w:tabs>
            <w:rPr>
              <w:rFonts w:eastAsiaTheme="minorEastAsia" w:cstheme="minorBidi"/>
              <w:smallCaps w:val="0"/>
              <w:noProof/>
              <w:kern w:val="2"/>
              <w:sz w:val="21"/>
              <w:szCs w:val="22"/>
            </w:rPr>
          </w:pPr>
          <w:hyperlink w:anchor="_Toc51575283" w:history="1">
            <w:r w:rsidR="00543F8F" w:rsidRPr="00C63AC7">
              <w:rPr>
                <w:rStyle w:val="aff6"/>
                <w:rFonts w:eastAsia="微软雅黑" w:cs="Arial"/>
                <w:noProof/>
              </w:rPr>
              <w:t>2.1</w:t>
            </w:r>
            <w:r w:rsidR="00543F8F">
              <w:rPr>
                <w:rFonts w:eastAsiaTheme="minorEastAsia" w:cstheme="minorBidi"/>
                <w:smallCaps w:val="0"/>
                <w:noProof/>
                <w:kern w:val="2"/>
                <w:sz w:val="21"/>
                <w:szCs w:val="22"/>
              </w:rPr>
              <w:tab/>
            </w:r>
            <w:r w:rsidR="00543F8F" w:rsidRPr="00C63AC7">
              <w:rPr>
                <w:rStyle w:val="aff6"/>
                <w:rFonts w:eastAsia="微软雅黑" w:cs="Arial"/>
                <w:noProof/>
              </w:rPr>
              <w:t>车型配置及差异</w:t>
            </w:r>
            <w:r w:rsidR="00543F8F">
              <w:rPr>
                <w:noProof/>
                <w:webHidden/>
              </w:rPr>
              <w:tab/>
            </w:r>
            <w:r w:rsidR="00543F8F">
              <w:rPr>
                <w:noProof/>
                <w:webHidden/>
              </w:rPr>
              <w:fldChar w:fldCharType="begin"/>
            </w:r>
            <w:r w:rsidR="00543F8F">
              <w:rPr>
                <w:noProof/>
                <w:webHidden/>
              </w:rPr>
              <w:instrText xml:space="preserve"> PAGEREF _Toc51575283 \h </w:instrText>
            </w:r>
            <w:r w:rsidR="00543F8F">
              <w:rPr>
                <w:noProof/>
                <w:webHidden/>
              </w:rPr>
            </w:r>
            <w:r w:rsidR="00543F8F">
              <w:rPr>
                <w:noProof/>
                <w:webHidden/>
              </w:rPr>
              <w:fldChar w:fldCharType="separate"/>
            </w:r>
            <w:r w:rsidR="00543F8F">
              <w:rPr>
                <w:noProof/>
                <w:webHidden/>
              </w:rPr>
              <w:t>7</w:t>
            </w:r>
            <w:r w:rsidR="00543F8F">
              <w:rPr>
                <w:noProof/>
                <w:webHidden/>
              </w:rPr>
              <w:fldChar w:fldCharType="end"/>
            </w:r>
          </w:hyperlink>
        </w:p>
        <w:p w14:paraId="1CA2BB59" w14:textId="40108BE2" w:rsidR="00543F8F" w:rsidRDefault="00224CB5">
          <w:pPr>
            <w:pStyle w:val="23"/>
            <w:tabs>
              <w:tab w:val="left" w:pos="800"/>
              <w:tab w:val="right" w:leader="dot" w:pos="9890"/>
            </w:tabs>
            <w:rPr>
              <w:rFonts w:eastAsiaTheme="minorEastAsia" w:cstheme="minorBidi"/>
              <w:smallCaps w:val="0"/>
              <w:noProof/>
              <w:kern w:val="2"/>
              <w:sz w:val="21"/>
              <w:szCs w:val="22"/>
            </w:rPr>
          </w:pPr>
          <w:hyperlink w:anchor="_Toc51575284" w:history="1">
            <w:r w:rsidR="00543F8F" w:rsidRPr="00C63AC7">
              <w:rPr>
                <w:rStyle w:val="aff6"/>
                <w:rFonts w:eastAsia="微软雅黑" w:cs="Arial"/>
                <w:noProof/>
              </w:rPr>
              <w:t>2.2</w:t>
            </w:r>
            <w:r w:rsidR="00543F8F">
              <w:rPr>
                <w:rFonts w:eastAsiaTheme="minorEastAsia" w:cstheme="minorBidi"/>
                <w:smallCaps w:val="0"/>
                <w:noProof/>
                <w:kern w:val="2"/>
                <w:sz w:val="21"/>
                <w:szCs w:val="22"/>
              </w:rPr>
              <w:tab/>
            </w:r>
            <w:r w:rsidR="00543F8F" w:rsidRPr="00C63AC7">
              <w:rPr>
                <w:rStyle w:val="aff6"/>
                <w:rFonts w:eastAsia="微软雅黑"/>
                <w:noProof/>
              </w:rPr>
              <w:t>Openlist</w:t>
            </w:r>
            <w:r w:rsidR="00543F8F">
              <w:rPr>
                <w:noProof/>
                <w:webHidden/>
              </w:rPr>
              <w:tab/>
            </w:r>
            <w:r w:rsidR="00543F8F">
              <w:rPr>
                <w:noProof/>
                <w:webHidden/>
              </w:rPr>
              <w:fldChar w:fldCharType="begin"/>
            </w:r>
            <w:r w:rsidR="00543F8F">
              <w:rPr>
                <w:noProof/>
                <w:webHidden/>
              </w:rPr>
              <w:instrText xml:space="preserve"> PAGEREF _Toc51575284 \h </w:instrText>
            </w:r>
            <w:r w:rsidR="00543F8F">
              <w:rPr>
                <w:noProof/>
                <w:webHidden/>
              </w:rPr>
            </w:r>
            <w:r w:rsidR="00543F8F">
              <w:rPr>
                <w:noProof/>
                <w:webHidden/>
              </w:rPr>
              <w:fldChar w:fldCharType="separate"/>
            </w:r>
            <w:r w:rsidR="00543F8F">
              <w:rPr>
                <w:noProof/>
                <w:webHidden/>
              </w:rPr>
              <w:t>7</w:t>
            </w:r>
            <w:r w:rsidR="00543F8F">
              <w:rPr>
                <w:noProof/>
                <w:webHidden/>
              </w:rPr>
              <w:fldChar w:fldCharType="end"/>
            </w:r>
          </w:hyperlink>
        </w:p>
        <w:p w14:paraId="29F9F98F" w14:textId="7E2E1D33" w:rsidR="00543F8F" w:rsidRDefault="00224CB5">
          <w:pPr>
            <w:pStyle w:val="23"/>
            <w:tabs>
              <w:tab w:val="left" w:pos="800"/>
              <w:tab w:val="right" w:leader="dot" w:pos="9890"/>
            </w:tabs>
            <w:rPr>
              <w:rFonts w:eastAsiaTheme="minorEastAsia" w:cstheme="minorBidi"/>
              <w:smallCaps w:val="0"/>
              <w:noProof/>
              <w:kern w:val="2"/>
              <w:sz w:val="21"/>
              <w:szCs w:val="22"/>
            </w:rPr>
          </w:pPr>
          <w:hyperlink w:anchor="_Toc51575285" w:history="1">
            <w:r w:rsidR="00543F8F" w:rsidRPr="00C63AC7">
              <w:rPr>
                <w:rStyle w:val="aff6"/>
                <w:rFonts w:eastAsia="微软雅黑" w:cs="Arial"/>
                <w:noProof/>
              </w:rPr>
              <w:t>2.3</w:t>
            </w:r>
            <w:r w:rsidR="00543F8F">
              <w:rPr>
                <w:rFonts w:eastAsiaTheme="minorEastAsia" w:cstheme="minorBidi"/>
                <w:smallCaps w:val="0"/>
                <w:noProof/>
                <w:kern w:val="2"/>
                <w:sz w:val="21"/>
                <w:szCs w:val="22"/>
              </w:rPr>
              <w:tab/>
            </w:r>
            <w:r w:rsidR="00543F8F" w:rsidRPr="00C63AC7">
              <w:rPr>
                <w:rStyle w:val="aff6"/>
                <w:rFonts w:eastAsia="微软雅黑" w:cs="Arial"/>
                <w:noProof/>
              </w:rPr>
              <w:t>蓝牙电话需求</w:t>
            </w:r>
            <w:r w:rsidR="00543F8F">
              <w:rPr>
                <w:noProof/>
                <w:webHidden/>
              </w:rPr>
              <w:tab/>
            </w:r>
            <w:r w:rsidR="00543F8F">
              <w:rPr>
                <w:noProof/>
                <w:webHidden/>
              </w:rPr>
              <w:fldChar w:fldCharType="begin"/>
            </w:r>
            <w:r w:rsidR="00543F8F">
              <w:rPr>
                <w:noProof/>
                <w:webHidden/>
              </w:rPr>
              <w:instrText xml:space="preserve"> PAGEREF _Toc51575285 \h </w:instrText>
            </w:r>
            <w:r w:rsidR="00543F8F">
              <w:rPr>
                <w:noProof/>
                <w:webHidden/>
              </w:rPr>
            </w:r>
            <w:r w:rsidR="00543F8F">
              <w:rPr>
                <w:noProof/>
                <w:webHidden/>
              </w:rPr>
              <w:fldChar w:fldCharType="separate"/>
            </w:r>
            <w:r w:rsidR="00543F8F">
              <w:rPr>
                <w:noProof/>
                <w:webHidden/>
              </w:rPr>
              <w:t>8</w:t>
            </w:r>
            <w:r w:rsidR="00543F8F">
              <w:rPr>
                <w:noProof/>
                <w:webHidden/>
              </w:rPr>
              <w:fldChar w:fldCharType="end"/>
            </w:r>
          </w:hyperlink>
        </w:p>
        <w:p w14:paraId="75E7AD93" w14:textId="622903A4"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286" w:history="1">
            <w:r w:rsidR="00543F8F" w:rsidRPr="00C63AC7">
              <w:rPr>
                <w:rStyle w:val="aff6"/>
                <w:noProof/>
                <w14:scene3d>
                  <w14:camera w14:prst="orthographicFront"/>
                  <w14:lightRig w14:rig="threePt" w14:dir="t">
                    <w14:rot w14:lat="0" w14:lon="0" w14:rev="0"/>
                  </w14:lightRig>
                </w14:scene3d>
              </w:rPr>
              <w:t>2.3.1</w:t>
            </w:r>
            <w:r w:rsidR="00543F8F">
              <w:rPr>
                <w:rFonts w:eastAsiaTheme="minorEastAsia" w:cstheme="minorBidi"/>
                <w:i w:val="0"/>
                <w:iCs w:val="0"/>
                <w:noProof/>
                <w:kern w:val="2"/>
                <w:sz w:val="21"/>
                <w:szCs w:val="22"/>
              </w:rPr>
              <w:tab/>
            </w:r>
            <w:r w:rsidR="00543F8F" w:rsidRPr="00C63AC7">
              <w:rPr>
                <w:rStyle w:val="aff6"/>
                <w:rFonts w:ascii="微软雅黑" w:eastAsia="微软雅黑" w:hAnsi="微软雅黑" w:cs="微软雅黑"/>
                <w:noProof/>
              </w:rPr>
              <w:t>电话通讯录入口</w:t>
            </w:r>
            <w:r w:rsidR="00543F8F">
              <w:rPr>
                <w:noProof/>
                <w:webHidden/>
              </w:rPr>
              <w:tab/>
            </w:r>
            <w:r w:rsidR="00543F8F">
              <w:rPr>
                <w:noProof/>
                <w:webHidden/>
              </w:rPr>
              <w:fldChar w:fldCharType="begin"/>
            </w:r>
            <w:r w:rsidR="00543F8F">
              <w:rPr>
                <w:noProof/>
                <w:webHidden/>
              </w:rPr>
              <w:instrText xml:space="preserve"> PAGEREF _Toc51575286 \h </w:instrText>
            </w:r>
            <w:r w:rsidR="00543F8F">
              <w:rPr>
                <w:noProof/>
                <w:webHidden/>
              </w:rPr>
            </w:r>
            <w:r w:rsidR="00543F8F">
              <w:rPr>
                <w:noProof/>
                <w:webHidden/>
              </w:rPr>
              <w:fldChar w:fldCharType="separate"/>
            </w:r>
            <w:r w:rsidR="00543F8F">
              <w:rPr>
                <w:noProof/>
                <w:webHidden/>
              </w:rPr>
              <w:t>8</w:t>
            </w:r>
            <w:r w:rsidR="00543F8F">
              <w:rPr>
                <w:noProof/>
                <w:webHidden/>
              </w:rPr>
              <w:fldChar w:fldCharType="end"/>
            </w:r>
          </w:hyperlink>
        </w:p>
        <w:p w14:paraId="53FADD4F" w14:textId="1D41BD17"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287" w:history="1">
            <w:r w:rsidR="00543F8F" w:rsidRPr="00C63AC7">
              <w:rPr>
                <w:rStyle w:val="aff6"/>
                <w:noProof/>
                <w14:scene3d>
                  <w14:camera w14:prst="orthographicFront"/>
                  <w14:lightRig w14:rig="threePt" w14:dir="t">
                    <w14:rot w14:lat="0" w14:lon="0" w14:rev="0"/>
                  </w14:lightRig>
                </w14:scene3d>
              </w:rPr>
              <w:t>2.3.2</w:t>
            </w:r>
            <w:r w:rsidR="00543F8F">
              <w:rPr>
                <w:rFonts w:eastAsiaTheme="minorEastAsia" w:cstheme="minorBidi"/>
                <w:i w:val="0"/>
                <w:iCs w:val="0"/>
                <w:noProof/>
                <w:kern w:val="2"/>
                <w:sz w:val="21"/>
                <w:szCs w:val="22"/>
              </w:rPr>
              <w:tab/>
            </w:r>
            <w:r w:rsidR="00543F8F" w:rsidRPr="00C63AC7">
              <w:rPr>
                <w:rStyle w:val="aff6"/>
                <w:noProof/>
              </w:rPr>
              <w:t>电话设备切换</w:t>
            </w:r>
            <w:r w:rsidR="00543F8F">
              <w:rPr>
                <w:noProof/>
                <w:webHidden/>
              </w:rPr>
              <w:tab/>
            </w:r>
            <w:r w:rsidR="00543F8F">
              <w:rPr>
                <w:noProof/>
                <w:webHidden/>
              </w:rPr>
              <w:fldChar w:fldCharType="begin"/>
            </w:r>
            <w:r w:rsidR="00543F8F">
              <w:rPr>
                <w:noProof/>
                <w:webHidden/>
              </w:rPr>
              <w:instrText xml:space="preserve"> PAGEREF _Toc51575287 \h </w:instrText>
            </w:r>
            <w:r w:rsidR="00543F8F">
              <w:rPr>
                <w:noProof/>
                <w:webHidden/>
              </w:rPr>
            </w:r>
            <w:r w:rsidR="00543F8F">
              <w:rPr>
                <w:noProof/>
                <w:webHidden/>
              </w:rPr>
              <w:fldChar w:fldCharType="separate"/>
            </w:r>
            <w:r w:rsidR="00543F8F">
              <w:rPr>
                <w:noProof/>
                <w:webHidden/>
              </w:rPr>
              <w:t>9</w:t>
            </w:r>
            <w:r w:rsidR="00543F8F">
              <w:rPr>
                <w:noProof/>
                <w:webHidden/>
              </w:rPr>
              <w:fldChar w:fldCharType="end"/>
            </w:r>
          </w:hyperlink>
        </w:p>
        <w:p w14:paraId="5A08F1BF" w14:textId="488D1412"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288" w:history="1">
            <w:r w:rsidR="00543F8F" w:rsidRPr="00C63AC7">
              <w:rPr>
                <w:rStyle w:val="aff6"/>
                <w:rFonts w:eastAsia="微软雅黑"/>
                <w:noProof/>
                <w14:scene3d>
                  <w14:camera w14:prst="orthographicFront"/>
                  <w14:lightRig w14:rig="threePt" w14:dir="t">
                    <w14:rot w14:lat="0" w14:lon="0" w14:rev="0"/>
                  </w14:lightRig>
                </w14:scene3d>
              </w:rPr>
              <w:t>2.3.3</w:t>
            </w:r>
            <w:r w:rsidR="00543F8F">
              <w:rPr>
                <w:rFonts w:eastAsiaTheme="minorEastAsia" w:cstheme="minorBidi"/>
                <w:i w:val="0"/>
                <w:iCs w:val="0"/>
                <w:noProof/>
                <w:kern w:val="2"/>
                <w:sz w:val="21"/>
                <w:szCs w:val="22"/>
              </w:rPr>
              <w:tab/>
            </w:r>
            <w:r w:rsidR="00543F8F" w:rsidRPr="00C63AC7">
              <w:rPr>
                <w:rStyle w:val="aff6"/>
                <w:rFonts w:eastAsia="微软雅黑"/>
                <w:noProof/>
              </w:rPr>
              <w:t>电话连接</w:t>
            </w:r>
            <w:r w:rsidR="00543F8F" w:rsidRPr="00C63AC7">
              <w:rPr>
                <w:rStyle w:val="aff6"/>
                <w:rFonts w:eastAsia="微软雅黑"/>
                <w:noProof/>
              </w:rPr>
              <w:t>&amp;</w:t>
            </w:r>
            <w:r w:rsidR="00543F8F" w:rsidRPr="00C63AC7">
              <w:rPr>
                <w:rStyle w:val="aff6"/>
                <w:rFonts w:eastAsia="微软雅黑"/>
                <w:noProof/>
              </w:rPr>
              <w:t>通话记录</w:t>
            </w:r>
            <w:r w:rsidR="00543F8F" w:rsidRPr="00C63AC7">
              <w:rPr>
                <w:rStyle w:val="aff6"/>
                <w:rFonts w:eastAsia="微软雅黑"/>
                <w:noProof/>
              </w:rPr>
              <w:t>&amp;</w:t>
            </w:r>
            <w:r w:rsidR="00543F8F" w:rsidRPr="00C63AC7">
              <w:rPr>
                <w:rStyle w:val="aff6"/>
                <w:rFonts w:eastAsia="微软雅黑"/>
                <w:noProof/>
              </w:rPr>
              <w:t>通讯录同步</w:t>
            </w:r>
            <w:r w:rsidR="00543F8F">
              <w:rPr>
                <w:noProof/>
                <w:webHidden/>
              </w:rPr>
              <w:tab/>
            </w:r>
            <w:r w:rsidR="00543F8F">
              <w:rPr>
                <w:noProof/>
                <w:webHidden/>
              </w:rPr>
              <w:fldChar w:fldCharType="begin"/>
            </w:r>
            <w:r w:rsidR="00543F8F">
              <w:rPr>
                <w:noProof/>
                <w:webHidden/>
              </w:rPr>
              <w:instrText xml:space="preserve"> PAGEREF _Toc51575288 \h </w:instrText>
            </w:r>
            <w:r w:rsidR="00543F8F">
              <w:rPr>
                <w:noProof/>
                <w:webHidden/>
              </w:rPr>
            </w:r>
            <w:r w:rsidR="00543F8F">
              <w:rPr>
                <w:noProof/>
                <w:webHidden/>
              </w:rPr>
              <w:fldChar w:fldCharType="separate"/>
            </w:r>
            <w:r w:rsidR="00543F8F">
              <w:rPr>
                <w:noProof/>
                <w:webHidden/>
              </w:rPr>
              <w:t>9</w:t>
            </w:r>
            <w:r w:rsidR="00543F8F">
              <w:rPr>
                <w:noProof/>
                <w:webHidden/>
              </w:rPr>
              <w:fldChar w:fldCharType="end"/>
            </w:r>
          </w:hyperlink>
        </w:p>
        <w:p w14:paraId="242F0242" w14:textId="290F9A85" w:rsidR="00543F8F" w:rsidRDefault="00224CB5">
          <w:pPr>
            <w:pStyle w:val="42"/>
            <w:tabs>
              <w:tab w:val="left" w:pos="1400"/>
              <w:tab w:val="right" w:leader="dot" w:pos="9890"/>
            </w:tabs>
            <w:rPr>
              <w:rFonts w:eastAsiaTheme="minorEastAsia" w:cstheme="minorBidi"/>
              <w:noProof/>
              <w:kern w:val="2"/>
              <w:sz w:val="21"/>
              <w:szCs w:val="22"/>
            </w:rPr>
          </w:pPr>
          <w:hyperlink w:anchor="_Toc51575289" w:history="1">
            <w:r w:rsidR="00543F8F" w:rsidRPr="00C63AC7">
              <w:rPr>
                <w:rStyle w:val="aff6"/>
                <w:noProof/>
              </w:rPr>
              <w:t>2.3.3.1</w:t>
            </w:r>
            <w:r w:rsidR="00543F8F">
              <w:rPr>
                <w:rFonts w:eastAsiaTheme="minorEastAsia" w:cstheme="minorBidi"/>
                <w:noProof/>
                <w:kern w:val="2"/>
                <w:sz w:val="21"/>
                <w:szCs w:val="22"/>
              </w:rPr>
              <w:tab/>
            </w:r>
            <w:r w:rsidR="00543F8F" w:rsidRPr="00C63AC7">
              <w:rPr>
                <w:rStyle w:val="aff6"/>
                <w:noProof/>
              </w:rPr>
              <w:t>电话连接</w:t>
            </w:r>
            <w:r w:rsidR="00543F8F">
              <w:rPr>
                <w:noProof/>
                <w:webHidden/>
              </w:rPr>
              <w:tab/>
            </w:r>
            <w:r w:rsidR="00543F8F">
              <w:rPr>
                <w:noProof/>
                <w:webHidden/>
              </w:rPr>
              <w:fldChar w:fldCharType="begin"/>
            </w:r>
            <w:r w:rsidR="00543F8F">
              <w:rPr>
                <w:noProof/>
                <w:webHidden/>
              </w:rPr>
              <w:instrText xml:space="preserve"> PAGEREF _Toc51575289 \h </w:instrText>
            </w:r>
            <w:r w:rsidR="00543F8F">
              <w:rPr>
                <w:noProof/>
                <w:webHidden/>
              </w:rPr>
            </w:r>
            <w:r w:rsidR="00543F8F">
              <w:rPr>
                <w:noProof/>
                <w:webHidden/>
              </w:rPr>
              <w:fldChar w:fldCharType="separate"/>
            </w:r>
            <w:r w:rsidR="00543F8F">
              <w:rPr>
                <w:noProof/>
                <w:webHidden/>
              </w:rPr>
              <w:t>9</w:t>
            </w:r>
            <w:r w:rsidR="00543F8F">
              <w:rPr>
                <w:noProof/>
                <w:webHidden/>
              </w:rPr>
              <w:fldChar w:fldCharType="end"/>
            </w:r>
          </w:hyperlink>
        </w:p>
        <w:p w14:paraId="3A765799" w14:textId="67AB1424" w:rsidR="00543F8F" w:rsidRDefault="00224CB5">
          <w:pPr>
            <w:pStyle w:val="42"/>
            <w:tabs>
              <w:tab w:val="left" w:pos="1400"/>
              <w:tab w:val="right" w:leader="dot" w:pos="9890"/>
            </w:tabs>
            <w:rPr>
              <w:rFonts w:eastAsiaTheme="minorEastAsia" w:cstheme="minorBidi"/>
              <w:noProof/>
              <w:kern w:val="2"/>
              <w:sz w:val="21"/>
              <w:szCs w:val="22"/>
            </w:rPr>
          </w:pPr>
          <w:hyperlink w:anchor="_Toc51575290" w:history="1">
            <w:r w:rsidR="00543F8F" w:rsidRPr="00C63AC7">
              <w:rPr>
                <w:rStyle w:val="aff6"/>
                <w:noProof/>
              </w:rPr>
              <w:t>2.3.3.2</w:t>
            </w:r>
            <w:r w:rsidR="00543F8F">
              <w:rPr>
                <w:rFonts w:eastAsiaTheme="minorEastAsia" w:cstheme="minorBidi"/>
                <w:noProof/>
                <w:kern w:val="2"/>
                <w:sz w:val="21"/>
                <w:szCs w:val="22"/>
              </w:rPr>
              <w:tab/>
            </w:r>
            <w:r w:rsidR="00543F8F" w:rsidRPr="00C63AC7">
              <w:rPr>
                <w:rStyle w:val="aff6"/>
                <w:noProof/>
              </w:rPr>
              <w:t>通话记录页面</w:t>
            </w:r>
            <w:r w:rsidR="00543F8F">
              <w:rPr>
                <w:noProof/>
                <w:webHidden/>
              </w:rPr>
              <w:tab/>
            </w:r>
            <w:r w:rsidR="00543F8F">
              <w:rPr>
                <w:noProof/>
                <w:webHidden/>
              </w:rPr>
              <w:fldChar w:fldCharType="begin"/>
            </w:r>
            <w:r w:rsidR="00543F8F">
              <w:rPr>
                <w:noProof/>
                <w:webHidden/>
              </w:rPr>
              <w:instrText xml:space="preserve"> PAGEREF _Toc51575290 \h </w:instrText>
            </w:r>
            <w:r w:rsidR="00543F8F">
              <w:rPr>
                <w:noProof/>
                <w:webHidden/>
              </w:rPr>
            </w:r>
            <w:r w:rsidR="00543F8F">
              <w:rPr>
                <w:noProof/>
                <w:webHidden/>
              </w:rPr>
              <w:fldChar w:fldCharType="separate"/>
            </w:r>
            <w:r w:rsidR="00543F8F">
              <w:rPr>
                <w:noProof/>
                <w:webHidden/>
              </w:rPr>
              <w:t>11</w:t>
            </w:r>
            <w:r w:rsidR="00543F8F">
              <w:rPr>
                <w:noProof/>
                <w:webHidden/>
              </w:rPr>
              <w:fldChar w:fldCharType="end"/>
            </w:r>
          </w:hyperlink>
        </w:p>
        <w:p w14:paraId="690B5635" w14:textId="4000B9D0" w:rsidR="00543F8F" w:rsidRDefault="00224CB5">
          <w:pPr>
            <w:pStyle w:val="42"/>
            <w:tabs>
              <w:tab w:val="left" w:pos="1400"/>
              <w:tab w:val="right" w:leader="dot" w:pos="9890"/>
            </w:tabs>
            <w:rPr>
              <w:rFonts w:eastAsiaTheme="minorEastAsia" w:cstheme="minorBidi"/>
              <w:noProof/>
              <w:kern w:val="2"/>
              <w:sz w:val="21"/>
              <w:szCs w:val="22"/>
            </w:rPr>
          </w:pPr>
          <w:hyperlink w:anchor="_Toc51575291" w:history="1">
            <w:r w:rsidR="00543F8F" w:rsidRPr="00C63AC7">
              <w:rPr>
                <w:rStyle w:val="aff6"/>
                <w:noProof/>
              </w:rPr>
              <w:t>2.3.3.3</w:t>
            </w:r>
            <w:r w:rsidR="00543F8F">
              <w:rPr>
                <w:rFonts w:eastAsiaTheme="minorEastAsia" w:cstheme="minorBidi"/>
                <w:noProof/>
                <w:kern w:val="2"/>
                <w:sz w:val="21"/>
                <w:szCs w:val="22"/>
              </w:rPr>
              <w:tab/>
            </w:r>
            <w:r w:rsidR="00543F8F" w:rsidRPr="00C63AC7">
              <w:rPr>
                <w:rStyle w:val="aff6"/>
                <w:noProof/>
              </w:rPr>
              <w:t>通讯录同步</w:t>
            </w:r>
            <w:r w:rsidR="00543F8F">
              <w:rPr>
                <w:noProof/>
                <w:webHidden/>
              </w:rPr>
              <w:tab/>
            </w:r>
            <w:r w:rsidR="00543F8F">
              <w:rPr>
                <w:noProof/>
                <w:webHidden/>
              </w:rPr>
              <w:fldChar w:fldCharType="begin"/>
            </w:r>
            <w:r w:rsidR="00543F8F">
              <w:rPr>
                <w:noProof/>
                <w:webHidden/>
              </w:rPr>
              <w:instrText xml:space="preserve"> PAGEREF _Toc51575291 \h </w:instrText>
            </w:r>
            <w:r w:rsidR="00543F8F">
              <w:rPr>
                <w:noProof/>
                <w:webHidden/>
              </w:rPr>
            </w:r>
            <w:r w:rsidR="00543F8F">
              <w:rPr>
                <w:noProof/>
                <w:webHidden/>
              </w:rPr>
              <w:fldChar w:fldCharType="separate"/>
            </w:r>
            <w:r w:rsidR="00543F8F">
              <w:rPr>
                <w:noProof/>
                <w:webHidden/>
              </w:rPr>
              <w:t>13</w:t>
            </w:r>
            <w:r w:rsidR="00543F8F">
              <w:rPr>
                <w:noProof/>
                <w:webHidden/>
              </w:rPr>
              <w:fldChar w:fldCharType="end"/>
            </w:r>
          </w:hyperlink>
        </w:p>
        <w:p w14:paraId="72F70FFC" w14:textId="2690B24C" w:rsidR="00543F8F" w:rsidRDefault="00224CB5">
          <w:pPr>
            <w:pStyle w:val="42"/>
            <w:tabs>
              <w:tab w:val="left" w:pos="1400"/>
              <w:tab w:val="right" w:leader="dot" w:pos="9890"/>
            </w:tabs>
            <w:rPr>
              <w:rFonts w:eastAsiaTheme="minorEastAsia" w:cstheme="minorBidi"/>
              <w:noProof/>
              <w:kern w:val="2"/>
              <w:sz w:val="21"/>
              <w:szCs w:val="22"/>
            </w:rPr>
          </w:pPr>
          <w:hyperlink w:anchor="_Toc51575292" w:history="1">
            <w:r w:rsidR="00543F8F" w:rsidRPr="00C63AC7">
              <w:rPr>
                <w:rStyle w:val="aff6"/>
                <w:noProof/>
              </w:rPr>
              <w:t>2.3.3.4</w:t>
            </w:r>
            <w:r w:rsidR="00543F8F">
              <w:rPr>
                <w:rFonts w:eastAsiaTheme="minorEastAsia" w:cstheme="minorBidi"/>
                <w:noProof/>
                <w:kern w:val="2"/>
                <w:sz w:val="21"/>
                <w:szCs w:val="22"/>
              </w:rPr>
              <w:tab/>
            </w:r>
            <w:r w:rsidR="00543F8F" w:rsidRPr="00C63AC7">
              <w:rPr>
                <w:rStyle w:val="aff6"/>
                <w:noProof/>
              </w:rPr>
              <w:t>下载通讯录性能要求</w:t>
            </w:r>
            <w:r w:rsidR="00543F8F">
              <w:rPr>
                <w:noProof/>
                <w:webHidden/>
              </w:rPr>
              <w:tab/>
            </w:r>
            <w:r w:rsidR="00543F8F">
              <w:rPr>
                <w:noProof/>
                <w:webHidden/>
              </w:rPr>
              <w:fldChar w:fldCharType="begin"/>
            </w:r>
            <w:r w:rsidR="00543F8F">
              <w:rPr>
                <w:noProof/>
                <w:webHidden/>
              </w:rPr>
              <w:instrText xml:space="preserve"> PAGEREF _Toc51575292 \h </w:instrText>
            </w:r>
            <w:r w:rsidR="00543F8F">
              <w:rPr>
                <w:noProof/>
                <w:webHidden/>
              </w:rPr>
            </w:r>
            <w:r w:rsidR="00543F8F">
              <w:rPr>
                <w:noProof/>
                <w:webHidden/>
              </w:rPr>
              <w:fldChar w:fldCharType="separate"/>
            </w:r>
            <w:r w:rsidR="00543F8F">
              <w:rPr>
                <w:noProof/>
                <w:webHidden/>
              </w:rPr>
              <w:t>15</w:t>
            </w:r>
            <w:r w:rsidR="00543F8F">
              <w:rPr>
                <w:noProof/>
                <w:webHidden/>
              </w:rPr>
              <w:fldChar w:fldCharType="end"/>
            </w:r>
          </w:hyperlink>
        </w:p>
        <w:p w14:paraId="0B2D237F" w14:textId="61C11739"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293" w:history="1">
            <w:r w:rsidR="00543F8F" w:rsidRPr="00C63AC7">
              <w:rPr>
                <w:rStyle w:val="aff6"/>
                <w:rFonts w:eastAsia="微软雅黑"/>
                <w:noProof/>
                <w14:scene3d>
                  <w14:camera w14:prst="orthographicFront"/>
                  <w14:lightRig w14:rig="threePt" w14:dir="t">
                    <w14:rot w14:lat="0" w14:lon="0" w14:rev="0"/>
                  </w14:lightRig>
                </w14:scene3d>
              </w:rPr>
              <w:t>2.3.4</w:t>
            </w:r>
            <w:r w:rsidR="00543F8F">
              <w:rPr>
                <w:rFonts w:eastAsiaTheme="minorEastAsia" w:cstheme="minorBidi"/>
                <w:i w:val="0"/>
                <w:iCs w:val="0"/>
                <w:noProof/>
                <w:kern w:val="2"/>
                <w:sz w:val="21"/>
                <w:szCs w:val="22"/>
              </w:rPr>
              <w:tab/>
            </w:r>
            <w:r w:rsidR="00543F8F" w:rsidRPr="00C63AC7">
              <w:rPr>
                <w:rStyle w:val="aff6"/>
                <w:rFonts w:eastAsia="微软雅黑"/>
                <w:noProof/>
              </w:rPr>
              <w:t>电话拨打页面</w:t>
            </w:r>
            <w:r w:rsidR="00543F8F">
              <w:rPr>
                <w:noProof/>
                <w:webHidden/>
              </w:rPr>
              <w:tab/>
            </w:r>
            <w:r w:rsidR="00543F8F">
              <w:rPr>
                <w:noProof/>
                <w:webHidden/>
              </w:rPr>
              <w:fldChar w:fldCharType="begin"/>
            </w:r>
            <w:r w:rsidR="00543F8F">
              <w:rPr>
                <w:noProof/>
                <w:webHidden/>
              </w:rPr>
              <w:instrText xml:space="preserve"> PAGEREF _Toc51575293 \h </w:instrText>
            </w:r>
            <w:r w:rsidR="00543F8F">
              <w:rPr>
                <w:noProof/>
                <w:webHidden/>
              </w:rPr>
            </w:r>
            <w:r w:rsidR="00543F8F">
              <w:rPr>
                <w:noProof/>
                <w:webHidden/>
              </w:rPr>
              <w:fldChar w:fldCharType="separate"/>
            </w:r>
            <w:r w:rsidR="00543F8F">
              <w:rPr>
                <w:noProof/>
                <w:webHidden/>
              </w:rPr>
              <w:t>15</w:t>
            </w:r>
            <w:r w:rsidR="00543F8F">
              <w:rPr>
                <w:noProof/>
                <w:webHidden/>
              </w:rPr>
              <w:fldChar w:fldCharType="end"/>
            </w:r>
          </w:hyperlink>
        </w:p>
        <w:p w14:paraId="5DB776CF" w14:textId="4367A2ED"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294" w:history="1">
            <w:r w:rsidR="00543F8F" w:rsidRPr="00C63AC7">
              <w:rPr>
                <w:rStyle w:val="aff6"/>
                <w:rFonts w:eastAsia="微软雅黑"/>
                <w:noProof/>
                <w14:scene3d>
                  <w14:camera w14:prst="orthographicFront"/>
                  <w14:lightRig w14:rig="threePt" w14:dir="t">
                    <w14:rot w14:lat="0" w14:lon="0" w14:rev="0"/>
                  </w14:lightRig>
                </w14:scene3d>
              </w:rPr>
              <w:t>2.3.5</w:t>
            </w:r>
            <w:r w:rsidR="00543F8F">
              <w:rPr>
                <w:rFonts w:eastAsiaTheme="minorEastAsia" w:cstheme="minorBidi"/>
                <w:i w:val="0"/>
                <w:iCs w:val="0"/>
                <w:noProof/>
                <w:kern w:val="2"/>
                <w:sz w:val="21"/>
                <w:szCs w:val="22"/>
              </w:rPr>
              <w:tab/>
            </w:r>
            <w:r w:rsidR="00543F8F" w:rsidRPr="00C63AC7">
              <w:rPr>
                <w:rStyle w:val="aff6"/>
                <w:rFonts w:eastAsia="微软雅黑"/>
                <w:noProof/>
              </w:rPr>
              <w:t>方向盘拨号、接听、挂断，仪表盘交互</w:t>
            </w:r>
            <w:r w:rsidR="00543F8F">
              <w:rPr>
                <w:noProof/>
                <w:webHidden/>
              </w:rPr>
              <w:tab/>
            </w:r>
            <w:r w:rsidR="00543F8F">
              <w:rPr>
                <w:noProof/>
                <w:webHidden/>
              </w:rPr>
              <w:fldChar w:fldCharType="begin"/>
            </w:r>
            <w:r w:rsidR="00543F8F">
              <w:rPr>
                <w:noProof/>
                <w:webHidden/>
              </w:rPr>
              <w:instrText xml:space="preserve"> PAGEREF _Toc51575294 \h </w:instrText>
            </w:r>
            <w:r w:rsidR="00543F8F">
              <w:rPr>
                <w:noProof/>
                <w:webHidden/>
              </w:rPr>
            </w:r>
            <w:r w:rsidR="00543F8F">
              <w:rPr>
                <w:noProof/>
                <w:webHidden/>
              </w:rPr>
              <w:fldChar w:fldCharType="separate"/>
            </w:r>
            <w:r w:rsidR="00543F8F">
              <w:rPr>
                <w:noProof/>
                <w:webHidden/>
              </w:rPr>
              <w:t>15</w:t>
            </w:r>
            <w:r w:rsidR="00543F8F">
              <w:rPr>
                <w:noProof/>
                <w:webHidden/>
              </w:rPr>
              <w:fldChar w:fldCharType="end"/>
            </w:r>
          </w:hyperlink>
        </w:p>
        <w:p w14:paraId="6255BB77" w14:textId="775D18B0"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295" w:history="1">
            <w:r w:rsidR="00543F8F" w:rsidRPr="00C63AC7">
              <w:rPr>
                <w:rStyle w:val="aff6"/>
                <w:rFonts w:eastAsia="微软雅黑"/>
                <w:noProof/>
                <w14:scene3d>
                  <w14:camera w14:prst="orthographicFront"/>
                  <w14:lightRig w14:rig="threePt" w14:dir="t">
                    <w14:rot w14:lat="0" w14:lon="0" w14:rev="0"/>
                  </w14:lightRig>
                </w14:scene3d>
              </w:rPr>
              <w:t>2.3.6</w:t>
            </w:r>
            <w:r w:rsidR="00543F8F">
              <w:rPr>
                <w:rFonts w:eastAsiaTheme="minorEastAsia" w:cstheme="minorBidi"/>
                <w:i w:val="0"/>
                <w:iCs w:val="0"/>
                <w:noProof/>
                <w:kern w:val="2"/>
                <w:sz w:val="21"/>
                <w:szCs w:val="22"/>
              </w:rPr>
              <w:tab/>
            </w:r>
            <w:r w:rsidR="00543F8F" w:rsidRPr="00C63AC7">
              <w:rPr>
                <w:rStyle w:val="aff6"/>
                <w:rFonts w:eastAsia="微软雅黑"/>
                <w:noProof/>
              </w:rPr>
              <w:t>私密模式</w:t>
            </w:r>
            <w:r w:rsidR="00543F8F">
              <w:rPr>
                <w:noProof/>
                <w:webHidden/>
              </w:rPr>
              <w:tab/>
            </w:r>
            <w:r w:rsidR="00543F8F">
              <w:rPr>
                <w:noProof/>
                <w:webHidden/>
              </w:rPr>
              <w:fldChar w:fldCharType="begin"/>
            </w:r>
            <w:r w:rsidR="00543F8F">
              <w:rPr>
                <w:noProof/>
                <w:webHidden/>
              </w:rPr>
              <w:instrText xml:space="preserve"> PAGEREF _Toc51575295 \h </w:instrText>
            </w:r>
            <w:r w:rsidR="00543F8F">
              <w:rPr>
                <w:noProof/>
                <w:webHidden/>
              </w:rPr>
            </w:r>
            <w:r w:rsidR="00543F8F">
              <w:rPr>
                <w:noProof/>
                <w:webHidden/>
              </w:rPr>
              <w:fldChar w:fldCharType="separate"/>
            </w:r>
            <w:r w:rsidR="00543F8F">
              <w:rPr>
                <w:noProof/>
                <w:webHidden/>
              </w:rPr>
              <w:t>16</w:t>
            </w:r>
            <w:r w:rsidR="00543F8F">
              <w:rPr>
                <w:noProof/>
                <w:webHidden/>
              </w:rPr>
              <w:fldChar w:fldCharType="end"/>
            </w:r>
          </w:hyperlink>
        </w:p>
        <w:p w14:paraId="0E059D06" w14:textId="4BC3D04B"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296" w:history="1">
            <w:r w:rsidR="00543F8F" w:rsidRPr="00C63AC7">
              <w:rPr>
                <w:rStyle w:val="aff6"/>
                <w:rFonts w:eastAsia="微软雅黑"/>
                <w:noProof/>
                <w14:scene3d>
                  <w14:camera w14:prst="orthographicFront"/>
                  <w14:lightRig w14:rig="threePt" w14:dir="t">
                    <w14:rot w14:lat="0" w14:lon="0" w14:rev="0"/>
                  </w14:lightRig>
                </w14:scene3d>
              </w:rPr>
              <w:t>2.3.7</w:t>
            </w:r>
            <w:r w:rsidR="00543F8F">
              <w:rPr>
                <w:rFonts w:eastAsiaTheme="minorEastAsia" w:cstheme="minorBidi"/>
                <w:i w:val="0"/>
                <w:iCs w:val="0"/>
                <w:noProof/>
                <w:kern w:val="2"/>
                <w:sz w:val="21"/>
                <w:szCs w:val="22"/>
              </w:rPr>
              <w:tab/>
            </w:r>
            <w:r w:rsidR="00543F8F" w:rsidRPr="00C63AC7">
              <w:rPr>
                <w:rStyle w:val="aff6"/>
                <w:rFonts w:eastAsia="微软雅黑"/>
                <w:noProof/>
              </w:rPr>
              <w:t>末码重拨</w:t>
            </w:r>
            <w:r w:rsidR="00543F8F">
              <w:rPr>
                <w:noProof/>
                <w:webHidden/>
              </w:rPr>
              <w:tab/>
            </w:r>
            <w:r w:rsidR="00543F8F">
              <w:rPr>
                <w:noProof/>
                <w:webHidden/>
              </w:rPr>
              <w:fldChar w:fldCharType="begin"/>
            </w:r>
            <w:r w:rsidR="00543F8F">
              <w:rPr>
                <w:noProof/>
                <w:webHidden/>
              </w:rPr>
              <w:instrText xml:space="preserve"> PAGEREF _Toc51575296 \h </w:instrText>
            </w:r>
            <w:r w:rsidR="00543F8F">
              <w:rPr>
                <w:noProof/>
                <w:webHidden/>
              </w:rPr>
            </w:r>
            <w:r w:rsidR="00543F8F">
              <w:rPr>
                <w:noProof/>
                <w:webHidden/>
              </w:rPr>
              <w:fldChar w:fldCharType="separate"/>
            </w:r>
            <w:r w:rsidR="00543F8F">
              <w:rPr>
                <w:noProof/>
                <w:webHidden/>
              </w:rPr>
              <w:t>16</w:t>
            </w:r>
            <w:r w:rsidR="00543F8F">
              <w:rPr>
                <w:noProof/>
                <w:webHidden/>
              </w:rPr>
              <w:fldChar w:fldCharType="end"/>
            </w:r>
          </w:hyperlink>
        </w:p>
        <w:p w14:paraId="0865AC06" w14:textId="35EEEAE6"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297" w:history="1">
            <w:r w:rsidR="00543F8F" w:rsidRPr="00C63AC7">
              <w:rPr>
                <w:rStyle w:val="aff6"/>
                <w:rFonts w:ascii="微软雅黑" w:eastAsia="微软雅黑" w:hAnsi="微软雅黑"/>
                <w:noProof/>
                <w14:scene3d>
                  <w14:camera w14:prst="orthographicFront"/>
                  <w14:lightRig w14:rig="threePt" w14:dir="t">
                    <w14:rot w14:lat="0" w14:lon="0" w14:rev="0"/>
                  </w14:lightRig>
                </w14:scene3d>
              </w:rPr>
              <w:t>2.3.8</w:t>
            </w:r>
            <w:r w:rsidR="00543F8F">
              <w:rPr>
                <w:rFonts w:eastAsiaTheme="minorEastAsia" w:cstheme="minorBidi"/>
                <w:i w:val="0"/>
                <w:iCs w:val="0"/>
                <w:noProof/>
                <w:kern w:val="2"/>
                <w:sz w:val="21"/>
                <w:szCs w:val="22"/>
              </w:rPr>
              <w:tab/>
            </w:r>
            <w:r w:rsidR="00543F8F" w:rsidRPr="00C63AC7">
              <w:rPr>
                <w:rStyle w:val="aff6"/>
                <w:rFonts w:ascii="微软雅黑" w:eastAsia="微软雅黑" w:hAnsi="微软雅黑"/>
                <w:noProof/>
              </w:rPr>
              <w:t>电话优先级</w:t>
            </w:r>
            <w:r w:rsidR="00543F8F">
              <w:rPr>
                <w:noProof/>
                <w:webHidden/>
              </w:rPr>
              <w:tab/>
            </w:r>
            <w:r w:rsidR="00543F8F">
              <w:rPr>
                <w:noProof/>
                <w:webHidden/>
              </w:rPr>
              <w:fldChar w:fldCharType="begin"/>
            </w:r>
            <w:r w:rsidR="00543F8F">
              <w:rPr>
                <w:noProof/>
                <w:webHidden/>
              </w:rPr>
              <w:instrText xml:space="preserve"> PAGEREF _Toc51575297 \h </w:instrText>
            </w:r>
            <w:r w:rsidR="00543F8F">
              <w:rPr>
                <w:noProof/>
                <w:webHidden/>
              </w:rPr>
            </w:r>
            <w:r w:rsidR="00543F8F">
              <w:rPr>
                <w:noProof/>
                <w:webHidden/>
              </w:rPr>
              <w:fldChar w:fldCharType="separate"/>
            </w:r>
            <w:r w:rsidR="00543F8F">
              <w:rPr>
                <w:noProof/>
                <w:webHidden/>
              </w:rPr>
              <w:t>16</w:t>
            </w:r>
            <w:r w:rsidR="00543F8F">
              <w:rPr>
                <w:noProof/>
                <w:webHidden/>
              </w:rPr>
              <w:fldChar w:fldCharType="end"/>
            </w:r>
          </w:hyperlink>
        </w:p>
        <w:p w14:paraId="3F85288A" w14:textId="42710767"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298" w:history="1">
            <w:r w:rsidR="00543F8F" w:rsidRPr="00C63AC7">
              <w:rPr>
                <w:rStyle w:val="aff6"/>
                <w:rFonts w:ascii="微软雅黑" w:eastAsia="微软雅黑" w:hAnsi="微软雅黑" w:cs="微软雅黑"/>
                <w:noProof/>
                <w14:scene3d>
                  <w14:camera w14:prst="orthographicFront"/>
                  <w14:lightRig w14:rig="threePt" w14:dir="t">
                    <w14:rot w14:lat="0" w14:lon="0" w14:rev="0"/>
                  </w14:lightRig>
                </w14:scene3d>
              </w:rPr>
              <w:t>2.3.9</w:t>
            </w:r>
            <w:r w:rsidR="00543F8F">
              <w:rPr>
                <w:rFonts w:eastAsiaTheme="minorEastAsia" w:cstheme="minorBidi"/>
                <w:i w:val="0"/>
                <w:iCs w:val="0"/>
                <w:noProof/>
                <w:kern w:val="2"/>
                <w:sz w:val="21"/>
                <w:szCs w:val="22"/>
              </w:rPr>
              <w:tab/>
            </w:r>
            <w:r w:rsidR="00543F8F" w:rsidRPr="00C63AC7">
              <w:rPr>
                <w:rStyle w:val="aff6"/>
                <w:rFonts w:ascii="微软雅黑" w:eastAsia="微软雅黑" w:hAnsi="微软雅黑" w:cs="微软雅黑"/>
                <w:noProof/>
              </w:rPr>
              <w:t>紧急救援电话</w:t>
            </w:r>
            <w:r w:rsidR="00543F8F">
              <w:rPr>
                <w:noProof/>
                <w:webHidden/>
              </w:rPr>
              <w:tab/>
            </w:r>
            <w:r w:rsidR="00543F8F">
              <w:rPr>
                <w:noProof/>
                <w:webHidden/>
              </w:rPr>
              <w:fldChar w:fldCharType="begin"/>
            </w:r>
            <w:r w:rsidR="00543F8F">
              <w:rPr>
                <w:noProof/>
                <w:webHidden/>
              </w:rPr>
              <w:instrText xml:space="preserve"> PAGEREF _Toc51575298 \h </w:instrText>
            </w:r>
            <w:r w:rsidR="00543F8F">
              <w:rPr>
                <w:noProof/>
                <w:webHidden/>
              </w:rPr>
            </w:r>
            <w:r w:rsidR="00543F8F">
              <w:rPr>
                <w:noProof/>
                <w:webHidden/>
              </w:rPr>
              <w:fldChar w:fldCharType="separate"/>
            </w:r>
            <w:r w:rsidR="00543F8F">
              <w:rPr>
                <w:noProof/>
                <w:webHidden/>
              </w:rPr>
              <w:t>16</w:t>
            </w:r>
            <w:r w:rsidR="00543F8F">
              <w:rPr>
                <w:noProof/>
                <w:webHidden/>
              </w:rPr>
              <w:fldChar w:fldCharType="end"/>
            </w:r>
          </w:hyperlink>
        </w:p>
        <w:p w14:paraId="7270FF1C" w14:textId="3EDA36D0"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299" w:history="1">
            <w:r w:rsidR="00543F8F" w:rsidRPr="00C63AC7">
              <w:rPr>
                <w:rStyle w:val="aff6"/>
                <w:rFonts w:eastAsia="微软雅黑"/>
                <w:noProof/>
                <w14:scene3d>
                  <w14:camera w14:prst="orthographicFront"/>
                  <w14:lightRig w14:rig="threePt" w14:dir="t">
                    <w14:rot w14:lat="0" w14:lon="0" w14:rev="0"/>
                  </w14:lightRig>
                </w14:scene3d>
              </w:rPr>
              <w:t>2.3.10</w:t>
            </w:r>
            <w:r w:rsidR="00543F8F">
              <w:rPr>
                <w:rFonts w:eastAsiaTheme="minorEastAsia" w:cstheme="minorBidi"/>
                <w:i w:val="0"/>
                <w:iCs w:val="0"/>
                <w:noProof/>
                <w:kern w:val="2"/>
                <w:sz w:val="21"/>
                <w:szCs w:val="22"/>
              </w:rPr>
              <w:tab/>
            </w:r>
            <w:r w:rsidR="00543F8F" w:rsidRPr="00C63AC7">
              <w:rPr>
                <w:rStyle w:val="aff6"/>
                <w:rFonts w:eastAsia="微软雅黑"/>
                <w:noProof/>
              </w:rPr>
              <w:t>拨号中</w:t>
            </w:r>
            <w:r w:rsidR="00543F8F">
              <w:rPr>
                <w:noProof/>
                <w:webHidden/>
              </w:rPr>
              <w:tab/>
            </w:r>
            <w:r w:rsidR="00543F8F">
              <w:rPr>
                <w:noProof/>
                <w:webHidden/>
              </w:rPr>
              <w:fldChar w:fldCharType="begin"/>
            </w:r>
            <w:r w:rsidR="00543F8F">
              <w:rPr>
                <w:noProof/>
                <w:webHidden/>
              </w:rPr>
              <w:instrText xml:space="preserve"> PAGEREF _Toc51575299 \h </w:instrText>
            </w:r>
            <w:r w:rsidR="00543F8F">
              <w:rPr>
                <w:noProof/>
                <w:webHidden/>
              </w:rPr>
            </w:r>
            <w:r w:rsidR="00543F8F">
              <w:rPr>
                <w:noProof/>
                <w:webHidden/>
              </w:rPr>
              <w:fldChar w:fldCharType="separate"/>
            </w:r>
            <w:r w:rsidR="00543F8F">
              <w:rPr>
                <w:noProof/>
                <w:webHidden/>
              </w:rPr>
              <w:t>16</w:t>
            </w:r>
            <w:r w:rsidR="00543F8F">
              <w:rPr>
                <w:noProof/>
                <w:webHidden/>
              </w:rPr>
              <w:fldChar w:fldCharType="end"/>
            </w:r>
          </w:hyperlink>
        </w:p>
        <w:p w14:paraId="73F7D239" w14:textId="63457090"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00" w:history="1">
            <w:r w:rsidR="00543F8F" w:rsidRPr="00C63AC7">
              <w:rPr>
                <w:rStyle w:val="aff6"/>
                <w:rFonts w:eastAsia="微软雅黑"/>
                <w:noProof/>
                <w14:scene3d>
                  <w14:camera w14:prst="orthographicFront"/>
                  <w14:lightRig w14:rig="threePt" w14:dir="t">
                    <w14:rot w14:lat="0" w14:lon="0" w14:rev="0"/>
                  </w14:lightRig>
                </w14:scene3d>
              </w:rPr>
              <w:t>2.3.11</w:t>
            </w:r>
            <w:r w:rsidR="00543F8F">
              <w:rPr>
                <w:rFonts w:eastAsiaTheme="minorEastAsia" w:cstheme="minorBidi"/>
                <w:i w:val="0"/>
                <w:iCs w:val="0"/>
                <w:noProof/>
                <w:kern w:val="2"/>
                <w:sz w:val="21"/>
                <w:szCs w:val="22"/>
              </w:rPr>
              <w:tab/>
            </w:r>
            <w:r w:rsidR="00543F8F" w:rsidRPr="00C63AC7">
              <w:rPr>
                <w:rStyle w:val="aff6"/>
                <w:rFonts w:eastAsia="微软雅黑"/>
                <w:noProof/>
              </w:rPr>
              <w:t>呼叫失败</w:t>
            </w:r>
            <w:r w:rsidR="00543F8F">
              <w:rPr>
                <w:noProof/>
                <w:webHidden/>
              </w:rPr>
              <w:tab/>
            </w:r>
            <w:r w:rsidR="00543F8F">
              <w:rPr>
                <w:noProof/>
                <w:webHidden/>
              </w:rPr>
              <w:fldChar w:fldCharType="begin"/>
            </w:r>
            <w:r w:rsidR="00543F8F">
              <w:rPr>
                <w:noProof/>
                <w:webHidden/>
              </w:rPr>
              <w:instrText xml:space="preserve"> PAGEREF _Toc51575300 \h </w:instrText>
            </w:r>
            <w:r w:rsidR="00543F8F">
              <w:rPr>
                <w:noProof/>
                <w:webHidden/>
              </w:rPr>
            </w:r>
            <w:r w:rsidR="00543F8F">
              <w:rPr>
                <w:noProof/>
                <w:webHidden/>
              </w:rPr>
              <w:fldChar w:fldCharType="separate"/>
            </w:r>
            <w:r w:rsidR="00543F8F">
              <w:rPr>
                <w:noProof/>
                <w:webHidden/>
              </w:rPr>
              <w:t>17</w:t>
            </w:r>
            <w:r w:rsidR="00543F8F">
              <w:rPr>
                <w:noProof/>
                <w:webHidden/>
              </w:rPr>
              <w:fldChar w:fldCharType="end"/>
            </w:r>
          </w:hyperlink>
        </w:p>
        <w:p w14:paraId="0548DB0F" w14:textId="7DF9825A"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01" w:history="1">
            <w:r w:rsidR="00543F8F" w:rsidRPr="00C63AC7">
              <w:rPr>
                <w:rStyle w:val="aff6"/>
                <w:rFonts w:eastAsia="微软雅黑"/>
                <w:noProof/>
                <w14:scene3d>
                  <w14:camera w14:prst="orthographicFront"/>
                  <w14:lightRig w14:rig="threePt" w14:dir="t">
                    <w14:rot w14:lat="0" w14:lon="0" w14:rev="0"/>
                  </w14:lightRig>
                </w14:scene3d>
              </w:rPr>
              <w:t>2.3.12</w:t>
            </w:r>
            <w:r w:rsidR="00543F8F">
              <w:rPr>
                <w:rFonts w:eastAsiaTheme="minorEastAsia" w:cstheme="minorBidi"/>
                <w:i w:val="0"/>
                <w:iCs w:val="0"/>
                <w:noProof/>
                <w:kern w:val="2"/>
                <w:sz w:val="21"/>
                <w:szCs w:val="22"/>
              </w:rPr>
              <w:tab/>
            </w:r>
            <w:r w:rsidR="00543F8F" w:rsidRPr="00C63AC7">
              <w:rPr>
                <w:rStyle w:val="aff6"/>
                <w:rFonts w:eastAsia="微软雅黑"/>
                <w:noProof/>
              </w:rPr>
              <w:t>通话中</w:t>
            </w:r>
            <w:r w:rsidR="00543F8F">
              <w:rPr>
                <w:noProof/>
                <w:webHidden/>
              </w:rPr>
              <w:tab/>
            </w:r>
            <w:r w:rsidR="00543F8F">
              <w:rPr>
                <w:noProof/>
                <w:webHidden/>
              </w:rPr>
              <w:fldChar w:fldCharType="begin"/>
            </w:r>
            <w:r w:rsidR="00543F8F">
              <w:rPr>
                <w:noProof/>
                <w:webHidden/>
              </w:rPr>
              <w:instrText xml:space="preserve"> PAGEREF _Toc51575301 \h </w:instrText>
            </w:r>
            <w:r w:rsidR="00543F8F">
              <w:rPr>
                <w:noProof/>
                <w:webHidden/>
              </w:rPr>
            </w:r>
            <w:r w:rsidR="00543F8F">
              <w:rPr>
                <w:noProof/>
                <w:webHidden/>
              </w:rPr>
              <w:fldChar w:fldCharType="separate"/>
            </w:r>
            <w:r w:rsidR="00543F8F">
              <w:rPr>
                <w:noProof/>
                <w:webHidden/>
              </w:rPr>
              <w:t>18</w:t>
            </w:r>
            <w:r w:rsidR="00543F8F">
              <w:rPr>
                <w:noProof/>
                <w:webHidden/>
              </w:rPr>
              <w:fldChar w:fldCharType="end"/>
            </w:r>
          </w:hyperlink>
        </w:p>
        <w:p w14:paraId="570875C9" w14:textId="228A268B"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02" w:history="1">
            <w:r w:rsidR="00543F8F" w:rsidRPr="00C63AC7">
              <w:rPr>
                <w:rStyle w:val="aff6"/>
                <w:rFonts w:eastAsia="微软雅黑"/>
                <w:noProof/>
                <w14:scene3d>
                  <w14:camera w14:prst="orthographicFront"/>
                  <w14:lightRig w14:rig="threePt" w14:dir="t">
                    <w14:rot w14:lat="0" w14:lon="0" w14:rev="0"/>
                  </w14:lightRig>
                </w14:scene3d>
              </w:rPr>
              <w:t>2.3.13</w:t>
            </w:r>
            <w:r w:rsidR="00543F8F">
              <w:rPr>
                <w:rFonts w:eastAsiaTheme="minorEastAsia" w:cstheme="minorBidi"/>
                <w:i w:val="0"/>
                <w:iCs w:val="0"/>
                <w:noProof/>
                <w:kern w:val="2"/>
                <w:sz w:val="21"/>
                <w:szCs w:val="22"/>
              </w:rPr>
              <w:tab/>
            </w:r>
            <w:r w:rsidR="00543F8F" w:rsidRPr="00C63AC7">
              <w:rPr>
                <w:rStyle w:val="aff6"/>
                <w:rFonts w:eastAsia="微软雅黑"/>
                <w:noProof/>
              </w:rPr>
              <w:t>通话结束</w:t>
            </w:r>
            <w:r w:rsidR="00543F8F">
              <w:rPr>
                <w:noProof/>
                <w:webHidden/>
              </w:rPr>
              <w:tab/>
            </w:r>
            <w:r w:rsidR="00543F8F">
              <w:rPr>
                <w:noProof/>
                <w:webHidden/>
              </w:rPr>
              <w:fldChar w:fldCharType="begin"/>
            </w:r>
            <w:r w:rsidR="00543F8F">
              <w:rPr>
                <w:noProof/>
                <w:webHidden/>
              </w:rPr>
              <w:instrText xml:space="preserve"> PAGEREF _Toc51575302 \h </w:instrText>
            </w:r>
            <w:r w:rsidR="00543F8F">
              <w:rPr>
                <w:noProof/>
                <w:webHidden/>
              </w:rPr>
            </w:r>
            <w:r w:rsidR="00543F8F">
              <w:rPr>
                <w:noProof/>
                <w:webHidden/>
              </w:rPr>
              <w:fldChar w:fldCharType="separate"/>
            </w:r>
            <w:r w:rsidR="00543F8F">
              <w:rPr>
                <w:noProof/>
                <w:webHidden/>
              </w:rPr>
              <w:t>20</w:t>
            </w:r>
            <w:r w:rsidR="00543F8F">
              <w:rPr>
                <w:noProof/>
                <w:webHidden/>
              </w:rPr>
              <w:fldChar w:fldCharType="end"/>
            </w:r>
          </w:hyperlink>
        </w:p>
        <w:p w14:paraId="7A9B87B8" w14:textId="46FC9392"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03" w:history="1">
            <w:r w:rsidR="00543F8F" w:rsidRPr="00C63AC7">
              <w:rPr>
                <w:rStyle w:val="aff6"/>
                <w:rFonts w:eastAsia="微软雅黑"/>
                <w:noProof/>
                <w14:scene3d>
                  <w14:camera w14:prst="orthographicFront"/>
                  <w14:lightRig w14:rig="threePt" w14:dir="t">
                    <w14:rot w14:lat="0" w14:lon="0" w14:rev="0"/>
                  </w14:lightRig>
                </w14:scene3d>
              </w:rPr>
              <w:t>2.3.14</w:t>
            </w:r>
            <w:r w:rsidR="00543F8F">
              <w:rPr>
                <w:rFonts w:eastAsiaTheme="minorEastAsia" w:cstheme="minorBidi"/>
                <w:i w:val="0"/>
                <w:iCs w:val="0"/>
                <w:noProof/>
                <w:kern w:val="2"/>
                <w:sz w:val="21"/>
                <w:szCs w:val="22"/>
              </w:rPr>
              <w:tab/>
            </w:r>
            <w:r w:rsidR="00543F8F" w:rsidRPr="00C63AC7">
              <w:rPr>
                <w:rStyle w:val="aff6"/>
                <w:rFonts w:eastAsia="微软雅黑"/>
                <w:noProof/>
              </w:rPr>
              <w:t>仅有一路电话来电显示</w:t>
            </w:r>
            <w:r w:rsidR="00543F8F">
              <w:rPr>
                <w:noProof/>
                <w:webHidden/>
              </w:rPr>
              <w:tab/>
            </w:r>
            <w:r w:rsidR="00543F8F">
              <w:rPr>
                <w:noProof/>
                <w:webHidden/>
              </w:rPr>
              <w:fldChar w:fldCharType="begin"/>
            </w:r>
            <w:r w:rsidR="00543F8F">
              <w:rPr>
                <w:noProof/>
                <w:webHidden/>
              </w:rPr>
              <w:instrText xml:space="preserve"> PAGEREF _Toc51575303 \h </w:instrText>
            </w:r>
            <w:r w:rsidR="00543F8F">
              <w:rPr>
                <w:noProof/>
                <w:webHidden/>
              </w:rPr>
            </w:r>
            <w:r w:rsidR="00543F8F">
              <w:rPr>
                <w:noProof/>
                <w:webHidden/>
              </w:rPr>
              <w:fldChar w:fldCharType="separate"/>
            </w:r>
            <w:r w:rsidR="00543F8F">
              <w:rPr>
                <w:noProof/>
                <w:webHidden/>
              </w:rPr>
              <w:t>21</w:t>
            </w:r>
            <w:r w:rsidR="00543F8F">
              <w:rPr>
                <w:noProof/>
                <w:webHidden/>
              </w:rPr>
              <w:fldChar w:fldCharType="end"/>
            </w:r>
          </w:hyperlink>
        </w:p>
        <w:p w14:paraId="3BB286AB" w14:textId="0DD2D7E9"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04" w:history="1">
            <w:r w:rsidR="00543F8F" w:rsidRPr="00C63AC7">
              <w:rPr>
                <w:rStyle w:val="aff6"/>
                <w:rFonts w:eastAsia="微软雅黑"/>
                <w:noProof/>
                <w14:scene3d>
                  <w14:camera w14:prst="orthographicFront"/>
                  <w14:lightRig w14:rig="threePt" w14:dir="t">
                    <w14:rot w14:lat="0" w14:lon="0" w14:rev="0"/>
                  </w14:lightRig>
                </w14:scene3d>
              </w:rPr>
              <w:t>2.3.15</w:t>
            </w:r>
            <w:r w:rsidR="00543F8F">
              <w:rPr>
                <w:rFonts w:eastAsiaTheme="minorEastAsia" w:cstheme="minorBidi"/>
                <w:i w:val="0"/>
                <w:iCs w:val="0"/>
                <w:noProof/>
                <w:kern w:val="2"/>
                <w:sz w:val="21"/>
                <w:szCs w:val="22"/>
              </w:rPr>
              <w:tab/>
            </w:r>
            <w:r w:rsidR="00543F8F" w:rsidRPr="00C63AC7">
              <w:rPr>
                <w:rStyle w:val="aff6"/>
                <w:rFonts w:eastAsia="微软雅黑"/>
                <w:noProof/>
              </w:rPr>
              <w:t>三方通话（需运营商支持）</w:t>
            </w:r>
            <w:r w:rsidR="00543F8F">
              <w:rPr>
                <w:noProof/>
                <w:webHidden/>
              </w:rPr>
              <w:tab/>
            </w:r>
            <w:r w:rsidR="00543F8F">
              <w:rPr>
                <w:noProof/>
                <w:webHidden/>
              </w:rPr>
              <w:fldChar w:fldCharType="begin"/>
            </w:r>
            <w:r w:rsidR="00543F8F">
              <w:rPr>
                <w:noProof/>
                <w:webHidden/>
              </w:rPr>
              <w:instrText xml:space="preserve"> PAGEREF _Toc51575304 \h </w:instrText>
            </w:r>
            <w:r w:rsidR="00543F8F">
              <w:rPr>
                <w:noProof/>
                <w:webHidden/>
              </w:rPr>
            </w:r>
            <w:r w:rsidR="00543F8F">
              <w:rPr>
                <w:noProof/>
                <w:webHidden/>
              </w:rPr>
              <w:fldChar w:fldCharType="separate"/>
            </w:r>
            <w:r w:rsidR="00543F8F">
              <w:rPr>
                <w:noProof/>
                <w:webHidden/>
              </w:rPr>
              <w:t>21</w:t>
            </w:r>
            <w:r w:rsidR="00543F8F">
              <w:rPr>
                <w:noProof/>
                <w:webHidden/>
              </w:rPr>
              <w:fldChar w:fldCharType="end"/>
            </w:r>
          </w:hyperlink>
        </w:p>
        <w:p w14:paraId="4AE52C75" w14:textId="38026030"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05" w:history="1">
            <w:r w:rsidR="00543F8F" w:rsidRPr="00C63AC7">
              <w:rPr>
                <w:rStyle w:val="aff6"/>
                <w:rFonts w:eastAsia="微软雅黑"/>
                <w:noProof/>
                <w14:scene3d>
                  <w14:camera w14:prst="orthographicFront"/>
                  <w14:lightRig w14:rig="threePt" w14:dir="t">
                    <w14:rot w14:lat="0" w14:lon="0" w14:rev="0"/>
                  </w14:lightRig>
                </w14:scene3d>
              </w:rPr>
              <w:t>2.3.16</w:t>
            </w:r>
            <w:r w:rsidR="00543F8F">
              <w:rPr>
                <w:rFonts w:eastAsiaTheme="minorEastAsia" w:cstheme="minorBidi"/>
                <w:i w:val="0"/>
                <w:iCs w:val="0"/>
                <w:noProof/>
                <w:kern w:val="2"/>
                <w:sz w:val="21"/>
                <w:szCs w:val="22"/>
              </w:rPr>
              <w:tab/>
            </w:r>
            <w:r w:rsidR="00543F8F" w:rsidRPr="00C63AC7">
              <w:rPr>
                <w:rStyle w:val="aff6"/>
                <w:rFonts w:eastAsia="微软雅黑"/>
                <w:noProof/>
              </w:rPr>
              <w:t>多路</w:t>
            </w:r>
            <w:r w:rsidR="00543F8F" w:rsidRPr="00C63AC7">
              <w:rPr>
                <w:rStyle w:val="aff6"/>
                <w:rFonts w:eastAsia="微软雅黑"/>
                <w:noProof/>
              </w:rPr>
              <w:t>HFP</w:t>
            </w:r>
            <w:r w:rsidR="00543F8F">
              <w:rPr>
                <w:noProof/>
                <w:webHidden/>
              </w:rPr>
              <w:tab/>
            </w:r>
            <w:r w:rsidR="00543F8F">
              <w:rPr>
                <w:noProof/>
                <w:webHidden/>
              </w:rPr>
              <w:fldChar w:fldCharType="begin"/>
            </w:r>
            <w:r w:rsidR="00543F8F">
              <w:rPr>
                <w:noProof/>
                <w:webHidden/>
              </w:rPr>
              <w:instrText xml:space="preserve"> PAGEREF _Toc51575305 \h </w:instrText>
            </w:r>
            <w:r w:rsidR="00543F8F">
              <w:rPr>
                <w:noProof/>
                <w:webHidden/>
              </w:rPr>
            </w:r>
            <w:r w:rsidR="00543F8F">
              <w:rPr>
                <w:noProof/>
                <w:webHidden/>
              </w:rPr>
              <w:fldChar w:fldCharType="separate"/>
            </w:r>
            <w:r w:rsidR="00543F8F">
              <w:rPr>
                <w:noProof/>
                <w:webHidden/>
              </w:rPr>
              <w:t>22</w:t>
            </w:r>
            <w:r w:rsidR="00543F8F">
              <w:rPr>
                <w:noProof/>
                <w:webHidden/>
              </w:rPr>
              <w:fldChar w:fldCharType="end"/>
            </w:r>
          </w:hyperlink>
        </w:p>
        <w:p w14:paraId="54E75247" w14:textId="0DE3E437" w:rsidR="00543F8F" w:rsidRDefault="00224CB5">
          <w:pPr>
            <w:pStyle w:val="42"/>
            <w:tabs>
              <w:tab w:val="left" w:pos="1600"/>
              <w:tab w:val="right" w:leader="dot" w:pos="9890"/>
            </w:tabs>
            <w:rPr>
              <w:rFonts w:eastAsiaTheme="minorEastAsia" w:cstheme="minorBidi"/>
              <w:noProof/>
              <w:kern w:val="2"/>
              <w:sz w:val="21"/>
              <w:szCs w:val="22"/>
            </w:rPr>
          </w:pPr>
          <w:hyperlink w:anchor="_Toc51575306" w:history="1">
            <w:r w:rsidR="00543F8F" w:rsidRPr="00C63AC7">
              <w:rPr>
                <w:rStyle w:val="aff6"/>
                <w:noProof/>
              </w:rPr>
              <w:t>2.3.16.1</w:t>
            </w:r>
            <w:r w:rsidR="00543F8F">
              <w:rPr>
                <w:rFonts w:eastAsiaTheme="minorEastAsia" w:cstheme="minorBidi"/>
                <w:noProof/>
                <w:kern w:val="2"/>
                <w:sz w:val="21"/>
                <w:szCs w:val="22"/>
              </w:rPr>
              <w:tab/>
            </w:r>
            <w:r w:rsidR="00543F8F" w:rsidRPr="00C63AC7">
              <w:rPr>
                <w:rStyle w:val="aff6"/>
                <w:noProof/>
              </w:rPr>
              <w:t>同一个</w:t>
            </w:r>
            <w:r w:rsidR="00543F8F" w:rsidRPr="00C63AC7">
              <w:rPr>
                <w:rStyle w:val="aff6"/>
                <w:noProof/>
              </w:rPr>
              <w:t>HFP</w:t>
            </w:r>
            <w:r w:rsidR="00543F8F" w:rsidRPr="00C63AC7">
              <w:rPr>
                <w:rStyle w:val="aff6"/>
                <w:noProof/>
              </w:rPr>
              <w:t>多路电话（参考三方通话）</w:t>
            </w:r>
            <w:r w:rsidR="00543F8F">
              <w:rPr>
                <w:noProof/>
                <w:webHidden/>
              </w:rPr>
              <w:tab/>
            </w:r>
            <w:r w:rsidR="00543F8F">
              <w:rPr>
                <w:noProof/>
                <w:webHidden/>
              </w:rPr>
              <w:fldChar w:fldCharType="begin"/>
            </w:r>
            <w:r w:rsidR="00543F8F">
              <w:rPr>
                <w:noProof/>
                <w:webHidden/>
              </w:rPr>
              <w:instrText xml:space="preserve"> PAGEREF _Toc51575306 \h </w:instrText>
            </w:r>
            <w:r w:rsidR="00543F8F">
              <w:rPr>
                <w:noProof/>
                <w:webHidden/>
              </w:rPr>
            </w:r>
            <w:r w:rsidR="00543F8F">
              <w:rPr>
                <w:noProof/>
                <w:webHidden/>
              </w:rPr>
              <w:fldChar w:fldCharType="separate"/>
            </w:r>
            <w:r w:rsidR="00543F8F">
              <w:rPr>
                <w:noProof/>
                <w:webHidden/>
              </w:rPr>
              <w:t>22</w:t>
            </w:r>
            <w:r w:rsidR="00543F8F">
              <w:rPr>
                <w:noProof/>
                <w:webHidden/>
              </w:rPr>
              <w:fldChar w:fldCharType="end"/>
            </w:r>
          </w:hyperlink>
        </w:p>
        <w:p w14:paraId="494C5C76" w14:textId="3558D877" w:rsidR="00543F8F" w:rsidRDefault="00224CB5">
          <w:pPr>
            <w:pStyle w:val="42"/>
            <w:tabs>
              <w:tab w:val="left" w:pos="1600"/>
              <w:tab w:val="right" w:leader="dot" w:pos="9890"/>
            </w:tabs>
            <w:rPr>
              <w:rFonts w:eastAsiaTheme="minorEastAsia" w:cstheme="minorBidi"/>
              <w:noProof/>
              <w:kern w:val="2"/>
              <w:sz w:val="21"/>
              <w:szCs w:val="22"/>
            </w:rPr>
          </w:pPr>
          <w:hyperlink w:anchor="_Toc51575307" w:history="1">
            <w:r w:rsidR="00543F8F" w:rsidRPr="00C63AC7">
              <w:rPr>
                <w:rStyle w:val="aff6"/>
                <w:noProof/>
              </w:rPr>
              <w:t>2.3.16.2</w:t>
            </w:r>
            <w:r w:rsidR="00543F8F">
              <w:rPr>
                <w:rFonts w:eastAsiaTheme="minorEastAsia" w:cstheme="minorBidi"/>
                <w:noProof/>
                <w:kern w:val="2"/>
                <w:sz w:val="21"/>
                <w:szCs w:val="22"/>
              </w:rPr>
              <w:tab/>
            </w:r>
            <w:r w:rsidR="00543F8F" w:rsidRPr="00C63AC7">
              <w:rPr>
                <w:rStyle w:val="aff6"/>
                <w:noProof/>
              </w:rPr>
              <w:t>不同蓝牙设备的多路通话</w:t>
            </w:r>
            <w:r w:rsidR="00543F8F">
              <w:rPr>
                <w:noProof/>
                <w:webHidden/>
              </w:rPr>
              <w:tab/>
            </w:r>
            <w:r w:rsidR="00543F8F">
              <w:rPr>
                <w:noProof/>
                <w:webHidden/>
              </w:rPr>
              <w:fldChar w:fldCharType="begin"/>
            </w:r>
            <w:r w:rsidR="00543F8F">
              <w:rPr>
                <w:noProof/>
                <w:webHidden/>
              </w:rPr>
              <w:instrText xml:space="preserve"> PAGEREF _Toc51575307 \h </w:instrText>
            </w:r>
            <w:r w:rsidR="00543F8F">
              <w:rPr>
                <w:noProof/>
                <w:webHidden/>
              </w:rPr>
            </w:r>
            <w:r w:rsidR="00543F8F">
              <w:rPr>
                <w:noProof/>
                <w:webHidden/>
              </w:rPr>
              <w:fldChar w:fldCharType="separate"/>
            </w:r>
            <w:r w:rsidR="00543F8F">
              <w:rPr>
                <w:noProof/>
                <w:webHidden/>
              </w:rPr>
              <w:t>23</w:t>
            </w:r>
            <w:r w:rsidR="00543F8F">
              <w:rPr>
                <w:noProof/>
                <w:webHidden/>
              </w:rPr>
              <w:fldChar w:fldCharType="end"/>
            </w:r>
          </w:hyperlink>
        </w:p>
        <w:p w14:paraId="1183FF93" w14:textId="7AA9F801"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08" w:history="1">
            <w:r w:rsidR="00543F8F" w:rsidRPr="00C63AC7">
              <w:rPr>
                <w:rStyle w:val="aff6"/>
                <w:noProof/>
                <w14:scene3d>
                  <w14:camera w14:prst="orthographicFront"/>
                  <w14:lightRig w14:rig="threePt" w14:dir="t">
                    <w14:rot w14:lat="0" w14:lon="0" w14:rev="0"/>
                  </w14:lightRig>
                </w14:scene3d>
              </w:rPr>
              <w:t>2.3.17</w:t>
            </w:r>
            <w:r w:rsidR="00543F8F">
              <w:rPr>
                <w:rFonts w:eastAsiaTheme="minorEastAsia" w:cstheme="minorBidi"/>
                <w:i w:val="0"/>
                <w:iCs w:val="0"/>
                <w:noProof/>
                <w:kern w:val="2"/>
                <w:sz w:val="21"/>
                <w:szCs w:val="22"/>
              </w:rPr>
              <w:tab/>
            </w:r>
            <w:r w:rsidR="00543F8F" w:rsidRPr="00C63AC7">
              <w:rPr>
                <w:rStyle w:val="aff6"/>
                <w:rFonts w:ascii="微软雅黑" w:eastAsia="微软雅黑" w:hAnsi="微软雅黑" w:cs="微软雅黑"/>
                <w:noProof/>
              </w:rPr>
              <w:t>手机端已有通话，发起蓝牙连接</w:t>
            </w:r>
            <w:r w:rsidR="00543F8F">
              <w:rPr>
                <w:noProof/>
                <w:webHidden/>
              </w:rPr>
              <w:tab/>
            </w:r>
            <w:r w:rsidR="00543F8F">
              <w:rPr>
                <w:noProof/>
                <w:webHidden/>
              </w:rPr>
              <w:fldChar w:fldCharType="begin"/>
            </w:r>
            <w:r w:rsidR="00543F8F">
              <w:rPr>
                <w:noProof/>
                <w:webHidden/>
              </w:rPr>
              <w:instrText xml:space="preserve"> PAGEREF _Toc51575308 \h </w:instrText>
            </w:r>
            <w:r w:rsidR="00543F8F">
              <w:rPr>
                <w:noProof/>
                <w:webHidden/>
              </w:rPr>
            </w:r>
            <w:r w:rsidR="00543F8F">
              <w:rPr>
                <w:noProof/>
                <w:webHidden/>
              </w:rPr>
              <w:fldChar w:fldCharType="separate"/>
            </w:r>
            <w:r w:rsidR="00543F8F">
              <w:rPr>
                <w:noProof/>
                <w:webHidden/>
              </w:rPr>
              <w:t>24</w:t>
            </w:r>
            <w:r w:rsidR="00543F8F">
              <w:rPr>
                <w:noProof/>
                <w:webHidden/>
              </w:rPr>
              <w:fldChar w:fldCharType="end"/>
            </w:r>
          </w:hyperlink>
        </w:p>
        <w:p w14:paraId="0FF062AD" w14:textId="387C2A32"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09" w:history="1">
            <w:r w:rsidR="00543F8F" w:rsidRPr="00C63AC7">
              <w:rPr>
                <w:rStyle w:val="aff6"/>
                <w:rFonts w:eastAsia="微软雅黑"/>
                <w:noProof/>
                <w:highlight w:val="yellow"/>
                <w14:scene3d>
                  <w14:camera w14:prst="orthographicFront"/>
                  <w14:lightRig w14:rig="threePt" w14:dir="t">
                    <w14:rot w14:lat="0" w14:lon="0" w14:rev="0"/>
                  </w14:lightRig>
                </w14:scene3d>
              </w:rPr>
              <w:t>2.3.18</w:t>
            </w:r>
            <w:r w:rsidR="00543F8F">
              <w:rPr>
                <w:rFonts w:eastAsiaTheme="minorEastAsia" w:cstheme="minorBidi"/>
                <w:i w:val="0"/>
                <w:iCs w:val="0"/>
                <w:noProof/>
                <w:kern w:val="2"/>
                <w:sz w:val="21"/>
                <w:szCs w:val="22"/>
              </w:rPr>
              <w:tab/>
            </w:r>
            <w:r w:rsidR="00543F8F" w:rsidRPr="00C63AC7">
              <w:rPr>
                <w:rStyle w:val="aff6"/>
                <w:rFonts w:eastAsia="微软雅黑"/>
                <w:noProof/>
                <w:highlight w:val="yellow"/>
              </w:rPr>
              <w:t>异常处理</w:t>
            </w:r>
            <w:r w:rsidR="00543F8F" w:rsidRPr="00C63AC7">
              <w:rPr>
                <w:rStyle w:val="aff6"/>
                <w:rFonts w:eastAsia="微软雅黑"/>
                <w:noProof/>
                <w:highlight w:val="yellow"/>
              </w:rPr>
              <w:t>&amp;</w:t>
            </w:r>
            <w:r w:rsidR="00543F8F" w:rsidRPr="00C63AC7">
              <w:rPr>
                <w:rStyle w:val="aff6"/>
                <w:rFonts w:eastAsia="微软雅黑"/>
                <w:noProof/>
                <w:highlight w:val="yellow"/>
              </w:rPr>
              <w:t>连接失败</w:t>
            </w:r>
            <w:r w:rsidR="00543F8F">
              <w:rPr>
                <w:noProof/>
                <w:webHidden/>
              </w:rPr>
              <w:tab/>
            </w:r>
            <w:r w:rsidR="00543F8F">
              <w:rPr>
                <w:noProof/>
                <w:webHidden/>
              </w:rPr>
              <w:fldChar w:fldCharType="begin"/>
            </w:r>
            <w:r w:rsidR="00543F8F">
              <w:rPr>
                <w:noProof/>
                <w:webHidden/>
              </w:rPr>
              <w:instrText xml:space="preserve"> PAGEREF _Toc51575309 \h </w:instrText>
            </w:r>
            <w:r w:rsidR="00543F8F">
              <w:rPr>
                <w:noProof/>
                <w:webHidden/>
              </w:rPr>
            </w:r>
            <w:r w:rsidR="00543F8F">
              <w:rPr>
                <w:noProof/>
                <w:webHidden/>
              </w:rPr>
              <w:fldChar w:fldCharType="separate"/>
            </w:r>
            <w:r w:rsidR="00543F8F">
              <w:rPr>
                <w:noProof/>
                <w:webHidden/>
              </w:rPr>
              <w:t>25</w:t>
            </w:r>
            <w:r w:rsidR="00543F8F">
              <w:rPr>
                <w:noProof/>
                <w:webHidden/>
              </w:rPr>
              <w:fldChar w:fldCharType="end"/>
            </w:r>
          </w:hyperlink>
        </w:p>
        <w:p w14:paraId="14064A23" w14:textId="3A862E78" w:rsidR="00543F8F" w:rsidRDefault="00224CB5">
          <w:pPr>
            <w:pStyle w:val="42"/>
            <w:tabs>
              <w:tab w:val="left" w:pos="1600"/>
              <w:tab w:val="right" w:leader="dot" w:pos="9890"/>
            </w:tabs>
            <w:rPr>
              <w:rFonts w:eastAsiaTheme="minorEastAsia" w:cstheme="minorBidi"/>
              <w:noProof/>
              <w:kern w:val="2"/>
              <w:sz w:val="21"/>
              <w:szCs w:val="22"/>
            </w:rPr>
          </w:pPr>
          <w:hyperlink w:anchor="_Toc51575310" w:history="1">
            <w:r w:rsidR="00543F8F" w:rsidRPr="00C63AC7">
              <w:rPr>
                <w:rStyle w:val="aff6"/>
                <w:noProof/>
              </w:rPr>
              <w:t>2.3.18.1</w:t>
            </w:r>
            <w:r w:rsidR="00543F8F">
              <w:rPr>
                <w:rFonts w:eastAsiaTheme="minorEastAsia" w:cstheme="minorBidi"/>
                <w:noProof/>
                <w:kern w:val="2"/>
                <w:sz w:val="21"/>
                <w:szCs w:val="22"/>
              </w:rPr>
              <w:tab/>
            </w:r>
            <w:r w:rsidR="00543F8F" w:rsidRPr="00C63AC7">
              <w:rPr>
                <w:rStyle w:val="aff6"/>
                <w:noProof/>
              </w:rPr>
              <w:t>连接异</w:t>
            </w:r>
            <w:r w:rsidR="00543F8F" w:rsidRPr="00C63AC7">
              <w:rPr>
                <w:rStyle w:val="aff6"/>
                <w:rFonts w:cs="MS Mincho"/>
                <w:noProof/>
              </w:rPr>
              <w:t>常</w:t>
            </w:r>
            <w:r w:rsidR="00543F8F">
              <w:rPr>
                <w:noProof/>
                <w:webHidden/>
              </w:rPr>
              <w:tab/>
            </w:r>
            <w:r w:rsidR="00543F8F">
              <w:rPr>
                <w:noProof/>
                <w:webHidden/>
              </w:rPr>
              <w:fldChar w:fldCharType="begin"/>
            </w:r>
            <w:r w:rsidR="00543F8F">
              <w:rPr>
                <w:noProof/>
                <w:webHidden/>
              </w:rPr>
              <w:instrText xml:space="preserve"> PAGEREF _Toc51575310 \h </w:instrText>
            </w:r>
            <w:r w:rsidR="00543F8F">
              <w:rPr>
                <w:noProof/>
                <w:webHidden/>
              </w:rPr>
            </w:r>
            <w:r w:rsidR="00543F8F">
              <w:rPr>
                <w:noProof/>
                <w:webHidden/>
              </w:rPr>
              <w:fldChar w:fldCharType="separate"/>
            </w:r>
            <w:r w:rsidR="00543F8F">
              <w:rPr>
                <w:noProof/>
                <w:webHidden/>
              </w:rPr>
              <w:t>25</w:t>
            </w:r>
            <w:r w:rsidR="00543F8F">
              <w:rPr>
                <w:noProof/>
                <w:webHidden/>
              </w:rPr>
              <w:fldChar w:fldCharType="end"/>
            </w:r>
          </w:hyperlink>
        </w:p>
        <w:p w14:paraId="5056D889" w14:textId="1D150E22" w:rsidR="00543F8F" w:rsidRDefault="00224CB5">
          <w:pPr>
            <w:pStyle w:val="42"/>
            <w:tabs>
              <w:tab w:val="left" w:pos="1600"/>
              <w:tab w:val="right" w:leader="dot" w:pos="9890"/>
            </w:tabs>
            <w:rPr>
              <w:rFonts w:eastAsiaTheme="minorEastAsia" w:cstheme="minorBidi"/>
              <w:noProof/>
              <w:kern w:val="2"/>
              <w:sz w:val="21"/>
              <w:szCs w:val="22"/>
            </w:rPr>
          </w:pPr>
          <w:hyperlink w:anchor="_Toc51575311" w:history="1">
            <w:r w:rsidR="00543F8F" w:rsidRPr="00C63AC7">
              <w:rPr>
                <w:rStyle w:val="aff6"/>
                <w:noProof/>
              </w:rPr>
              <w:t>2.3.18.2</w:t>
            </w:r>
            <w:r w:rsidR="00543F8F">
              <w:rPr>
                <w:rFonts w:eastAsiaTheme="minorEastAsia" w:cstheme="minorBidi"/>
                <w:noProof/>
                <w:kern w:val="2"/>
                <w:sz w:val="21"/>
                <w:szCs w:val="22"/>
              </w:rPr>
              <w:tab/>
            </w:r>
            <w:r w:rsidR="00543F8F" w:rsidRPr="00C63AC7">
              <w:rPr>
                <w:rStyle w:val="aff6"/>
                <w:noProof/>
              </w:rPr>
              <w:t>蓝牙单连接断开</w:t>
            </w:r>
            <w:r w:rsidR="00543F8F">
              <w:rPr>
                <w:noProof/>
                <w:webHidden/>
              </w:rPr>
              <w:tab/>
            </w:r>
            <w:r w:rsidR="00543F8F">
              <w:rPr>
                <w:noProof/>
                <w:webHidden/>
              </w:rPr>
              <w:fldChar w:fldCharType="begin"/>
            </w:r>
            <w:r w:rsidR="00543F8F">
              <w:rPr>
                <w:noProof/>
                <w:webHidden/>
              </w:rPr>
              <w:instrText xml:space="preserve"> PAGEREF _Toc51575311 \h </w:instrText>
            </w:r>
            <w:r w:rsidR="00543F8F">
              <w:rPr>
                <w:noProof/>
                <w:webHidden/>
              </w:rPr>
            </w:r>
            <w:r w:rsidR="00543F8F">
              <w:rPr>
                <w:noProof/>
                <w:webHidden/>
              </w:rPr>
              <w:fldChar w:fldCharType="separate"/>
            </w:r>
            <w:r w:rsidR="00543F8F">
              <w:rPr>
                <w:noProof/>
                <w:webHidden/>
              </w:rPr>
              <w:t>25</w:t>
            </w:r>
            <w:r w:rsidR="00543F8F">
              <w:rPr>
                <w:noProof/>
                <w:webHidden/>
              </w:rPr>
              <w:fldChar w:fldCharType="end"/>
            </w:r>
          </w:hyperlink>
        </w:p>
        <w:p w14:paraId="2EBDE5F9" w14:textId="1D9C8065" w:rsidR="00543F8F" w:rsidRDefault="00224CB5">
          <w:pPr>
            <w:pStyle w:val="42"/>
            <w:tabs>
              <w:tab w:val="left" w:pos="1600"/>
              <w:tab w:val="right" w:leader="dot" w:pos="9890"/>
            </w:tabs>
            <w:rPr>
              <w:rFonts w:eastAsiaTheme="minorEastAsia" w:cstheme="minorBidi"/>
              <w:noProof/>
              <w:kern w:val="2"/>
              <w:sz w:val="21"/>
              <w:szCs w:val="22"/>
            </w:rPr>
          </w:pPr>
          <w:hyperlink w:anchor="_Toc51575312" w:history="1">
            <w:r w:rsidR="00543F8F" w:rsidRPr="00C63AC7">
              <w:rPr>
                <w:rStyle w:val="aff6"/>
                <w:noProof/>
              </w:rPr>
              <w:t>2.3.18.3</w:t>
            </w:r>
            <w:r w:rsidR="00543F8F">
              <w:rPr>
                <w:rFonts w:eastAsiaTheme="minorEastAsia" w:cstheme="minorBidi"/>
                <w:noProof/>
                <w:kern w:val="2"/>
                <w:sz w:val="21"/>
                <w:szCs w:val="22"/>
              </w:rPr>
              <w:tab/>
            </w:r>
            <w:r w:rsidR="00543F8F" w:rsidRPr="00C63AC7">
              <w:rPr>
                <w:rStyle w:val="aff6"/>
                <w:noProof/>
              </w:rPr>
              <w:t>多路连接的连接断开</w:t>
            </w:r>
            <w:r w:rsidR="00543F8F">
              <w:rPr>
                <w:noProof/>
                <w:webHidden/>
              </w:rPr>
              <w:tab/>
            </w:r>
            <w:r w:rsidR="00543F8F">
              <w:rPr>
                <w:noProof/>
                <w:webHidden/>
              </w:rPr>
              <w:fldChar w:fldCharType="begin"/>
            </w:r>
            <w:r w:rsidR="00543F8F">
              <w:rPr>
                <w:noProof/>
                <w:webHidden/>
              </w:rPr>
              <w:instrText xml:space="preserve"> PAGEREF _Toc51575312 \h </w:instrText>
            </w:r>
            <w:r w:rsidR="00543F8F">
              <w:rPr>
                <w:noProof/>
                <w:webHidden/>
              </w:rPr>
            </w:r>
            <w:r w:rsidR="00543F8F">
              <w:rPr>
                <w:noProof/>
                <w:webHidden/>
              </w:rPr>
              <w:fldChar w:fldCharType="separate"/>
            </w:r>
            <w:r w:rsidR="00543F8F">
              <w:rPr>
                <w:noProof/>
                <w:webHidden/>
              </w:rPr>
              <w:t>27</w:t>
            </w:r>
            <w:r w:rsidR="00543F8F">
              <w:rPr>
                <w:noProof/>
                <w:webHidden/>
              </w:rPr>
              <w:fldChar w:fldCharType="end"/>
            </w:r>
          </w:hyperlink>
        </w:p>
        <w:p w14:paraId="462C5201" w14:textId="67A7742A" w:rsidR="00543F8F" w:rsidRDefault="00224CB5">
          <w:pPr>
            <w:pStyle w:val="42"/>
            <w:tabs>
              <w:tab w:val="left" w:pos="1600"/>
              <w:tab w:val="right" w:leader="dot" w:pos="9890"/>
            </w:tabs>
            <w:rPr>
              <w:rFonts w:eastAsiaTheme="minorEastAsia" w:cstheme="minorBidi"/>
              <w:noProof/>
              <w:kern w:val="2"/>
              <w:sz w:val="21"/>
              <w:szCs w:val="22"/>
            </w:rPr>
          </w:pPr>
          <w:hyperlink w:anchor="_Toc51575313" w:history="1">
            <w:r w:rsidR="00543F8F" w:rsidRPr="00C63AC7">
              <w:rPr>
                <w:rStyle w:val="aff6"/>
                <w:noProof/>
                <w:highlight w:val="yellow"/>
              </w:rPr>
              <w:t>2.3.18.4</w:t>
            </w:r>
            <w:r w:rsidR="00543F8F">
              <w:rPr>
                <w:rFonts w:eastAsiaTheme="minorEastAsia" w:cstheme="minorBidi"/>
                <w:noProof/>
                <w:kern w:val="2"/>
                <w:sz w:val="21"/>
                <w:szCs w:val="22"/>
              </w:rPr>
              <w:tab/>
            </w:r>
            <w:r w:rsidR="00543F8F" w:rsidRPr="00C63AC7">
              <w:rPr>
                <w:rStyle w:val="aff6"/>
                <w:noProof/>
                <w:highlight w:val="yellow"/>
              </w:rPr>
              <w:t>多个电话设备都断开，自动的连接顺序</w:t>
            </w:r>
            <w:r w:rsidR="00543F8F">
              <w:rPr>
                <w:noProof/>
                <w:webHidden/>
              </w:rPr>
              <w:tab/>
            </w:r>
            <w:r w:rsidR="00543F8F">
              <w:rPr>
                <w:noProof/>
                <w:webHidden/>
              </w:rPr>
              <w:fldChar w:fldCharType="begin"/>
            </w:r>
            <w:r w:rsidR="00543F8F">
              <w:rPr>
                <w:noProof/>
                <w:webHidden/>
              </w:rPr>
              <w:instrText xml:space="preserve"> PAGEREF _Toc51575313 \h </w:instrText>
            </w:r>
            <w:r w:rsidR="00543F8F">
              <w:rPr>
                <w:noProof/>
                <w:webHidden/>
              </w:rPr>
            </w:r>
            <w:r w:rsidR="00543F8F">
              <w:rPr>
                <w:noProof/>
                <w:webHidden/>
              </w:rPr>
              <w:fldChar w:fldCharType="separate"/>
            </w:r>
            <w:r w:rsidR="00543F8F">
              <w:rPr>
                <w:noProof/>
                <w:webHidden/>
              </w:rPr>
              <w:t>28</w:t>
            </w:r>
            <w:r w:rsidR="00543F8F">
              <w:rPr>
                <w:noProof/>
                <w:webHidden/>
              </w:rPr>
              <w:fldChar w:fldCharType="end"/>
            </w:r>
          </w:hyperlink>
        </w:p>
        <w:p w14:paraId="2D52D452" w14:textId="695148EA" w:rsidR="00543F8F" w:rsidRDefault="00224CB5">
          <w:pPr>
            <w:pStyle w:val="42"/>
            <w:tabs>
              <w:tab w:val="left" w:pos="1600"/>
              <w:tab w:val="right" w:leader="dot" w:pos="9890"/>
            </w:tabs>
            <w:rPr>
              <w:rFonts w:eastAsiaTheme="minorEastAsia" w:cstheme="minorBidi"/>
              <w:noProof/>
              <w:kern w:val="2"/>
              <w:sz w:val="21"/>
              <w:szCs w:val="22"/>
            </w:rPr>
          </w:pPr>
          <w:hyperlink w:anchor="_Toc51575314" w:history="1">
            <w:r w:rsidR="00543F8F" w:rsidRPr="00C63AC7">
              <w:rPr>
                <w:rStyle w:val="aff6"/>
                <w:noProof/>
              </w:rPr>
              <w:t>2.3.18.5</w:t>
            </w:r>
            <w:r w:rsidR="00543F8F">
              <w:rPr>
                <w:rFonts w:eastAsiaTheme="minorEastAsia" w:cstheme="minorBidi"/>
                <w:noProof/>
                <w:kern w:val="2"/>
                <w:sz w:val="21"/>
                <w:szCs w:val="22"/>
              </w:rPr>
              <w:tab/>
            </w:r>
            <w:r w:rsidR="00543F8F" w:rsidRPr="00C63AC7">
              <w:rPr>
                <w:rStyle w:val="aff6"/>
                <w:noProof/>
              </w:rPr>
              <w:t>通讯录同步失败</w:t>
            </w:r>
            <w:r w:rsidR="00543F8F">
              <w:rPr>
                <w:noProof/>
                <w:webHidden/>
              </w:rPr>
              <w:tab/>
            </w:r>
            <w:r w:rsidR="00543F8F">
              <w:rPr>
                <w:noProof/>
                <w:webHidden/>
              </w:rPr>
              <w:fldChar w:fldCharType="begin"/>
            </w:r>
            <w:r w:rsidR="00543F8F">
              <w:rPr>
                <w:noProof/>
                <w:webHidden/>
              </w:rPr>
              <w:instrText xml:space="preserve"> PAGEREF _Toc51575314 \h </w:instrText>
            </w:r>
            <w:r w:rsidR="00543F8F">
              <w:rPr>
                <w:noProof/>
                <w:webHidden/>
              </w:rPr>
            </w:r>
            <w:r w:rsidR="00543F8F">
              <w:rPr>
                <w:noProof/>
                <w:webHidden/>
              </w:rPr>
              <w:fldChar w:fldCharType="separate"/>
            </w:r>
            <w:r w:rsidR="00543F8F">
              <w:rPr>
                <w:noProof/>
                <w:webHidden/>
              </w:rPr>
              <w:t>28</w:t>
            </w:r>
            <w:r w:rsidR="00543F8F">
              <w:rPr>
                <w:noProof/>
                <w:webHidden/>
              </w:rPr>
              <w:fldChar w:fldCharType="end"/>
            </w:r>
          </w:hyperlink>
        </w:p>
        <w:p w14:paraId="5DA80D1A" w14:textId="4423C9FF" w:rsidR="00543F8F" w:rsidRDefault="00224CB5">
          <w:pPr>
            <w:pStyle w:val="42"/>
            <w:tabs>
              <w:tab w:val="left" w:pos="1600"/>
              <w:tab w:val="right" w:leader="dot" w:pos="9890"/>
            </w:tabs>
            <w:rPr>
              <w:rFonts w:eastAsiaTheme="minorEastAsia" w:cstheme="minorBidi"/>
              <w:noProof/>
              <w:kern w:val="2"/>
              <w:sz w:val="21"/>
              <w:szCs w:val="22"/>
            </w:rPr>
          </w:pPr>
          <w:hyperlink w:anchor="_Toc51575315" w:history="1">
            <w:r w:rsidR="00543F8F" w:rsidRPr="00C63AC7">
              <w:rPr>
                <w:rStyle w:val="aff6"/>
                <w:noProof/>
              </w:rPr>
              <w:t>2.3.18.6</w:t>
            </w:r>
            <w:r w:rsidR="00543F8F">
              <w:rPr>
                <w:rFonts w:eastAsiaTheme="minorEastAsia" w:cstheme="minorBidi"/>
                <w:noProof/>
                <w:kern w:val="2"/>
                <w:sz w:val="21"/>
                <w:szCs w:val="22"/>
              </w:rPr>
              <w:tab/>
            </w:r>
            <w:r w:rsidR="00543F8F" w:rsidRPr="00C63AC7">
              <w:rPr>
                <w:rStyle w:val="aff6"/>
                <w:noProof/>
              </w:rPr>
              <w:t>异常通知</w:t>
            </w:r>
            <w:r w:rsidR="00543F8F">
              <w:rPr>
                <w:noProof/>
                <w:webHidden/>
              </w:rPr>
              <w:tab/>
            </w:r>
            <w:r w:rsidR="00543F8F">
              <w:rPr>
                <w:noProof/>
                <w:webHidden/>
              </w:rPr>
              <w:fldChar w:fldCharType="begin"/>
            </w:r>
            <w:r w:rsidR="00543F8F">
              <w:rPr>
                <w:noProof/>
                <w:webHidden/>
              </w:rPr>
              <w:instrText xml:space="preserve"> PAGEREF _Toc51575315 \h </w:instrText>
            </w:r>
            <w:r w:rsidR="00543F8F">
              <w:rPr>
                <w:noProof/>
                <w:webHidden/>
              </w:rPr>
            </w:r>
            <w:r w:rsidR="00543F8F">
              <w:rPr>
                <w:noProof/>
                <w:webHidden/>
              </w:rPr>
              <w:fldChar w:fldCharType="separate"/>
            </w:r>
            <w:r w:rsidR="00543F8F">
              <w:rPr>
                <w:noProof/>
                <w:webHidden/>
              </w:rPr>
              <w:t>28</w:t>
            </w:r>
            <w:r w:rsidR="00543F8F">
              <w:rPr>
                <w:noProof/>
                <w:webHidden/>
              </w:rPr>
              <w:fldChar w:fldCharType="end"/>
            </w:r>
          </w:hyperlink>
        </w:p>
        <w:p w14:paraId="130B8AF2" w14:textId="1B7BDEA4"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16" w:history="1">
            <w:r w:rsidR="00543F8F" w:rsidRPr="00C63AC7">
              <w:rPr>
                <w:rStyle w:val="aff6"/>
                <w:rFonts w:eastAsia="微软雅黑"/>
                <w:noProof/>
                <w14:scene3d>
                  <w14:camera w14:prst="orthographicFront"/>
                  <w14:lightRig w14:rig="threePt" w14:dir="t">
                    <w14:rot w14:lat="0" w14:lon="0" w14:rev="0"/>
                  </w14:lightRig>
                </w14:scene3d>
              </w:rPr>
              <w:t>2.3.19</w:t>
            </w:r>
            <w:r w:rsidR="00543F8F">
              <w:rPr>
                <w:rFonts w:eastAsiaTheme="minorEastAsia" w:cstheme="minorBidi"/>
                <w:i w:val="0"/>
                <w:iCs w:val="0"/>
                <w:noProof/>
                <w:kern w:val="2"/>
                <w:sz w:val="21"/>
                <w:szCs w:val="22"/>
              </w:rPr>
              <w:tab/>
            </w:r>
            <w:r w:rsidR="00543F8F" w:rsidRPr="00C63AC7">
              <w:rPr>
                <w:rStyle w:val="aff6"/>
                <w:rFonts w:eastAsia="微软雅黑"/>
                <w:noProof/>
              </w:rPr>
              <w:t>语音控制</w:t>
            </w:r>
            <w:r w:rsidR="00543F8F">
              <w:rPr>
                <w:noProof/>
                <w:webHidden/>
              </w:rPr>
              <w:tab/>
            </w:r>
            <w:r w:rsidR="00543F8F">
              <w:rPr>
                <w:noProof/>
                <w:webHidden/>
              </w:rPr>
              <w:fldChar w:fldCharType="begin"/>
            </w:r>
            <w:r w:rsidR="00543F8F">
              <w:rPr>
                <w:noProof/>
                <w:webHidden/>
              </w:rPr>
              <w:instrText xml:space="preserve"> PAGEREF _Toc51575316 \h </w:instrText>
            </w:r>
            <w:r w:rsidR="00543F8F">
              <w:rPr>
                <w:noProof/>
                <w:webHidden/>
              </w:rPr>
            </w:r>
            <w:r w:rsidR="00543F8F">
              <w:rPr>
                <w:noProof/>
                <w:webHidden/>
              </w:rPr>
              <w:fldChar w:fldCharType="separate"/>
            </w:r>
            <w:r w:rsidR="00543F8F">
              <w:rPr>
                <w:noProof/>
                <w:webHidden/>
              </w:rPr>
              <w:t>29</w:t>
            </w:r>
            <w:r w:rsidR="00543F8F">
              <w:rPr>
                <w:noProof/>
                <w:webHidden/>
              </w:rPr>
              <w:fldChar w:fldCharType="end"/>
            </w:r>
          </w:hyperlink>
        </w:p>
        <w:p w14:paraId="3CDE19FD" w14:textId="7AE56555"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17" w:history="1">
            <w:r w:rsidR="00543F8F" w:rsidRPr="00C63AC7">
              <w:rPr>
                <w:rStyle w:val="aff6"/>
                <w:rFonts w:eastAsia="微软雅黑"/>
                <w:noProof/>
                <w14:scene3d>
                  <w14:camera w14:prst="orthographicFront"/>
                  <w14:lightRig w14:rig="threePt" w14:dir="t">
                    <w14:rot w14:lat="0" w14:lon="0" w14:rev="0"/>
                  </w14:lightRig>
                </w14:scene3d>
              </w:rPr>
              <w:t>2.3.20</w:t>
            </w:r>
            <w:r w:rsidR="00543F8F">
              <w:rPr>
                <w:rFonts w:eastAsiaTheme="minorEastAsia" w:cstheme="minorBidi"/>
                <w:i w:val="0"/>
                <w:iCs w:val="0"/>
                <w:noProof/>
                <w:kern w:val="2"/>
                <w:sz w:val="21"/>
                <w:szCs w:val="22"/>
              </w:rPr>
              <w:tab/>
            </w:r>
            <w:r w:rsidR="00543F8F" w:rsidRPr="00C63AC7">
              <w:rPr>
                <w:rStyle w:val="aff6"/>
                <w:rFonts w:eastAsia="微软雅黑"/>
                <w:noProof/>
              </w:rPr>
              <w:t>音源交互</w:t>
            </w:r>
            <w:r w:rsidR="00543F8F">
              <w:rPr>
                <w:noProof/>
                <w:webHidden/>
              </w:rPr>
              <w:tab/>
            </w:r>
            <w:r w:rsidR="00543F8F">
              <w:rPr>
                <w:noProof/>
                <w:webHidden/>
              </w:rPr>
              <w:fldChar w:fldCharType="begin"/>
            </w:r>
            <w:r w:rsidR="00543F8F">
              <w:rPr>
                <w:noProof/>
                <w:webHidden/>
              </w:rPr>
              <w:instrText xml:space="preserve"> PAGEREF _Toc51575317 \h </w:instrText>
            </w:r>
            <w:r w:rsidR="00543F8F">
              <w:rPr>
                <w:noProof/>
                <w:webHidden/>
              </w:rPr>
            </w:r>
            <w:r w:rsidR="00543F8F">
              <w:rPr>
                <w:noProof/>
                <w:webHidden/>
              </w:rPr>
              <w:fldChar w:fldCharType="separate"/>
            </w:r>
            <w:r w:rsidR="00543F8F">
              <w:rPr>
                <w:noProof/>
                <w:webHidden/>
              </w:rPr>
              <w:t>30</w:t>
            </w:r>
            <w:r w:rsidR="00543F8F">
              <w:rPr>
                <w:noProof/>
                <w:webHidden/>
              </w:rPr>
              <w:fldChar w:fldCharType="end"/>
            </w:r>
          </w:hyperlink>
        </w:p>
        <w:p w14:paraId="2F97E1F7" w14:textId="759713CD"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18" w:history="1">
            <w:r w:rsidR="00543F8F" w:rsidRPr="00C63AC7">
              <w:rPr>
                <w:rStyle w:val="aff6"/>
                <w:noProof/>
                <w14:scene3d>
                  <w14:camera w14:prst="orthographicFront"/>
                  <w14:lightRig w14:rig="threePt" w14:dir="t">
                    <w14:rot w14:lat="0" w14:lon="0" w14:rev="0"/>
                  </w14:lightRig>
                </w14:scene3d>
              </w:rPr>
              <w:t>2.3.21</w:t>
            </w:r>
            <w:r w:rsidR="00543F8F">
              <w:rPr>
                <w:rFonts w:eastAsiaTheme="minorEastAsia" w:cstheme="minorBidi"/>
                <w:i w:val="0"/>
                <w:iCs w:val="0"/>
                <w:noProof/>
                <w:kern w:val="2"/>
                <w:sz w:val="21"/>
                <w:szCs w:val="22"/>
              </w:rPr>
              <w:tab/>
            </w:r>
            <w:r w:rsidR="00543F8F" w:rsidRPr="00C63AC7">
              <w:rPr>
                <w:rStyle w:val="aff6"/>
                <w:noProof/>
              </w:rPr>
              <w:t>微信电话</w:t>
            </w:r>
            <w:r w:rsidR="00543F8F">
              <w:rPr>
                <w:noProof/>
                <w:webHidden/>
              </w:rPr>
              <w:tab/>
            </w:r>
            <w:r w:rsidR="00543F8F">
              <w:rPr>
                <w:noProof/>
                <w:webHidden/>
              </w:rPr>
              <w:fldChar w:fldCharType="begin"/>
            </w:r>
            <w:r w:rsidR="00543F8F">
              <w:rPr>
                <w:noProof/>
                <w:webHidden/>
              </w:rPr>
              <w:instrText xml:space="preserve"> PAGEREF _Toc51575318 \h </w:instrText>
            </w:r>
            <w:r w:rsidR="00543F8F">
              <w:rPr>
                <w:noProof/>
                <w:webHidden/>
              </w:rPr>
            </w:r>
            <w:r w:rsidR="00543F8F">
              <w:rPr>
                <w:noProof/>
                <w:webHidden/>
              </w:rPr>
              <w:fldChar w:fldCharType="separate"/>
            </w:r>
            <w:r w:rsidR="00543F8F">
              <w:rPr>
                <w:noProof/>
                <w:webHidden/>
              </w:rPr>
              <w:t>30</w:t>
            </w:r>
            <w:r w:rsidR="00543F8F">
              <w:rPr>
                <w:noProof/>
                <w:webHidden/>
              </w:rPr>
              <w:fldChar w:fldCharType="end"/>
            </w:r>
          </w:hyperlink>
        </w:p>
        <w:p w14:paraId="70C49F83" w14:textId="38DE2A63" w:rsidR="00543F8F" w:rsidRDefault="00224CB5">
          <w:pPr>
            <w:pStyle w:val="33"/>
            <w:tabs>
              <w:tab w:val="left" w:pos="1200"/>
              <w:tab w:val="right" w:leader="dot" w:pos="9890"/>
            </w:tabs>
            <w:rPr>
              <w:rFonts w:eastAsiaTheme="minorEastAsia" w:cstheme="minorBidi"/>
              <w:i w:val="0"/>
              <w:iCs w:val="0"/>
              <w:noProof/>
              <w:kern w:val="2"/>
              <w:sz w:val="21"/>
              <w:szCs w:val="22"/>
            </w:rPr>
          </w:pPr>
          <w:hyperlink w:anchor="_Toc51575319" w:history="1">
            <w:r w:rsidR="00543F8F" w:rsidRPr="00C63AC7">
              <w:rPr>
                <w:rStyle w:val="aff6"/>
                <w:noProof/>
                <w14:scene3d>
                  <w14:camera w14:prst="orthographicFront"/>
                  <w14:lightRig w14:rig="threePt" w14:dir="t">
                    <w14:rot w14:lat="0" w14:lon="0" w14:rev="0"/>
                  </w14:lightRig>
                </w14:scene3d>
              </w:rPr>
              <w:t>2.3.22</w:t>
            </w:r>
            <w:r w:rsidR="00543F8F">
              <w:rPr>
                <w:rFonts w:eastAsiaTheme="minorEastAsia" w:cstheme="minorBidi"/>
                <w:i w:val="0"/>
                <w:iCs w:val="0"/>
                <w:noProof/>
                <w:kern w:val="2"/>
                <w:sz w:val="21"/>
                <w:szCs w:val="22"/>
              </w:rPr>
              <w:tab/>
            </w:r>
            <w:r w:rsidR="00543F8F" w:rsidRPr="00C63AC7">
              <w:rPr>
                <w:rStyle w:val="aff6"/>
                <w:noProof/>
              </w:rPr>
              <w:t>蓝牙兼容性测试报告</w:t>
            </w:r>
            <w:r w:rsidR="00543F8F">
              <w:rPr>
                <w:noProof/>
                <w:webHidden/>
              </w:rPr>
              <w:tab/>
            </w:r>
            <w:r w:rsidR="00543F8F">
              <w:rPr>
                <w:noProof/>
                <w:webHidden/>
              </w:rPr>
              <w:fldChar w:fldCharType="begin"/>
            </w:r>
            <w:r w:rsidR="00543F8F">
              <w:rPr>
                <w:noProof/>
                <w:webHidden/>
              </w:rPr>
              <w:instrText xml:space="preserve"> PAGEREF _Toc51575319 \h </w:instrText>
            </w:r>
            <w:r w:rsidR="00543F8F">
              <w:rPr>
                <w:noProof/>
                <w:webHidden/>
              </w:rPr>
            </w:r>
            <w:r w:rsidR="00543F8F">
              <w:rPr>
                <w:noProof/>
                <w:webHidden/>
              </w:rPr>
              <w:fldChar w:fldCharType="separate"/>
            </w:r>
            <w:r w:rsidR="00543F8F">
              <w:rPr>
                <w:noProof/>
                <w:webHidden/>
              </w:rPr>
              <w:t>30</w:t>
            </w:r>
            <w:r w:rsidR="00543F8F">
              <w:rPr>
                <w:noProof/>
                <w:webHidden/>
              </w:rPr>
              <w:fldChar w:fldCharType="end"/>
            </w:r>
          </w:hyperlink>
        </w:p>
        <w:p w14:paraId="42285C2D" w14:textId="45D82B76" w:rsidR="00543F8F" w:rsidRDefault="00224CB5">
          <w:pPr>
            <w:pStyle w:val="23"/>
            <w:tabs>
              <w:tab w:val="left" w:pos="800"/>
              <w:tab w:val="right" w:leader="dot" w:pos="9890"/>
            </w:tabs>
            <w:rPr>
              <w:rFonts w:eastAsiaTheme="minorEastAsia" w:cstheme="minorBidi"/>
              <w:smallCaps w:val="0"/>
              <w:noProof/>
              <w:kern w:val="2"/>
              <w:sz w:val="21"/>
              <w:szCs w:val="22"/>
            </w:rPr>
          </w:pPr>
          <w:hyperlink w:anchor="_Toc51575320" w:history="1">
            <w:r w:rsidR="00543F8F" w:rsidRPr="00C63AC7">
              <w:rPr>
                <w:rStyle w:val="aff6"/>
                <w:rFonts w:eastAsia="微软雅黑" w:cs="Arial"/>
                <w:noProof/>
              </w:rPr>
              <w:t>2.4</w:t>
            </w:r>
            <w:r w:rsidR="00543F8F">
              <w:rPr>
                <w:rFonts w:eastAsiaTheme="minorEastAsia" w:cstheme="minorBidi"/>
                <w:smallCaps w:val="0"/>
                <w:noProof/>
                <w:kern w:val="2"/>
                <w:sz w:val="21"/>
                <w:szCs w:val="22"/>
              </w:rPr>
              <w:tab/>
            </w:r>
            <w:r w:rsidR="00543F8F" w:rsidRPr="00C63AC7">
              <w:rPr>
                <w:rStyle w:val="aff6"/>
                <w:rFonts w:eastAsia="微软雅黑" w:cs="Arial"/>
                <w:noProof/>
              </w:rPr>
              <w:t>蓝牙电话功能描述</w:t>
            </w:r>
            <w:r w:rsidR="00543F8F">
              <w:rPr>
                <w:noProof/>
                <w:webHidden/>
              </w:rPr>
              <w:tab/>
            </w:r>
            <w:r w:rsidR="00543F8F">
              <w:rPr>
                <w:noProof/>
                <w:webHidden/>
              </w:rPr>
              <w:fldChar w:fldCharType="begin"/>
            </w:r>
            <w:r w:rsidR="00543F8F">
              <w:rPr>
                <w:noProof/>
                <w:webHidden/>
              </w:rPr>
              <w:instrText xml:space="preserve"> PAGEREF _Toc51575320 \h </w:instrText>
            </w:r>
            <w:r w:rsidR="00543F8F">
              <w:rPr>
                <w:noProof/>
                <w:webHidden/>
              </w:rPr>
            </w:r>
            <w:r w:rsidR="00543F8F">
              <w:rPr>
                <w:noProof/>
                <w:webHidden/>
              </w:rPr>
              <w:fldChar w:fldCharType="separate"/>
            </w:r>
            <w:r w:rsidR="00543F8F">
              <w:rPr>
                <w:noProof/>
                <w:webHidden/>
              </w:rPr>
              <w:t>30</w:t>
            </w:r>
            <w:r w:rsidR="00543F8F">
              <w:rPr>
                <w:noProof/>
                <w:webHidden/>
              </w:rPr>
              <w:fldChar w:fldCharType="end"/>
            </w:r>
          </w:hyperlink>
        </w:p>
        <w:p w14:paraId="2165004B" w14:textId="02B34270" w:rsidR="00543F8F" w:rsidRDefault="00224CB5">
          <w:pPr>
            <w:pStyle w:val="42"/>
            <w:tabs>
              <w:tab w:val="left" w:pos="1400"/>
              <w:tab w:val="right" w:leader="dot" w:pos="9890"/>
            </w:tabs>
            <w:rPr>
              <w:rFonts w:eastAsiaTheme="minorEastAsia" w:cstheme="minorBidi"/>
              <w:noProof/>
              <w:kern w:val="2"/>
              <w:sz w:val="21"/>
              <w:szCs w:val="22"/>
            </w:rPr>
          </w:pPr>
          <w:hyperlink w:anchor="_Toc51575321" w:history="1">
            <w:r w:rsidR="00543F8F" w:rsidRPr="00C63AC7">
              <w:rPr>
                <w:rStyle w:val="aff6"/>
                <w:noProof/>
              </w:rPr>
              <w:t>2.4.1.1</w:t>
            </w:r>
            <w:r w:rsidR="00543F8F">
              <w:rPr>
                <w:rFonts w:eastAsiaTheme="minorEastAsia" w:cstheme="minorBidi"/>
                <w:noProof/>
                <w:kern w:val="2"/>
                <w:sz w:val="21"/>
                <w:szCs w:val="22"/>
              </w:rPr>
              <w:tab/>
            </w:r>
            <w:r w:rsidR="00543F8F" w:rsidRPr="00C63AC7">
              <w:rPr>
                <w:rStyle w:val="aff6"/>
                <w:noProof/>
              </w:rPr>
              <w:t>不同蓝牙设备的多路电话</w:t>
            </w:r>
            <w:r w:rsidR="00543F8F">
              <w:rPr>
                <w:noProof/>
                <w:webHidden/>
              </w:rPr>
              <w:tab/>
            </w:r>
            <w:r w:rsidR="00543F8F">
              <w:rPr>
                <w:noProof/>
                <w:webHidden/>
              </w:rPr>
              <w:fldChar w:fldCharType="begin"/>
            </w:r>
            <w:r w:rsidR="00543F8F">
              <w:rPr>
                <w:noProof/>
                <w:webHidden/>
              </w:rPr>
              <w:instrText xml:space="preserve"> PAGEREF _Toc51575321 \h </w:instrText>
            </w:r>
            <w:r w:rsidR="00543F8F">
              <w:rPr>
                <w:noProof/>
                <w:webHidden/>
              </w:rPr>
            </w:r>
            <w:r w:rsidR="00543F8F">
              <w:rPr>
                <w:noProof/>
                <w:webHidden/>
              </w:rPr>
              <w:fldChar w:fldCharType="separate"/>
            </w:r>
            <w:r w:rsidR="00543F8F">
              <w:rPr>
                <w:noProof/>
                <w:webHidden/>
              </w:rPr>
              <w:t>30</w:t>
            </w:r>
            <w:r w:rsidR="00543F8F">
              <w:rPr>
                <w:noProof/>
                <w:webHidden/>
              </w:rPr>
              <w:fldChar w:fldCharType="end"/>
            </w:r>
          </w:hyperlink>
        </w:p>
        <w:p w14:paraId="3AC8FDD6" w14:textId="41B39D35" w:rsidR="00543F8F" w:rsidRDefault="00224CB5">
          <w:pPr>
            <w:pStyle w:val="11"/>
            <w:rPr>
              <w:rFonts w:eastAsiaTheme="minorEastAsia" w:cstheme="minorBidi"/>
              <w:b w:val="0"/>
              <w:bCs w:val="0"/>
              <w:caps w:val="0"/>
              <w:noProof/>
              <w:kern w:val="2"/>
              <w:sz w:val="21"/>
              <w:szCs w:val="22"/>
            </w:rPr>
          </w:pPr>
          <w:hyperlink w:anchor="_Toc51575322" w:history="1">
            <w:r w:rsidR="00543F8F" w:rsidRPr="00C63AC7">
              <w:rPr>
                <w:rStyle w:val="aff6"/>
                <w:noProof/>
              </w:rPr>
              <w:t>3</w:t>
            </w:r>
            <w:r w:rsidR="00543F8F">
              <w:rPr>
                <w:rFonts w:eastAsiaTheme="minorEastAsia" w:cstheme="minorBidi"/>
                <w:b w:val="0"/>
                <w:bCs w:val="0"/>
                <w:caps w:val="0"/>
                <w:noProof/>
                <w:kern w:val="2"/>
                <w:sz w:val="21"/>
                <w:szCs w:val="22"/>
              </w:rPr>
              <w:tab/>
            </w:r>
            <w:r w:rsidR="00543F8F" w:rsidRPr="00C63AC7">
              <w:rPr>
                <w:rStyle w:val="aff6"/>
                <w:noProof/>
              </w:rPr>
              <w:t>系统边界</w:t>
            </w:r>
            <w:r w:rsidR="00543F8F">
              <w:rPr>
                <w:noProof/>
                <w:webHidden/>
              </w:rPr>
              <w:tab/>
            </w:r>
            <w:r w:rsidR="00543F8F">
              <w:rPr>
                <w:noProof/>
                <w:webHidden/>
              </w:rPr>
              <w:fldChar w:fldCharType="begin"/>
            </w:r>
            <w:r w:rsidR="00543F8F">
              <w:rPr>
                <w:noProof/>
                <w:webHidden/>
              </w:rPr>
              <w:instrText xml:space="preserve"> PAGEREF _Toc51575322 \h </w:instrText>
            </w:r>
            <w:r w:rsidR="00543F8F">
              <w:rPr>
                <w:noProof/>
                <w:webHidden/>
              </w:rPr>
            </w:r>
            <w:r w:rsidR="00543F8F">
              <w:rPr>
                <w:noProof/>
                <w:webHidden/>
              </w:rPr>
              <w:fldChar w:fldCharType="separate"/>
            </w:r>
            <w:r w:rsidR="00543F8F">
              <w:rPr>
                <w:noProof/>
                <w:webHidden/>
              </w:rPr>
              <w:t>32</w:t>
            </w:r>
            <w:r w:rsidR="00543F8F">
              <w:rPr>
                <w:noProof/>
                <w:webHidden/>
              </w:rPr>
              <w:fldChar w:fldCharType="end"/>
            </w:r>
          </w:hyperlink>
        </w:p>
        <w:p w14:paraId="53531E2E" w14:textId="2C34C401" w:rsidR="000E61D9" w:rsidRPr="006678CF" w:rsidRDefault="00DB5873">
          <w:pPr>
            <w:rPr>
              <w:rFonts w:asciiTheme="minorEastAsia" w:eastAsiaTheme="minorEastAsia" w:hAnsiTheme="minorEastAsia"/>
              <w:sz w:val="21"/>
              <w:szCs w:val="21"/>
            </w:rPr>
          </w:pPr>
          <w:r>
            <w:rPr>
              <w:rFonts w:asciiTheme="minorEastAsia" w:eastAsiaTheme="minorEastAsia" w:hAnsiTheme="minorEastAsia"/>
              <w:sz w:val="21"/>
              <w:szCs w:val="21"/>
            </w:rPr>
            <w:fldChar w:fldCharType="end"/>
          </w:r>
        </w:p>
      </w:sdtContent>
    </w:sdt>
    <w:p w14:paraId="36B9B543" w14:textId="77777777" w:rsidR="000E61D9" w:rsidRPr="00E20BCE" w:rsidRDefault="000E61D9">
      <w:pPr>
        <w:pStyle w:val="11"/>
        <w:rPr>
          <w:rFonts w:asciiTheme="minorEastAsia" w:eastAsiaTheme="minorEastAsia" w:hAnsiTheme="minorEastAsia"/>
          <w:sz w:val="21"/>
          <w:szCs w:val="21"/>
        </w:rPr>
      </w:pPr>
    </w:p>
    <w:p w14:paraId="0D6B8A0F"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2" w:name="_Toc25323954"/>
      <w:bookmarkStart w:id="3" w:name="_Toc51575281"/>
      <w:bookmarkEnd w:id="0"/>
      <w:r>
        <w:rPr>
          <w:rFonts w:eastAsia="微软雅黑" w:cs="Arial" w:hint="eastAsia"/>
          <w:lang w:eastAsia="zh-CN"/>
        </w:rPr>
        <w:lastRenderedPageBreak/>
        <w:t>需求介绍</w:t>
      </w:r>
      <w:bookmarkEnd w:id="2"/>
      <w:bookmarkEnd w:id="3"/>
    </w:p>
    <w:p w14:paraId="719C1632" w14:textId="77777777" w:rsidR="000E61D9" w:rsidRPr="006F04BF" w:rsidRDefault="005C3A02">
      <w:pPr>
        <w:pStyle w:val="a1"/>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本文主要描述蓝牙电话相关的功能，参考文档有福特提供的SPSS文档和百度MRD文档：</w:t>
      </w:r>
    </w:p>
    <w:p w14:paraId="5553FC2C" w14:textId="77777777" w:rsidR="00020EC4" w:rsidRDefault="00020EC4" w:rsidP="00020EC4">
      <w:pPr>
        <w:pStyle w:val="a1"/>
        <w:numPr>
          <w:ilvl w:val="0"/>
          <w:numId w:val="20"/>
        </w:numPr>
        <w:rPr>
          <w:rFonts w:asciiTheme="minorEastAsia" w:eastAsiaTheme="minorEastAsia" w:hAnsiTheme="minorEastAsia"/>
          <w:sz w:val="21"/>
          <w:szCs w:val="21"/>
          <w:lang w:eastAsia="zh-CN"/>
        </w:rPr>
      </w:pPr>
      <w:r w:rsidRPr="00020EC4">
        <w:rPr>
          <w:rFonts w:asciiTheme="minorEastAsia" w:eastAsiaTheme="minorEastAsia" w:hAnsiTheme="minorEastAsia"/>
          <w:sz w:val="21"/>
          <w:szCs w:val="21"/>
          <w:lang w:eastAsia="zh-CN"/>
        </w:rPr>
        <w:t>BT Connectivity APIM SPSS v3.0 Feb 14, 2019.docx</w:t>
      </w:r>
    </w:p>
    <w:p w14:paraId="11FDFF8D" w14:textId="77777777" w:rsidR="000E61D9" w:rsidRPr="006F04BF" w:rsidRDefault="005C3A02">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同一个HFP多路电话.xlsx</w:t>
      </w:r>
    </w:p>
    <w:p w14:paraId="58417659" w14:textId="04A412BE" w:rsidR="00C33E6E" w:rsidRDefault="00B87D77" w:rsidP="00B87D77">
      <w:pPr>
        <w:pStyle w:val="a1"/>
        <w:numPr>
          <w:ilvl w:val="0"/>
          <w:numId w:val="20"/>
        </w:numPr>
        <w:rPr>
          <w:rFonts w:asciiTheme="minorEastAsia" w:eastAsiaTheme="minorEastAsia" w:hAnsiTheme="minorEastAsia"/>
          <w:sz w:val="21"/>
          <w:szCs w:val="21"/>
          <w:lang w:eastAsia="zh-CN"/>
        </w:rPr>
      </w:pPr>
      <w:r w:rsidRPr="00B87D77">
        <w:rPr>
          <w:rFonts w:asciiTheme="minorEastAsia" w:eastAsiaTheme="minorEastAsia" w:hAnsiTheme="minorEastAsia" w:hint="eastAsia"/>
          <w:sz w:val="21"/>
          <w:szCs w:val="21"/>
          <w:lang w:eastAsia="zh-CN"/>
        </w:rPr>
        <w:t>不同蓝牙设备，不同的HFP的多路电话v5_2020.3.6</w:t>
      </w:r>
      <w:r w:rsidR="00C33E6E" w:rsidRPr="00B87D77">
        <w:rPr>
          <w:rFonts w:asciiTheme="minorEastAsia" w:eastAsiaTheme="minorEastAsia" w:hAnsiTheme="minorEastAsia" w:hint="eastAsia"/>
          <w:sz w:val="21"/>
          <w:szCs w:val="21"/>
          <w:lang w:eastAsia="zh-CN"/>
        </w:rPr>
        <w:t>.</w:t>
      </w:r>
      <w:r w:rsidR="00C33E6E" w:rsidRPr="00C33E6E">
        <w:rPr>
          <w:rFonts w:asciiTheme="minorEastAsia" w:eastAsiaTheme="minorEastAsia" w:hAnsiTheme="minorEastAsia" w:hint="eastAsia"/>
          <w:sz w:val="21"/>
          <w:szCs w:val="21"/>
          <w:lang w:eastAsia="zh-CN"/>
        </w:rPr>
        <w:t>xlsx</w:t>
      </w:r>
    </w:p>
    <w:p w14:paraId="62662206" w14:textId="65B6FA59" w:rsidR="000E61D9" w:rsidRDefault="005C3A02" w:rsidP="00C33E6E">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Phase4 Bt 多路电话简单描述2020.1.20.docx</w:t>
      </w:r>
    </w:p>
    <w:p w14:paraId="37AF265D" w14:textId="27834196" w:rsidR="00EE2936" w:rsidRDefault="00EE2936" w:rsidP="00C33E6E">
      <w:pPr>
        <w:pStyle w:val="a1"/>
        <w:numPr>
          <w:ilvl w:val="0"/>
          <w:numId w:val="20"/>
        </w:numPr>
        <w:rPr>
          <w:rFonts w:asciiTheme="minorEastAsia" w:eastAsiaTheme="minorEastAsia" w:hAnsiTheme="minorEastAsia"/>
          <w:sz w:val="21"/>
          <w:szCs w:val="21"/>
          <w:lang w:eastAsia="zh-CN"/>
        </w:rPr>
      </w:pPr>
      <w:r w:rsidRPr="00EE2936">
        <w:rPr>
          <w:rFonts w:asciiTheme="minorEastAsia" w:eastAsiaTheme="minorEastAsia" w:hAnsiTheme="minorEastAsia" w:hint="eastAsia"/>
          <w:sz w:val="21"/>
          <w:szCs w:val="21"/>
          <w:lang w:eastAsia="zh-CN"/>
        </w:rPr>
        <w:t>D</w:t>
      </w:r>
      <w:r w:rsidRPr="00EE2936">
        <w:rPr>
          <w:rFonts w:asciiTheme="minorEastAsia" w:eastAsiaTheme="minorEastAsia" w:hAnsiTheme="minorEastAsia"/>
          <w:sz w:val="21"/>
          <w:szCs w:val="21"/>
          <w:lang w:eastAsia="zh-CN"/>
        </w:rPr>
        <w:t>raft Emergency Assistance APIM_DuerOS SPSS July 2nd.pdf</w:t>
      </w:r>
    </w:p>
    <w:p w14:paraId="03343D64" w14:textId="77777777" w:rsidR="00CA6182" w:rsidRPr="006F04BF" w:rsidRDefault="00CA6182" w:rsidP="00CA6182">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文档中的细节请参考SPSS文档。</w:t>
      </w:r>
    </w:p>
    <w:p w14:paraId="0623C673" w14:textId="77777777" w:rsidR="000E61D9" w:rsidRDefault="005C3A02">
      <w:pPr>
        <w:pStyle w:val="1"/>
        <w:rPr>
          <w:rFonts w:eastAsia="微软雅黑" w:cs="Arial"/>
          <w:lang w:eastAsia="zh-CN"/>
        </w:rPr>
      </w:pPr>
      <w:bookmarkStart w:id="4" w:name="_Toc25323955"/>
      <w:bookmarkStart w:id="5" w:name="_Toc51575282"/>
      <w:r>
        <w:rPr>
          <w:rFonts w:eastAsia="微软雅黑" w:cs="Arial" w:hint="eastAsia"/>
          <w:lang w:eastAsia="zh-CN"/>
        </w:rPr>
        <w:lastRenderedPageBreak/>
        <w:t>需求内容</w:t>
      </w:r>
      <w:bookmarkEnd w:id="4"/>
      <w:bookmarkEnd w:id="5"/>
    </w:p>
    <w:p w14:paraId="2580E832" w14:textId="77777777" w:rsidR="000E61D9" w:rsidRDefault="005C3A02">
      <w:pPr>
        <w:pStyle w:val="21"/>
        <w:keepLines w:val="0"/>
        <w:spacing w:before="240" w:after="60" w:line="240" w:lineRule="auto"/>
        <w:rPr>
          <w:rFonts w:eastAsia="微软雅黑" w:cs="Arial"/>
          <w:lang w:eastAsia="zh-CN"/>
        </w:rPr>
      </w:pPr>
      <w:bookmarkStart w:id="6" w:name="_Toc25323956"/>
      <w:bookmarkStart w:id="7" w:name="_Toc51575283"/>
      <w:r>
        <w:rPr>
          <w:rFonts w:eastAsia="微软雅黑" w:cs="Arial" w:hint="eastAsia"/>
          <w:lang w:eastAsia="zh-CN"/>
        </w:rPr>
        <w:t>车型配置及差异</w:t>
      </w:r>
      <w:bookmarkEnd w:id="6"/>
      <w:bookmarkEnd w:id="7"/>
    </w:p>
    <w:tbl>
      <w:tblPr>
        <w:tblStyle w:val="aff1"/>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0E61D9" w14:paraId="48E8A7B0" w14:textId="77777777">
        <w:tc>
          <w:tcPr>
            <w:tcW w:w="1668" w:type="dxa"/>
            <w:shd w:val="clear" w:color="auto" w:fill="92D050"/>
          </w:tcPr>
          <w:p w14:paraId="5D589C65" w14:textId="77777777" w:rsidR="000E61D9" w:rsidRDefault="000E61D9">
            <w:pPr>
              <w:pStyle w:val="a1"/>
              <w:jc w:val="center"/>
              <w:rPr>
                <w:rFonts w:eastAsia="微软雅黑"/>
                <w:color w:val="FFFFFF" w:themeColor="background1"/>
                <w:lang w:eastAsia="zh-CN"/>
              </w:rPr>
            </w:pPr>
          </w:p>
        </w:tc>
        <w:tc>
          <w:tcPr>
            <w:tcW w:w="2494" w:type="dxa"/>
            <w:gridSpan w:val="2"/>
            <w:shd w:val="clear" w:color="auto" w:fill="92D050"/>
          </w:tcPr>
          <w:p w14:paraId="2B74C245"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4D9EB1"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71CDCD08"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7F3F98D9"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5D7C13B"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011CCCC7"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0E61D9" w14:paraId="595767FE" w14:textId="77777777">
        <w:tc>
          <w:tcPr>
            <w:tcW w:w="1668" w:type="dxa"/>
            <w:shd w:val="clear" w:color="auto" w:fill="92D050"/>
          </w:tcPr>
          <w:p w14:paraId="2075EA06" w14:textId="77777777" w:rsidR="000E61D9" w:rsidRDefault="005C3A02">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669FBA60" w14:textId="77777777" w:rsidR="000E61D9" w:rsidRDefault="005C3A02">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8BDD8AF"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462E62F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7C96F903"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46DBE82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7D659740"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3D685ADA"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6772268C"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213DC265"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Explorer</w:t>
            </w:r>
          </w:p>
        </w:tc>
      </w:tr>
      <w:tr w:rsidR="000E61D9" w14:paraId="5C1BD838" w14:textId="77777777">
        <w:tc>
          <w:tcPr>
            <w:tcW w:w="1668" w:type="dxa"/>
          </w:tcPr>
          <w:p w14:paraId="093D6A2C" w14:textId="77777777" w:rsidR="000E61D9" w:rsidRDefault="000E61D9">
            <w:pPr>
              <w:pStyle w:val="a1"/>
              <w:jc w:val="center"/>
              <w:rPr>
                <w:rFonts w:eastAsia="微软雅黑"/>
                <w:lang w:eastAsia="zh-CN"/>
              </w:rPr>
            </w:pPr>
          </w:p>
        </w:tc>
        <w:tc>
          <w:tcPr>
            <w:tcW w:w="1247" w:type="dxa"/>
          </w:tcPr>
          <w:p w14:paraId="141EC6DF" w14:textId="77777777" w:rsidR="000E61D9" w:rsidRDefault="000E61D9">
            <w:pPr>
              <w:pStyle w:val="a1"/>
              <w:jc w:val="center"/>
              <w:rPr>
                <w:rFonts w:eastAsia="微软雅黑"/>
                <w:lang w:eastAsia="zh-CN"/>
              </w:rPr>
            </w:pPr>
          </w:p>
        </w:tc>
        <w:tc>
          <w:tcPr>
            <w:tcW w:w="1247" w:type="dxa"/>
          </w:tcPr>
          <w:p w14:paraId="7BC004EB" w14:textId="77777777" w:rsidR="000E61D9" w:rsidRDefault="000E61D9">
            <w:pPr>
              <w:pStyle w:val="a1"/>
              <w:jc w:val="center"/>
              <w:rPr>
                <w:rFonts w:eastAsia="微软雅黑"/>
                <w:lang w:eastAsia="zh-CN"/>
              </w:rPr>
            </w:pPr>
          </w:p>
        </w:tc>
        <w:tc>
          <w:tcPr>
            <w:tcW w:w="1247" w:type="dxa"/>
          </w:tcPr>
          <w:p w14:paraId="10899626" w14:textId="77777777" w:rsidR="000E61D9" w:rsidRDefault="000E61D9">
            <w:pPr>
              <w:pStyle w:val="a1"/>
              <w:jc w:val="center"/>
              <w:rPr>
                <w:rFonts w:eastAsia="微软雅黑"/>
                <w:lang w:eastAsia="zh-CN"/>
              </w:rPr>
            </w:pPr>
          </w:p>
        </w:tc>
        <w:tc>
          <w:tcPr>
            <w:tcW w:w="1247" w:type="dxa"/>
          </w:tcPr>
          <w:p w14:paraId="0951DD24" w14:textId="77777777" w:rsidR="000E61D9" w:rsidRDefault="000E61D9">
            <w:pPr>
              <w:pStyle w:val="a1"/>
              <w:jc w:val="center"/>
              <w:rPr>
                <w:rFonts w:eastAsia="微软雅黑"/>
                <w:lang w:eastAsia="zh-CN"/>
              </w:rPr>
            </w:pPr>
          </w:p>
        </w:tc>
        <w:tc>
          <w:tcPr>
            <w:tcW w:w="1247" w:type="dxa"/>
          </w:tcPr>
          <w:p w14:paraId="249D5D6F" w14:textId="77777777" w:rsidR="000E61D9" w:rsidRDefault="000E61D9">
            <w:pPr>
              <w:pStyle w:val="a1"/>
              <w:jc w:val="center"/>
              <w:rPr>
                <w:rFonts w:eastAsia="微软雅黑"/>
                <w:lang w:eastAsia="zh-CN"/>
              </w:rPr>
            </w:pPr>
          </w:p>
        </w:tc>
        <w:tc>
          <w:tcPr>
            <w:tcW w:w="1247" w:type="dxa"/>
          </w:tcPr>
          <w:p w14:paraId="44163D5F" w14:textId="77777777" w:rsidR="000E61D9" w:rsidRDefault="000E61D9">
            <w:pPr>
              <w:pStyle w:val="a1"/>
              <w:jc w:val="center"/>
              <w:rPr>
                <w:rFonts w:eastAsia="微软雅黑"/>
                <w:lang w:eastAsia="zh-CN"/>
              </w:rPr>
            </w:pPr>
          </w:p>
        </w:tc>
        <w:tc>
          <w:tcPr>
            <w:tcW w:w="1247" w:type="dxa"/>
          </w:tcPr>
          <w:p w14:paraId="243D3B62" w14:textId="77777777" w:rsidR="000E61D9" w:rsidRDefault="000E61D9">
            <w:pPr>
              <w:pStyle w:val="a1"/>
              <w:jc w:val="center"/>
              <w:rPr>
                <w:rFonts w:eastAsia="微软雅黑"/>
                <w:lang w:eastAsia="zh-CN"/>
              </w:rPr>
            </w:pPr>
          </w:p>
        </w:tc>
      </w:tr>
      <w:tr w:rsidR="000E61D9" w14:paraId="32B3476D" w14:textId="77777777">
        <w:tc>
          <w:tcPr>
            <w:tcW w:w="1668" w:type="dxa"/>
          </w:tcPr>
          <w:p w14:paraId="3342D055" w14:textId="77777777" w:rsidR="000E61D9" w:rsidRDefault="000E61D9">
            <w:pPr>
              <w:pStyle w:val="a1"/>
              <w:jc w:val="center"/>
              <w:rPr>
                <w:rFonts w:eastAsia="微软雅黑"/>
                <w:lang w:eastAsia="zh-CN"/>
              </w:rPr>
            </w:pPr>
          </w:p>
        </w:tc>
        <w:tc>
          <w:tcPr>
            <w:tcW w:w="1247" w:type="dxa"/>
          </w:tcPr>
          <w:p w14:paraId="253F2D9D" w14:textId="77777777" w:rsidR="000E61D9" w:rsidRDefault="000E61D9">
            <w:pPr>
              <w:pStyle w:val="a1"/>
              <w:jc w:val="center"/>
              <w:rPr>
                <w:rFonts w:eastAsia="微软雅黑"/>
                <w:lang w:eastAsia="zh-CN"/>
              </w:rPr>
            </w:pPr>
          </w:p>
        </w:tc>
        <w:tc>
          <w:tcPr>
            <w:tcW w:w="1247" w:type="dxa"/>
          </w:tcPr>
          <w:p w14:paraId="03C5A69F" w14:textId="77777777" w:rsidR="000E61D9" w:rsidRDefault="000E61D9">
            <w:pPr>
              <w:pStyle w:val="a1"/>
              <w:jc w:val="center"/>
              <w:rPr>
                <w:rFonts w:eastAsia="微软雅黑"/>
                <w:lang w:eastAsia="zh-CN"/>
              </w:rPr>
            </w:pPr>
          </w:p>
        </w:tc>
        <w:tc>
          <w:tcPr>
            <w:tcW w:w="1247" w:type="dxa"/>
          </w:tcPr>
          <w:p w14:paraId="5095D948" w14:textId="77777777" w:rsidR="000E61D9" w:rsidRDefault="000E61D9">
            <w:pPr>
              <w:pStyle w:val="a1"/>
              <w:jc w:val="center"/>
              <w:rPr>
                <w:rFonts w:eastAsia="微软雅黑"/>
                <w:lang w:eastAsia="zh-CN"/>
              </w:rPr>
            </w:pPr>
          </w:p>
        </w:tc>
        <w:tc>
          <w:tcPr>
            <w:tcW w:w="1247" w:type="dxa"/>
          </w:tcPr>
          <w:p w14:paraId="1FBD8FDA" w14:textId="77777777" w:rsidR="000E61D9" w:rsidRDefault="000E61D9">
            <w:pPr>
              <w:pStyle w:val="a1"/>
              <w:jc w:val="center"/>
              <w:rPr>
                <w:rFonts w:eastAsia="微软雅黑"/>
                <w:lang w:eastAsia="zh-CN"/>
              </w:rPr>
            </w:pPr>
          </w:p>
        </w:tc>
        <w:tc>
          <w:tcPr>
            <w:tcW w:w="1247" w:type="dxa"/>
          </w:tcPr>
          <w:p w14:paraId="464458DD" w14:textId="77777777" w:rsidR="000E61D9" w:rsidRDefault="000E61D9">
            <w:pPr>
              <w:pStyle w:val="a1"/>
              <w:jc w:val="center"/>
              <w:rPr>
                <w:rFonts w:eastAsia="微软雅黑"/>
                <w:lang w:eastAsia="zh-CN"/>
              </w:rPr>
            </w:pPr>
          </w:p>
        </w:tc>
        <w:tc>
          <w:tcPr>
            <w:tcW w:w="1247" w:type="dxa"/>
          </w:tcPr>
          <w:p w14:paraId="4711F8BE" w14:textId="77777777" w:rsidR="000E61D9" w:rsidRDefault="000E61D9">
            <w:pPr>
              <w:pStyle w:val="a1"/>
              <w:jc w:val="center"/>
              <w:rPr>
                <w:rFonts w:eastAsia="微软雅黑"/>
                <w:lang w:eastAsia="zh-CN"/>
              </w:rPr>
            </w:pPr>
          </w:p>
        </w:tc>
        <w:tc>
          <w:tcPr>
            <w:tcW w:w="1247" w:type="dxa"/>
          </w:tcPr>
          <w:p w14:paraId="17805E6D" w14:textId="77777777" w:rsidR="000E61D9" w:rsidRDefault="000E61D9">
            <w:pPr>
              <w:pStyle w:val="a1"/>
              <w:jc w:val="center"/>
              <w:rPr>
                <w:rFonts w:eastAsia="微软雅黑"/>
                <w:lang w:eastAsia="zh-CN"/>
              </w:rPr>
            </w:pPr>
          </w:p>
        </w:tc>
      </w:tr>
      <w:tr w:rsidR="000E61D9" w14:paraId="3117321C" w14:textId="77777777">
        <w:tc>
          <w:tcPr>
            <w:tcW w:w="1668" w:type="dxa"/>
          </w:tcPr>
          <w:p w14:paraId="22C7F38C" w14:textId="77777777" w:rsidR="000E61D9" w:rsidRDefault="000E61D9">
            <w:pPr>
              <w:pStyle w:val="a1"/>
              <w:jc w:val="center"/>
              <w:rPr>
                <w:rFonts w:eastAsia="微软雅黑"/>
                <w:lang w:eastAsia="zh-CN"/>
              </w:rPr>
            </w:pPr>
          </w:p>
        </w:tc>
        <w:tc>
          <w:tcPr>
            <w:tcW w:w="1247" w:type="dxa"/>
          </w:tcPr>
          <w:p w14:paraId="6BD6F841" w14:textId="77777777" w:rsidR="000E61D9" w:rsidRDefault="000E61D9">
            <w:pPr>
              <w:pStyle w:val="a1"/>
              <w:jc w:val="center"/>
              <w:rPr>
                <w:rFonts w:eastAsia="微软雅黑"/>
                <w:lang w:eastAsia="zh-CN"/>
              </w:rPr>
            </w:pPr>
          </w:p>
        </w:tc>
        <w:tc>
          <w:tcPr>
            <w:tcW w:w="1247" w:type="dxa"/>
          </w:tcPr>
          <w:p w14:paraId="30FED0DF" w14:textId="77777777" w:rsidR="000E61D9" w:rsidRDefault="000E61D9">
            <w:pPr>
              <w:pStyle w:val="a1"/>
              <w:jc w:val="center"/>
              <w:rPr>
                <w:rFonts w:eastAsia="微软雅黑"/>
                <w:lang w:eastAsia="zh-CN"/>
              </w:rPr>
            </w:pPr>
          </w:p>
        </w:tc>
        <w:tc>
          <w:tcPr>
            <w:tcW w:w="1247" w:type="dxa"/>
          </w:tcPr>
          <w:p w14:paraId="3A9FCD35" w14:textId="77777777" w:rsidR="000E61D9" w:rsidRDefault="000E61D9">
            <w:pPr>
              <w:pStyle w:val="a1"/>
              <w:jc w:val="center"/>
              <w:rPr>
                <w:rFonts w:eastAsia="微软雅黑"/>
                <w:lang w:eastAsia="zh-CN"/>
              </w:rPr>
            </w:pPr>
          </w:p>
        </w:tc>
        <w:tc>
          <w:tcPr>
            <w:tcW w:w="1247" w:type="dxa"/>
          </w:tcPr>
          <w:p w14:paraId="1F904E10" w14:textId="77777777" w:rsidR="000E61D9" w:rsidRDefault="000E61D9">
            <w:pPr>
              <w:pStyle w:val="a1"/>
              <w:jc w:val="center"/>
              <w:rPr>
                <w:rFonts w:eastAsia="微软雅黑"/>
                <w:lang w:eastAsia="zh-CN"/>
              </w:rPr>
            </w:pPr>
          </w:p>
        </w:tc>
        <w:tc>
          <w:tcPr>
            <w:tcW w:w="1247" w:type="dxa"/>
          </w:tcPr>
          <w:p w14:paraId="7E0F6D30" w14:textId="77777777" w:rsidR="000E61D9" w:rsidRDefault="000E61D9">
            <w:pPr>
              <w:pStyle w:val="a1"/>
              <w:jc w:val="center"/>
              <w:rPr>
                <w:rFonts w:eastAsia="微软雅黑"/>
                <w:lang w:eastAsia="zh-CN"/>
              </w:rPr>
            </w:pPr>
          </w:p>
        </w:tc>
        <w:tc>
          <w:tcPr>
            <w:tcW w:w="1247" w:type="dxa"/>
          </w:tcPr>
          <w:p w14:paraId="30DCBF2D" w14:textId="77777777" w:rsidR="000E61D9" w:rsidRDefault="000E61D9">
            <w:pPr>
              <w:pStyle w:val="a1"/>
              <w:jc w:val="center"/>
              <w:rPr>
                <w:rFonts w:eastAsia="微软雅黑"/>
                <w:lang w:eastAsia="zh-CN"/>
              </w:rPr>
            </w:pPr>
          </w:p>
        </w:tc>
        <w:tc>
          <w:tcPr>
            <w:tcW w:w="1247" w:type="dxa"/>
          </w:tcPr>
          <w:p w14:paraId="1F9EFB30" w14:textId="77777777" w:rsidR="000E61D9" w:rsidRDefault="000E61D9">
            <w:pPr>
              <w:pStyle w:val="a1"/>
              <w:jc w:val="center"/>
              <w:rPr>
                <w:rFonts w:eastAsia="微软雅黑"/>
                <w:lang w:eastAsia="zh-CN"/>
              </w:rPr>
            </w:pPr>
          </w:p>
        </w:tc>
      </w:tr>
      <w:tr w:rsidR="000E61D9" w14:paraId="7A2D246D" w14:textId="77777777">
        <w:tc>
          <w:tcPr>
            <w:tcW w:w="1668" w:type="dxa"/>
          </w:tcPr>
          <w:p w14:paraId="61EA358F" w14:textId="77777777" w:rsidR="000E61D9" w:rsidRDefault="000E61D9">
            <w:pPr>
              <w:pStyle w:val="a1"/>
              <w:jc w:val="center"/>
              <w:rPr>
                <w:rFonts w:eastAsia="微软雅黑"/>
                <w:lang w:eastAsia="zh-CN"/>
              </w:rPr>
            </w:pPr>
          </w:p>
        </w:tc>
        <w:tc>
          <w:tcPr>
            <w:tcW w:w="1247" w:type="dxa"/>
          </w:tcPr>
          <w:p w14:paraId="7115A389" w14:textId="77777777" w:rsidR="000E61D9" w:rsidRDefault="000E61D9">
            <w:pPr>
              <w:pStyle w:val="a1"/>
              <w:jc w:val="center"/>
              <w:rPr>
                <w:rFonts w:eastAsia="微软雅黑"/>
                <w:lang w:eastAsia="zh-CN"/>
              </w:rPr>
            </w:pPr>
          </w:p>
        </w:tc>
        <w:tc>
          <w:tcPr>
            <w:tcW w:w="1247" w:type="dxa"/>
          </w:tcPr>
          <w:p w14:paraId="662FB0E2" w14:textId="77777777" w:rsidR="000E61D9" w:rsidRDefault="000E61D9">
            <w:pPr>
              <w:pStyle w:val="a1"/>
              <w:jc w:val="center"/>
              <w:rPr>
                <w:rFonts w:eastAsia="微软雅黑"/>
                <w:lang w:eastAsia="zh-CN"/>
              </w:rPr>
            </w:pPr>
          </w:p>
        </w:tc>
        <w:tc>
          <w:tcPr>
            <w:tcW w:w="1247" w:type="dxa"/>
          </w:tcPr>
          <w:p w14:paraId="4EA1C084" w14:textId="77777777" w:rsidR="000E61D9" w:rsidRDefault="000E61D9">
            <w:pPr>
              <w:pStyle w:val="a1"/>
              <w:jc w:val="center"/>
              <w:rPr>
                <w:rFonts w:eastAsia="微软雅黑"/>
                <w:lang w:eastAsia="zh-CN"/>
              </w:rPr>
            </w:pPr>
          </w:p>
        </w:tc>
        <w:tc>
          <w:tcPr>
            <w:tcW w:w="1247" w:type="dxa"/>
          </w:tcPr>
          <w:p w14:paraId="2E636FCE" w14:textId="77777777" w:rsidR="000E61D9" w:rsidRDefault="000E61D9">
            <w:pPr>
              <w:pStyle w:val="a1"/>
              <w:jc w:val="center"/>
              <w:rPr>
                <w:rFonts w:eastAsia="微软雅黑"/>
                <w:lang w:eastAsia="zh-CN"/>
              </w:rPr>
            </w:pPr>
          </w:p>
        </w:tc>
        <w:tc>
          <w:tcPr>
            <w:tcW w:w="1247" w:type="dxa"/>
          </w:tcPr>
          <w:p w14:paraId="37C5023C" w14:textId="77777777" w:rsidR="000E61D9" w:rsidRDefault="000E61D9">
            <w:pPr>
              <w:pStyle w:val="a1"/>
              <w:jc w:val="center"/>
              <w:rPr>
                <w:rFonts w:eastAsia="微软雅黑"/>
                <w:lang w:eastAsia="zh-CN"/>
              </w:rPr>
            </w:pPr>
          </w:p>
        </w:tc>
        <w:tc>
          <w:tcPr>
            <w:tcW w:w="1247" w:type="dxa"/>
          </w:tcPr>
          <w:p w14:paraId="1BF38DD1" w14:textId="77777777" w:rsidR="000E61D9" w:rsidRDefault="000E61D9">
            <w:pPr>
              <w:pStyle w:val="a1"/>
              <w:jc w:val="center"/>
              <w:rPr>
                <w:rFonts w:eastAsia="微软雅黑"/>
                <w:lang w:eastAsia="zh-CN"/>
              </w:rPr>
            </w:pPr>
          </w:p>
        </w:tc>
        <w:tc>
          <w:tcPr>
            <w:tcW w:w="1247" w:type="dxa"/>
          </w:tcPr>
          <w:p w14:paraId="6994527B" w14:textId="77777777" w:rsidR="000E61D9" w:rsidRDefault="000E61D9">
            <w:pPr>
              <w:pStyle w:val="a1"/>
              <w:jc w:val="center"/>
              <w:rPr>
                <w:rFonts w:eastAsia="微软雅黑"/>
                <w:lang w:eastAsia="zh-CN"/>
              </w:rPr>
            </w:pPr>
          </w:p>
        </w:tc>
      </w:tr>
    </w:tbl>
    <w:p w14:paraId="30DB7172" w14:textId="77777777" w:rsidR="000E61D9" w:rsidRDefault="000E61D9">
      <w:pPr>
        <w:pStyle w:val="a1"/>
        <w:rPr>
          <w:rFonts w:eastAsia="微软雅黑"/>
          <w:lang w:eastAsia="zh-CN"/>
        </w:rPr>
      </w:pPr>
    </w:p>
    <w:p w14:paraId="6D9BE207" w14:textId="37C81FE0" w:rsidR="000E61D9" w:rsidRDefault="00DF2A4B">
      <w:pPr>
        <w:pStyle w:val="21"/>
        <w:rPr>
          <w:rFonts w:eastAsia="微软雅黑"/>
          <w:lang w:eastAsia="zh-CN"/>
        </w:rPr>
      </w:pPr>
      <w:bookmarkStart w:id="8" w:name="_Toc51575284"/>
      <w:r>
        <w:rPr>
          <w:rFonts w:eastAsia="微软雅黑"/>
          <w:lang w:eastAsia="zh-CN"/>
        </w:rPr>
        <w:t>O</w:t>
      </w:r>
      <w:r w:rsidR="005C3A02">
        <w:rPr>
          <w:rFonts w:eastAsia="微软雅黑" w:hint="eastAsia"/>
          <w:lang w:eastAsia="zh-CN"/>
        </w:rPr>
        <w:t>penlist</w:t>
      </w:r>
      <w:bookmarkEnd w:id="8"/>
    </w:p>
    <w:p w14:paraId="1EEF3C6E" w14:textId="77777777" w:rsidR="002D07F7" w:rsidRPr="002D07F7" w:rsidRDefault="00DF2A4B" w:rsidP="002D07F7">
      <w:pPr>
        <w:pStyle w:val="aff9"/>
        <w:numPr>
          <w:ilvl w:val="3"/>
          <w:numId w:val="20"/>
        </w:numPr>
        <w:ind w:firstLineChars="0"/>
        <w:rPr>
          <w:rFonts w:ascii="等线" w:hAnsi="等线"/>
          <w:sz w:val="21"/>
        </w:rPr>
      </w:pPr>
      <w:r>
        <w:rPr>
          <w:rFonts w:ascii="等线" w:hAnsi="等线" w:hint="eastAsia"/>
          <w:sz w:val="21"/>
        </w:rPr>
        <w:t>四个电话设备同时连接</w:t>
      </w:r>
      <w:r w:rsidR="004A536E">
        <w:rPr>
          <w:rFonts w:ascii="等线" w:hAnsi="等线" w:hint="eastAsia"/>
          <w:sz w:val="21"/>
        </w:rPr>
        <w:t>，</w:t>
      </w:r>
      <w:r>
        <w:rPr>
          <w:rFonts w:ascii="等线" w:hAnsi="等线" w:hint="eastAsia"/>
          <w:sz w:val="21"/>
        </w:rPr>
        <w:t>主从设备</w:t>
      </w:r>
      <w:r>
        <w:rPr>
          <w:rFonts w:hint="eastAsia"/>
          <w:sz w:val="22"/>
          <w:szCs w:val="22"/>
        </w:rPr>
        <w:t>音源切换时序控制不好可能会出现漏音之类的问题</w:t>
      </w:r>
      <w:r w:rsidR="00F635F3">
        <w:rPr>
          <w:rFonts w:hint="eastAsia"/>
          <w:sz w:val="22"/>
          <w:szCs w:val="22"/>
        </w:rPr>
        <w:t>；</w:t>
      </w:r>
      <w:r w:rsidR="00F635F3" w:rsidRPr="00F635F3">
        <w:rPr>
          <w:rFonts w:hint="eastAsia"/>
          <w:sz w:val="22"/>
          <w:szCs w:val="22"/>
        </w:rPr>
        <w:t>多个esco链路带宽要求增加，连接效果可能不好；</w:t>
      </w:r>
    </w:p>
    <w:p w14:paraId="06B34006" w14:textId="7DF79A81" w:rsidR="00DF2A4B" w:rsidRPr="002D07F7" w:rsidRDefault="00640565" w:rsidP="002D07F7">
      <w:pPr>
        <w:pStyle w:val="aff9"/>
        <w:numPr>
          <w:ilvl w:val="3"/>
          <w:numId w:val="20"/>
        </w:numPr>
        <w:ind w:firstLineChars="0"/>
        <w:rPr>
          <w:rFonts w:ascii="等线" w:hAnsi="等线"/>
          <w:sz w:val="21"/>
        </w:rPr>
      </w:pPr>
      <w:r w:rsidRPr="002D07F7">
        <w:rPr>
          <w:rFonts w:asciiTheme="minorEastAsia" w:eastAsiaTheme="minorEastAsia" w:hAnsiTheme="minorEastAsia" w:hint="eastAsia"/>
          <w:sz w:val="21"/>
          <w:szCs w:val="21"/>
        </w:rPr>
        <w:t>新方案四个电话连接细节</w:t>
      </w:r>
      <w:r w:rsidR="002D07F7" w:rsidRPr="002D07F7">
        <w:rPr>
          <w:rFonts w:asciiTheme="minorEastAsia" w:eastAsiaTheme="minorEastAsia" w:hAnsiTheme="minorEastAsia" w:hint="eastAsia"/>
          <w:sz w:val="21"/>
          <w:szCs w:val="21"/>
        </w:rPr>
        <w:t>参考《不同蓝牙设备，不同的HFP的多路电话v5_2020.3.6.xlsx》</w:t>
      </w:r>
      <w:r w:rsidRPr="002D07F7">
        <w:rPr>
          <w:rFonts w:asciiTheme="minorEastAsia" w:eastAsiaTheme="minorEastAsia" w:hAnsiTheme="minorEastAsia" w:hint="eastAsia"/>
          <w:sz w:val="21"/>
          <w:szCs w:val="21"/>
        </w:rPr>
        <w:t>；</w:t>
      </w:r>
    </w:p>
    <w:p w14:paraId="4A8949E7" w14:textId="77777777" w:rsidR="000E61D9" w:rsidRDefault="007A3B51">
      <w:pPr>
        <w:pStyle w:val="21"/>
        <w:keepLines w:val="0"/>
        <w:spacing w:before="240" w:after="60" w:line="240" w:lineRule="auto"/>
        <w:rPr>
          <w:rFonts w:eastAsia="微软雅黑" w:cs="Arial"/>
          <w:lang w:eastAsia="zh-CN"/>
        </w:rPr>
      </w:pPr>
      <w:bookmarkStart w:id="9" w:name="_Toc51575285"/>
      <w:r>
        <w:rPr>
          <w:rFonts w:eastAsia="微软雅黑" w:cs="Arial" w:hint="eastAsia"/>
          <w:lang w:eastAsia="zh-CN"/>
        </w:rPr>
        <w:lastRenderedPageBreak/>
        <w:t>蓝牙电话</w:t>
      </w:r>
      <w:r w:rsidR="00E20BCE">
        <w:rPr>
          <w:rFonts w:eastAsia="微软雅黑" w:cs="Arial" w:hint="eastAsia"/>
          <w:lang w:eastAsia="zh-CN"/>
        </w:rPr>
        <w:t>需求</w:t>
      </w:r>
      <w:bookmarkEnd w:id="9"/>
    </w:p>
    <w:p w14:paraId="0FE4F39E" w14:textId="77777777" w:rsidR="000E61D9" w:rsidRDefault="005C3A02">
      <w:pPr>
        <w:pStyle w:val="31"/>
        <w:rPr>
          <w:lang w:eastAsia="zh-CN"/>
        </w:rPr>
      </w:pPr>
      <w:bookmarkStart w:id="10" w:name="_Toc51575286"/>
      <w:r>
        <w:rPr>
          <w:rFonts w:ascii="微软雅黑" w:eastAsia="微软雅黑" w:hAnsi="微软雅黑" w:cs="微软雅黑" w:hint="eastAsia"/>
          <w:lang w:eastAsia="zh-CN"/>
        </w:rPr>
        <w:t>电话</w:t>
      </w:r>
      <w:r w:rsidR="00E724B2">
        <w:rPr>
          <w:rFonts w:ascii="微软雅黑" w:eastAsia="微软雅黑" w:hAnsi="微软雅黑" w:cs="微软雅黑" w:hint="eastAsia"/>
          <w:lang w:eastAsia="zh-CN"/>
        </w:rPr>
        <w:t>通讯录</w:t>
      </w:r>
      <w:r>
        <w:rPr>
          <w:rFonts w:ascii="微软雅黑" w:eastAsia="微软雅黑" w:hAnsi="微软雅黑" w:cs="微软雅黑" w:hint="eastAsia"/>
          <w:lang w:eastAsia="zh-CN"/>
        </w:rPr>
        <w:t>入口</w:t>
      </w:r>
      <w:bookmarkEnd w:id="10"/>
    </w:p>
    <w:p w14:paraId="5D62BFED" w14:textId="77777777" w:rsidR="00E724B2" w:rsidRDefault="00E724B2">
      <w:pPr>
        <w:pStyle w:val="a1"/>
        <w:ind w:firstLine="420"/>
        <w:rPr>
          <w:rFonts w:ascii="微软雅黑" w:eastAsia="微软雅黑" w:hAnsi="微软雅黑" w:cs="MS Mincho"/>
          <w:color w:val="000000" w:themeColor="text1"/>
          <w:lang w:eastAsia="zh-CN"/>
        </w:rPr>
      </w:pPr>
      <w:r w:rsidRPr="00E724B2">
        <w:rPr>
          <w:rFonts w:ascii="微软雅黑" w:eastAsia="微软雅黑" w:hAnsi="微软雅黑" w:cs="MS Mincho"/>
          <w:noProof/>
          <w:color w:val="000000" w:themeColor="text1"/>
          <w:lang w:eastAsia="zh-CN"/>
        </w:rPr>
        <w:drawing>
          <wp:inline distT="0" distB="0" distL="0" distR="0" wp14:anchorId="52F2C6F6" wp14:editId="46C7BBFC">
            <wp:extent cx="4638040" cy="2627630"/>
            <wp:effectExtent l="0" t="0" r="0" b="1270"/>
            <wp:docPr id="1" name="图片 1" descr="C:\Users\uidq2120\AppData\Local\Temp\1581577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idq2120\AppData\Local\Temp\15815775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2627630"/>
                    </a:xfrm>
                    <a:prstGeom prst="rect">
                      <a:avLst/>
                    </a:prstGeom>
                    <a:noFill/>
                    <a:ln>
                      <a:noFill/>
                    </a:ln>
                  </pic:spPr>
                </pic:pic>
              </a:graphicData>
            </a:graphic>
          </wp:inline>
        </w:drawing>
      </w:r>
    </w:p>
    <w:p w14:paraId="3069C489" w14:textId="77777777" w:rsidR="00E724B2" w:rsidRPr="006F04BF" w:rsidRDefault="00FE7C11" w:rsidP="00E724B2">
      <w:pPr>
        <w:jc w:val="both"/>
        <w:rPr>
          <w:sz w:val="21"/>
          <w:szCs w:val="19"/>
        </w:rPr>
      </w:pPr>
      <w:r>
        <w:rPr>
          <w:rFonts w:hint="eastAsia"/>
          <w:sz w:val="21"/>
          <w:szCs w:val="19"/>
        </w:rPr>
        <w:t>1.</w:t>
      </w:r>
      <w:r w:rsidR="00E724B2" w:rsidRPr="006F04BF">
        <w:rPr>
          <w:rFonts w:hint="eastAsia"/>
          <w:sz w:val="21"/>
          <w:szCs w:val="19"/>
        </w:rPr>
        <w:t>位于</w:t>
      </w:r>
      <w:r w:rsidR="00E724B2" w:rsidRPr="006F04BF">
        <w:rPr>
          <w:rFonts w:hint="eastAsia"/>
          <w:sz w:val="21"/>
          <w:szCs w:val="19"/>
        </w:rPr>
        <w:t xml:space="preserve"> Launcher </w:t>
      </w:r>
      <w:r w:rsidR="00E724B2" w:rsidRPr="006F04BF">
        <w:rPr>
          <w:rFonts w:hint="eastAsia"/>
          <w:sz w:val="21"/>
          <w:szCs w:val="19"/>
        </w:rPr>
        <w:t>首页底部一级入口电话图标，</w:t>
      </w:r>
      <w:r w:rsidR="00E724B2" w:rsidRPr="006F04BF">
        <w:rPr>
          <w:rFonts w:hint="eastAsia"/>
          <w:sz w:val="21"/>
          <w:szCs w:val="19"/>
        </w:rPr>
        <w:t>Launcher</w:t>
      </w:r>
      <w:r w:rsidR="00E724B2" w:rsidRPr="006F04BF">
        <w:rPr>
          <w:rFonts w:hint="eastAsia"/>
          <w:sz w:val="21"/>
          <w:szCs w:val="19"/>
        </w:rPr>
        <w:t>界面</w:t>
      </w:r>
      <w:r w:rsidR="00381C32">
        <w:rPr>
          <w:rFonts w:hint="eastAsia"/>
          <w:sz w:val="21"/>
          <w:szCs w:val="19"/>
        </w:rPr>
        <w:t>卡片</w:t>
      </w:r>
      <w:r w:rsidR="00E724B2" w:rsidRPr="006F04BF">
        <w:rPr>
          <w:rFonts w:hint="eastAsia"/>
          <w:sz w:val="21"/>
          <w:szCs w:val="19"/>
        </w:rPr>
        <w:t>显示的电话设备名称为当前蓝牙电话设备的名称。</w:t>
      </w:r>
    </w:p>
    <w:p w14:paraId="64A582A6" w14:textId="77777777" w:rsidR="00E724B2" w:rsidRDefault="00E724B2" w:rsidP="00E724B2">
      <w:pPr>
        <w:rPr>
          <w:sz w:val="21"/>
        </w:rPr>
      </w:pPr>
      <w:r w:rsidRPr="006F04BF">
        <w:rPr>
          <w:sz w:val="21"/>
          <w:szCs w:val="19"/>
        </w:rPr>
        <w:t xml:space="preserve">Status bar </w:t>
      </w:r>
      <w:r w:rsidRPr="006F04BF">
        <w:rPr>
          <w:rFonts w:hint="eastAsia"/>
          <w:sz w:val="21"/>
          <w:szCs w:val="19"/>
        </w:rPr>
        <w:t>蓝牙图标电量，为当前蓝牙电话设备的电量</w:t>
      </w:r>
      <w:r w:rsidRPr="006F04BF">
        <w:rPr>
          <w:rFonts w:hint="eastAsia"/>
          <w:sz w:val="21"/>
        </w:rPr>
        <w:t>。</w:t>
      </w:r>
    </w:p>
    <w:p w14:paraId="3C921410" w14:textId="77777777" w:rsidR="00DC72E9" w:rsidRDefault="00DC72E9" w:rsidP="00E724B2">
      <w:pPr>
        <w:rPr>
          <w:sz w:val="21"/>
        </w:rPr>
      </w:pPr>
    </w:p>
    <w:p w14:paraId="4B188A05" w14:textId="77777777" w:rsidR="00FE7C11" w:rsidRPr="006F04BF" w:rsidRDefault="00FE7C11" w:rsidP="00E724B2">
      <w:pPr>
        <w:rPr>
          <w:sz w:val="21"/>
          <w:szCs w:val="19"/>
        </w:rPr>
      </w:pPr>
      <w:r>
        <w:rPr>
          <w:rFonts w:hint="eastAsia"/>
          <w:sz w:val="21"/>
        </w:rPr>
        <w:t>2.</w:t>
      </w:r>
      <w:r>
        <w:rPr>
          <w:rFonts w:hint="eastAsia"/>
          <w:sz w:val="21"/>
        </w:rPr>
        <w:t>当前设备的未处理来电，需要在主界面卡片显示，例如：</w:t>
      </w:r>
      <w:r>
        <w:rPr>
          <w:rFonts w:hint="eastAsia"/>
          <w:sz w:val="21"/>
        </w:rPr>
        <w:t>1</w:t>
      </w:r>
      <w:r>
        <w:rPr>
          <w:rFonts w:hint="eastAsia"/>
          <w:sz w:val="21"/>
        </w:rPr>
        <w:t>个未接来电。</w:t>
      </w:r>
    </w:p>
    <w:p w14:paraId="0773C45A" w14:textId="77777777" w:rsidR="00FE7C11" w:rsidRDefault="00FE7C11" w:rsidP="00E724B2">
      <w:pPr>
        <w:pStyle w:val="a1"/>
        <w:rPr>
          <w:rFonts w:eastAsia="宋体"/>
          <w:sz w:val="21"/>
          <w:lang w:eastAsia="zh-CN"/>
        </w:rPr>
      </w:pPr>
    </w:p>
    <w:p w14:paraId="7F405EB3" w14:textId="77777777" w:rsidR="00E724B2" w:rsidRPr="006F04BF" w:rsidRDefault="00E724B2" w:rsidP="00E724B2">
      <w:pPr>
        <w:pStyle w:val="a1"/>
        <w:rPr>
          <w:rFonts w:eastAsia="宋体"/>
          <w:sz w:val="21"/>
          <w:lang w:eastAsia="zh-CN"/>
        </w:rPr>
      </w:pPr>
      <w:r w:rsidRPr="006F04BF">
        <w:rPr>
          <w:rFonts w:eastAsia="宋体" w:hint="eastAsia"/>
          <w:sz w:val="21"/>
          <w:lang w:eastAsia="zh-CN"/>
        </w:rPr>
        <w:t>点击通讯录，进入的默认是当前蓝牙电话设备的页面。</w:t>
      </w:r>
    </w:p>
    <w:p w14:paraId="637DE718" w14:textId="77777777" w:rsidR="00E724B2" w:rsidRDefault="00DB4B39">
      <w:pPr>
        <w:pStyle w:val="a1"/>
        <w:ind w:firstLine="420"/>
        <w:rPr>
          <w:rFonts w:ascii="微软雅黑" w:eastAsia="微软雅黑" w:hAnsi="微软雅黑" w:cs="MS Mincho"/>
          <w:color w:val="000000" w:themeColor="text1"/>
          <w:lang w:eastAsia="zh-CN"/>
        </w:rPr>
      </w:pPr>
      <w:r w:rsidRPr="00DB4B39">
        <w:rPr>
          <w:rFonts w:ascii="微软雅黑" w:eastAsia="微软雅黑" w:hAnsi="微软雅黑" w:cs="MS Mincho"/>
          <w:noProof/>
          <w:color w:val="000000" w:themeColor="text1"/>
          <w:lang w:eastAsia="zh-CN"/>
        </w:rPr>
        <w:drawing>
          <wp:inline distT="0" distB="0" distL="0" distR="0" wp14:anchorId="77838C9C" wp14:editId="0CB62341">
            <wp:extent cx="4692650" cy="2656840"/>
            <wp:effectExtent l="0" t="0" r="0" b="0"/>
            <wp:docPr id="53" name="图片 53" descr="C:\Users\uidq2120\AppData\Local\Temp\1581669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uidq2120\AppData\Local\Temp\15816693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0" cy="2656840"/>
                    </a:xfrm>
                    <a:prstGeom prst="rect">
                      <a:avLst/>
                    </a:prstGeom>
                    <a:noFill/>
                    <a:ln>
                      <a:noFill/>
                    </a:ln>
                  </pic:spPr>
                </pic:pic>
              </a:graphicData>
            </a:graphic>
          </wp:inline>
        </w:drawing>
      </w:r>
    </w:p>
    <w:p w14:paraId="70177D7A" w14:textId="77777777" w:rsidR="000E61D9" w:rsidRDefault="000E61D9">
      <w:pPr>
        <w:pStyle w:val="a1"/>
        <w:rPr>
          <w:rFonts w:eastAsia="宋体"/>
          <w:lang w:eastAsia="zh-CN"/>
        </w:rPr>
      </w:pPr>
    </w:p>
    <w:p w14:paraId="50359187" w14:textId="77777777" w:rsidR="00DB4B39" w:rsidRDefault="00DB4B39" w:rsidP="00DB4B39">
      <w:pPr>
        <w:pStyle w:val="31"/>
        <w:rPr>
          <w:rFonts w:eastAsia="宋体"/>
        </w:rPr>
      </w:pPr>
      <w:bookmarkStart w:id="11" w:name="_Toc51575287"/>
      <w:r>
        <w:rPr>
          <w:rFonts w:eastAsia="宋体" w:hint="eastAsia"/>
        </w:rPr>
        <w:t>电话设备切换</w:t>
      </w:r>
      <w:bookmarkEnd w:id="11"/>
    </w:p>
    <w:p w14:paraId="321CCA93" w14:textId="77777777" w:rsidR="00DB4B39" w:rsidRPr="006F04BF" w:rsidRDefault="00DB4B39">
      <w:pPr>
        <w:pStyle w:val="a1"/>
        <w:rPr>
          <w:rFonts w:eastAsia="宋体"/>
          <w:sz w:val="21"/>
          <w:lang w:eastAsia="zh-CN"/>
        </w:rPr>
      </w:pPr>
      <w:r w:rsidRPr="006F04BF">
        <w:rPr>
          <w:rFonts w:eastAsia="宋体" w:hint="eastAsia"/>
          <w:sz w:val="21"/>
          <w:lang w:eastAsia="zh-CN"/>
        </w:rPr>
        <w:t>通过</w:t>
      </w:r>
      <w:r w:rsidR="003F590F" w:rsidRPr="006F04BF">
        <w:rPr>
          <w:rFonts w:eastAsia="宋体" w:hint="eastAsia"/>
          <w:sz w:val="21"/>
          <w:lang w:eastAsia="zh-CN"/>
        </w:rPr>
        <w:t>点击顶部设备名称</w:t>
      </w:r>
      <w:r w:rsidRPr="006F04BF">
        <w:rPr>
          <w:rFonts w:eastAsia="宋体" w:hint="eastAsia"/>
          <w:sz w:val="21"/>
          <w:lang w:eastAsia="zh-CN"/>
        </w:rPr>
        <w:t>下拉列表切换设备，点击蓝牙设置跳转到蓝牙设置页面。下拉列表最大显示四个已连接设备，连接其他设备需进入蓝牙设置。</w:t>
      </w:r>
    </w:p>
    <w:p w14:paraId="15943DC6" w14:textId="77777777" w:rsidR="00DB4B39" w:rsidRDefault="00DB4B39">
      <w:pPr>
        <w:pStyle w:val="a1"/>
        <w:rPr>
          <w:rFonts w:eastAsia="宋体"/>
          <w:lang w:eastAsia="zh-CN"/>
        </w:rPr>
      </w:pPr>
      <w:r w:rsidRPr="00DB4B39">
        <w:rPr>
          <w:rFonts w:eastAsia="宋体"/>
          <w:noProof/>
          <w:lang w:eastAsia="zh-CN"/>
        </w:rPr>
        <w:drawing>
          <wp:inline distT="0" distB="0" distL="0" distR="0" wp14:anchorId="42731B5A" wp14:editId="54ED2203">
            <wp:extent cx="4692650" cy="2708910"/>
            <wp:effectExtent l="0" t="0" r="0" b="0"/>
            <wp:docPr id="52" name="图片 52" descr="C:\Users\uidq2120\AppData\Local\Temp\1581669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uidq2120\AppData\Local\Temp\15816691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14:paraId="73129CA2" w14:textId="77777777" w:rsidR="00DB4B39" w:rsidRDefault="00DB4B39">
      <w:pPr>
        <w:pStyle w:val="a1"/>
        <w:rPr>
          <w:rFonts w:eastAsia="宋体"/>
          <w:lang w:eastAsia="zh-CN"/>
        </w:rPr>
      </w:pPr>
    </w:p>
    <w:p w14:paraId="2C0FEC89" w14:textId="77777777" w:rsidR="000E61D9" w:rsidRDefault="005C3A02">
      <w:pPr>
        <w:pStyle w:val="31"/>
        <w:rPr>
          <w:rFonts w:eastAsia="微软雅黑"/>
          <w:lang w:eastAsia="zh-CN"/>
        </w:rPr>
      </w:pPr>
      <w:bookmarkStart w:id="12" w:name="_Toc532161444"/>
      <w:bookmarkStart w:id="13" w:name="_Toc51575288"/>
      <w:r>
        <w:rPr>
          <w:rFonts w:eastAsia="微软雅黑" w:hint="eastAsia"/>
          <w:lang w:eastAsia="zh-CN"/>
        </w:rPr>
        <w:t>电话连接</w:t>
      </w:r>
      <w:r>
        <w:rPr>
          <w:rFonts w:eastAsia="微软雅黑" w:hint="eastAsia"/>
          <w:lang w:eastAsia="zh-CN"/>
        </w:rPr>
        <w:t>&amp;</w:t>
      </w:r>
      <w:r>
        <w:rPr>
          <w:rFonts w:eastAsia="微软雅黑" w:hint="eastAsia"/>
          <w:lang w:eastAsia="zh-CN"/>
        </w:rPr>
        <w:t>通话记录</w:t>
      </w:r>
      <w:r>
        <w:rPr>
          <w:rFonts w:eastAsia="微软雅黑" w:hint="eastAsia"/>
          <w:lang w:eastAsia="zh-CN"/>
        </w:rPr>
        <w:t>&amp;</w:t>
      </w:r>
      <w:r>
        <w:rPr>
          <w:rFonts w:eastAsia="微软雅黑" w:hint="eastAsia"/>
          <w:lang w:eastAsia="zh-CN"/>
        </w:rPr>
        <w:t>通讯录</w:t>
      </w:r>
      <w:bookmarkEnd w:id="12"/>
      <w:r>
        <w:rPr>
          <w:rFonts w:eastAsia="微软雅黑" w:hint="eastAsia"/>
          <w:lang w:eastAsia="zh-CN"/>
        </w:rPr>
        <w:t>同步</w:t>
      </w:r>
      <w:bookmarkEnd w:id="13"/>
    </w:p>
    <w:p w14:paraId="79F21D02" w14:textId="77777777" w:rsidR="00E724B2" w:rsidRPr="00CE67C6" w:rsidRDefault="00E724B2" w:rsidP="00E724B2">
      <w:pPr>
        <w:pStyle w:val="40"/>
        <w:rPr>
          <w:sz w:val="24"/>
        </w:rPr>
      </w:pPr>
      <w:bookmarkStart w:id="14" w:name="_Toc51575289"/>
      <w:r w:rsidRPr="00CE67C6">
        <w:rPr>
          <w:rFonts w:hint="eastAsia"/>
          <w:sz w:val="24"/>
        </w:rPr>
        <w:t>电话连接</w:t>
      </w:r>
      <w:bookmarkEnd w:id="14"/>
    </w:p>
    <w:p w14:paraId="584FBC61" w14:textId="489A241B" w:rsidR="000E61D9" w:rsidRPr="006F04BF" w:rsidRDefault="005C3A02">
      <w:pPr>
        <w:pStyle w:val="a1"/>
        <w:ind w:firstLine="480"/>
        <w:rPr>
          <w:rFonts w:asciiTheme="minorEastAsia" w:eastAsiaTheme="minorEastAsia" w:hAnsiTheme="minorEastAsia" w:cs="MS Mincho"/>
          <w:sz w:val="21"/>
          <w:lang w:eastAsia="zh-CN"/>
        </w:rPr>
      </w:pPr>
      <w:r w:rsidRPr="006F04BF">
        <w:rPr>
          <w:rFonts w:asciiTheme="minorEastAsia" w:eastAsiaTheme="minorEastAsia" w:hAnsiTheme="minorEastAsia" w:cs="MS Mincho" w:hint="eastAsia"/>
          <w:sz w:val="21"/>
          <w:lang w:eastAsia="zh-CN"/>
        </w:rPr>
        <w:t>若此</w:t>
      </w:r>
      <w:r w:rsidRPr="006F04BF">
        <w:rPr>
          <w:rFonts w:asciiTheme="minorEastAsia" w:eastAsiaTheme="minorEastAsia" w:hAnsiTheme="minorEastAsia" w:cs="宋体"/>
          <w:sz w:val="21"/>
          <w:lang w:eastAsia="zh-CN"/>
        </w:rPr>
        <w:t>时</w:t>
      </w:r>
      <w:r w:rsidRPr="006F04BF">
        <w:rPr>
          <w:rFonts w:asciiTheme="minorEastAsia" w:eastAsiaTheme="minorEastAsia" w:hAnsiTheme="minorEastAsia" w:cs="MS Mincho" w:hint="eastAsia"/>
          <w:sz w:val="21"/>
          <w:lang w:eastAsia="zh-CN"/>
        </w:rPr>
        <w:t>未</w:t>
      </w:r>
      <w:r w:rsidRPr="006F04BF">
        <w:rPr>
          <w:rFonts w:asciiTheme="minorEastAsia" w:eastAsiaTheme="minorEastAsia" w:hAnsiTheme="minorEastAsia" w:cs="宋体"/>
          <w:sz w:val="21"/>
          <w:lang w:eastAsia="zh-CN"/>
        </w:rPr>
        <w:t>连</w:t>
      </w:r>
      <w:r w:rsidRPr="006F04BF">
        <w:rPr>
          <w:rFonts w:asciiTheme="minorEastAsia" w:eastAsiaTheme="minorEastAsia" w:hAnsiTheme="minorEastAsia" w:cs="MS Mincho" w:hint="eastAsia"/>
          <w:sz w:val="21"/>
          <w:lang w:eastAsia="zh-CN"/>
        </w:rPr>
        <w:t>接任何</w:t>
      </w:r>
      <w:r w:rsidRPr="006F04BF">
        <w:rPr>
          <w:rFonts w:asciiTheme="minorEastAsia" w:eastAsiaTheme="minorEastAsia" w:hAnsiTheme="minorEastAsia" w:cs="宋体"/>
          <w:sz w:val="21"/>
          <w:lang w:eastAsia="zh-CN"/>
        </w:rPr>
        <w:t>蓝</w:t>
      </w:r>
      <w:r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电话</w:t>
      </w:r>
      <w:r w:rsidRPr="006F04BF">
        <w:rPr>
          <w:rFonts w:asciiTheme="minorEastAsia" w:eastAsiaTheme="minorEastAsia" w:hAnsiTheme="minorEastAsia" w:cs="MS Mincho"/>
          <w:sz w:val="21"/>
          <w:lang w:eastAsia="zh-CN"/>
        </w:rPr>
        <w:t>，</w:t>
      </w:r>
      <w:r w:rsidRPr="006F04BF">
        <w:rPr>
          <w:rFonts w:asciiTheme="minorEastAsia" w:eastAsiaTheme="minorEastAsia" w:hAnsiTheme="minorEastAsia" w:cs="宋体" w:hint="eastAsia"/>
          <w:sz w:val="21"/>
          <w:lang w:eastAsia="zh-CN"/>
        </w:rPr>
        <w:t>则显</w:t>
      </w:r>
      <w:r w:rsidRPr="006F04BF">
        <w:rPr>
          <w:rFonts w:asciiTheme="minorEastAsia" w:eastAsiaTheme="minorEastAsia" w:hAnsiTheme="minorEastAsia" w:cs="MS Mincho"/>
          <w:sz w:val="21"/>
          <w:lang w:eastAsia="zh-CN"/>
        </w:rPr>
        <w:t>示</w:t>
      </w:r>
      <w:r w:rsidRPr="006F04BF">
        <w:rPr>
          <w:rFonts w:asciiTheme="minorEastAsia" w:eastAsiaTheme="minorEastAsia" w:hAnsiTheme="minorEastAsia" w:cs="宋体" w:hint="eastAsia"/>
          <w:sz w:val="21"/>
          <w:lang w:eastAsia="zh-CN"/>
        </w:rPr>
        <w:t>电话拨打主页</w:t>
      </w:r>
      <w:r w:rsidRPr="006F04BF">
        <w:rPr>
          <w:rFonts w:asciiTheme="minorEastAsia" w:eastAsiaTheme="minorEastAsia" w:hAnsiTheme="minorEastAsia" w:cs="MS Mincho"/>
          <w:sz w:val="21"/>
          <w:lang w:eastAsia="zh-CN"/>
        </w:rPr>
        <w:t>（未</w:t>
      </w:r>
      <w:r w:rsidRPr="006F04BF">
        <w:rPr>
          <w:rFonts w:asciiTheme="minorEastAsia" w:eastAsiaTheme="minorEastAsia" w:hAnsiTheme="minorEastAsia" w:cs="宋体" w:hint="eastAsia"/>
          <w:sz w:val="21"/>
          <w:lang w:eastAsia="zh-CN"/>
        </w:rPr>
        <w:t>连</w:t>
      </w:r>
      <w:r w:rsidRPr="006F04BF">
        <w:rPr>
          <w:rFonts w:asciiTheme="minorEastAsia" w:eastAsiaTheme="minorEastAsia" w:hAnsiTheme="minorEastAsia" w:cs="MS Mincho"/>
          <w:sz w:val="21"/>
          <w:lang w:eastAsia="zh-CN"/>
        </w:rPr>
        <w:t>接状</w:t>
      </w:r>
      <w:r w:rsidRPr="006F04BF">
        <w:rPr>
          <w:rFonts w:asciiTheme="minorEastAsia" w:eastAsiaTheme="minorEastAsia" w:hAnsiTheme="minorEastAsia" w:cs="宋体" w:hint="eastAsia"/>
          <w:sz w:val="21"/>
          <w:lang w:eastAsia="zh-CN"/>
        </w:rPr>
        <w:t>态</w:t>
      </w:r>
      <w:r w:rsidRPr="006F04BF">
        <w:rPr>
          <w:rFonts w:asciiTheme="minorEastAsia" w:eastAsiaTheme="minorEastAsia" w:hAnsiTheme="minorEastAsia" w:cs="MS Mincho"/>
          <w:sz w:val="21"/>
          <w:lang w:eastAsia="zh-CN"/>
        </w:rPr>
        <w:t>）</w:t>
      </w:r>
      <w:r w:rsidR="00B5750E">
        <w:rPr>
          <w:rFonts w:asciiTheme="minorEastAsia" w:eastAsiaTheme="minorEastAsia" w:hAnsiTheme="minorEastAsia" w:cs="MS Mincho" w:hint="eastAsia"/>
          <w:sz w:val="21"/>
          <w:lang w:eastAsia="zh-CN"/>
        </w:rPr>
        <w:t>，如下图1。</w:t>
      </w:r>
      <w:r w:rsidRPr="006F04BF">
        <w:rPr>
          <w:rFonts w:asciiTheme="minorEastAsia" w:eastAsiaTheme="minorEastAsia" w:hAnsiTheme="minorEastAsia" w:cs="MS Mincho" w:hint="eastAsia"/>
          <w:sz w:val="21"/>
          <w:lang w:eastAsia="zh-CN"/>
        </w:rPr>
        <w:t>用</w:t>
      </w:r>
      <w:r w:rsidRPr="006F04BF">
        <w:rPr>
          <w:rFonts w:asciiTheme="minorEastAsia" w:eastAsiaTheme="minorEastAsia" w:hAnsiTheme="minorEastAsia" w:cs="宋体"/>
          <w:sz w:val="21"/>
          <w:lang w:eastAsia="zh-CN"/>
        </w:rPr>
        <w:t>户</w:t>
      </w:r>
      <w:r w:rsidRPr="006F04BF">
        <w:rPr>
          <w:rFonts w:asciiTheme="minorEastAsia" w:eastAsiaTheme="minorEastAsia" w:hAnsiTheme="minorEastAsia" w:cs="MS Mincho" w:hint="eastAsia"/>
          <w:sz w:val="21"/>
          <w:lang w:eastAsia="zh-CN"/>
        </w:rPr>
        <w:t>点</w:t>
      </w:r>
      <w:r w:rsidRPr="006F04BF">
        <w:rPr>
          <w:rFonts w:asciiTheme="minorEastAsia" w:eastAsiaTheme="minorEastAsia" w:hAnsiTheme="minorEastAsia" w:cs="宋体"/>
          <w:sz w:val="21"/>
          <w:lang w:eastAsia="zh-CN"/>
        </w:rPr>
        <w:t>击</w:t>
      </w:r>
      <w:r w:rsidR="00E724B2" w:rsidRPr="006F04BF">
        <w:rPr>
          <w:rFonts w:asciiTheme="minorEastAsia" w:eastAsiaTheme="minorEastAsia" w:hAnsiTheme="minorEastAsia" w:cs="宋体" w:hint="eastAsia"/>
          <w:sz w:val="21"/>
          <w:lang w:eastAsia="zh-CN"/>
        </w:rPr>
        <w:t>连接蓝牙</w:t>
      </w:r>
      <w:r w:rsidRPr="006F04BF">
        <w:rPr>
          <w:rFonts w:asciiTheme="minorEastAsia" w:eastAsiaTheme="minorEastAsia" w:hAnsiTheme="minorEastAsia" w:cs="MS Mincho" w:hint="eastAsia"/>
          <w:sz w:val="21"/>
          <w:lang w:eastAsia="zh-CN"/>
        </w:rPr>
        <w:t>后，</w:t>
      </w:r>
      <w:r w:rsidRPr="006F04BF">
        <w:rPr>
          <w:rFonts w:asciiTheme="minorEastAsia" w:eastAsiaTheme="minorEastAsia" w:hAnsiTheme="minorEastAsia" w:cs="MS Mincho"/>
          <w:sz w:val="21"/>
          <w:lang w:eastAsia="zh-CN"/>
        </w:rPr>
        <w:t>跳</w:t>
      </w:r>
      <w:r w:rsidRPr="006F04BF">
        <w:rPr>
          <w:rFonts w:asciiTheme="minorEastAsia" w:eastAsiaTheme="minorEastAsia" w:hAnsiTheme="minorEastAsia" w:cs="宋体" w:hint="eastAsia"/>
          <w:sz w:val="21"/>
          <w:lang w:eastAsia="zh-CN"/>
        </w:rPr>
        <w:t>转进</w:t>
      </w:r>
      <w:r w:rsidRPr="006F04BF">
        <w:rPr>
          <w:rFonts w:asciiTheme="minorEastAsia" w:eastAsiaTheme="minorEastAsia" w:hAnsiTheme="minorEastAsia" w:cs="MS Mincho"/>
          <w:sz w:val="21"/>
          <w:lang w:eastAsia="zh-CN"/>
        </w:rPr>
        <w:t>入</w:t>
      </w:r>
      <w:r w:rsidRPr="006F04BF">
        <w:rPr>
          <w:rFonts w:asciiTheme="minorEastAsia" w:eastAsiaTheme="minorEastAsia" w:hAnsiTheme="minorEastAsia" w:cs="宋体"/>
          <w:sz w:val="21"/>
          <w:lang w:eastAsia="zh-CN"/>
        </w:rPr>
        <w:t>设置页</w:t>
      </w:r>
      <w:r w:rsidRPr="006F04BF">
        <w:rPr>
          <w:rFonts w:asciiTheme="minorEastAsia" w:eastAsiaTheme="minorEastAsia" w:hAnsiTheme="minorEastAsia" w:cs="MS Mincho" w:hint="eastAsia"/>
          <w:sz w:val="21"/>
          <w:lang w:eastAsia="zh-CN"/>
        </w:rPr>
        <w:t>面，车辆蓝牙设置</w:t>
      </w:r>
      <w:r w:rsidR="00E724B2" w:rsidRPr="006F04BF">
        <w:rPr>
          <w:rFonts w:asciiTheme="minorEastAsia" w:eastAsiaTheme="minorEastAsia" w:hAnsiTheme="minorEastAsia" w:cs="宋体"/>
          <w:sz w:val="21"/>
          <w:lang w:eastAsia="zh-CN"/>
        </w:rPr>
        <w:t>详见蓝</w:t>
      </w:r>
      <w:r w:rsidR="00E724B2"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设</w:t>
      </w:r>
      <w:r w:rsidRPr="006F04BF">
        <w:rPr>
          <w:rFonts w:asciiTheme="minorEastAsia" w:eastAsiaTheme="minorEastAsia" w:hAnsiTheme="minorEastAsia" w:cs="MS Mincho" w:hint="eastAsia"/>
          <w:sz w:val="21"/>
          <w:lang w:eastAsia="zh-CN"/>
        </w:rPr>
        <w:t>置模</w:t>
      </w:r>
      <w:r w:rsidRPr="006F04BF">
        <w:rPr>
          <w:rFonts w:asciiTheme="minorEastAsia" w:eastAsiaTheme="minorEastAsia" w:hAnsiTheme="minorEastAsia" w:cs="宋体"/>
          <w:sz w:val="21"/>
          <w:lang w:eastAsia="zh-CN"/>
        </w:rPr>
        <w:t>块</w:t>
      </w:r>
      <w:r w:rsidRPr="006F04BF">
        <w:rPr>
          <w:rFonts w:asciiTheme="minorEastAsia" w:eastAsiaTheme="minorEastAsia" w:hAnsiTheme="minorEastAsia" w:cs="MS Mincho" w:hint="eastAsia"/>
          <w:sz w:val="21"/>
          <w:lang w:eastAsia="zh-CN"/>
        </w:rPr>
        <w:t xml:space="preserve"> mrd，此</w:t>
      </w:r>
      <w:r w:rsidRPr="006F04BF">
        <w:rPr>
          <w:rFonts w:asciiTheme="minorEastAsia" w:eastAsiaTheme="minorEastAsia" w:hAnsiTheme="minorEastAsia" w:cs="宋体"/>
          <w:sz w:val="21"/>
          <w:lang w:eastAsia="zh-CN"/>
        </w:rPr>
        <w:t>处</w:t>
      </w:r>
      <w:r w:rsidRPr="006F04BF">
        <w:rPr>
          <w:rFonts w:asciiTheme="minorEastAsia" w:eastAsiaTheme="minorEastAsia" w:hAnsiTheme="minorEastAsia" w:cs="MS Mincho" w:hint="eastAsia"/>
          <w:sz w:val="21"/>
          <w:lang w:eastAsia="zh-CN"/>
        </w:rPr>
        <w:t>略。</w:t>
      </w:r>
    </w:p>
    <w:p w14:paraId="05FAA963" w14:textId="77777777" w:rsidR="000E61D9" w:rsidRDefault="00A1442B" w:rsidP="00A1442B">
      <w:pPr>
        <w:pStyle w:val="a1"/>
        <w:ind w:firstLine="480"/>
        <w:rPr>
          <w:rFonts w:ascii="微软雅黑" w:eastAsia="微软雅黑" w:hAnsi="微软雅黑" w:cs="MS Mincho"/>
          <w:lang w:eastAsia="zh-CN"/>
        </w:rPr>
      </w:pPr>
      <w:r w:rsidRPr="00A1442B">
        <w:rPr>
          <w:rFonts w:ascii="微软雅黑" w:eastAsia="微软雅黑" w:hAnsi="微软雅黑" w:cs="MS Mincho"/>
          <w:noProof/>
          <w:lang w:eastAsia="zh-CN"/>
        </w:rPr>
        <w:lastRenderedPageBreak/>
        <w:drawing>
          <wp:inline distT="0" distB="0" distL="0" distR="0" wp14:anchorId="283EB085" wp14:editId="0806B995">
            <wp:extent cx="5659120" cy="2950210"/>
            <wp:effectExtent l="0" t="0" r="0" b="2540"/>
            <wp:docPr id="50" name="图片 50" descr="C:\Users\uidq2120\AppData\Local\Temp\1581669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uidq2120\AppData\Local\Temp\15816691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2950210"/>
                    </a:xfrm>
                    <a:prstGeom prst="rect">
                      <a:avLst/>
                    </a:prstGeom>
                    <a:noFill/>
                    <a:ln>
                      <a:noFill/>
                    </a:ln>
                  </pic:spPr>
                </pic:pic>
              </a:graphicData>
            </a:graphic>
          </wp:inline>
        </w:drawing>
      </w:r>
    </w:p>
    <w:p w14:paraId="7C40EDC3" w14:textId="11443D00" w:rsidR="000E61D9" w:rsidRDefault="005C3A02" w:rsidP="00B5750E">
      <w:pPr>
        <w:pStyle w:val="a1"/>
        <w:ind w:firstLine="480"/>
        <w:jc w:val="center"/>
        <w:rPr>
          <w:rFonts w:ascii="微软雅黑" w:eastAsia="微软雅黑" w:hAnsi="微软雅黑" w:cs="MS Mincho"/>
          <w:lang w:eastAsia="zh-CN"/>
        </w:rPr>
      </w:pPr>
      <w:r>
        <w:rPr>
          <w:rFonts w:ascii="微软雅黑" w:eastAsia="微软雅黑" w:hAnsi="微软雅黑" w:cs="MS Mincho" w:hint="eastAsia"/>
          <w:lang w:eastAsia="zh-CN"/>
        </w:rPr>
        <w:t>图</w:t>
      </w:r>
      <w:r w:rsidR="00B5750E">
        <w:rPr>
          <w:rFonts w:ascii="微软雅黑" w:eastAsia="微软雅黑" w:hAnsi="微软雅黑" w:cs="MS Mincho"/>
          <w:lang w:eastAsia="zh-CN"/>
        </w:rPr>
        <w:t xml:space="preserve">1 </w:t>
      </w:r>
      <w:r w:rsidR="00B5750E" w:rsidRPr="006F04BF">
        <w:rPr>
          <w:rFonts w:asciiTheme="minorEastAsia" w:eastAsiaTheme="minorEastAsia" w:hAnsiTheme="minorEastAsia" w:cs="MS Mincho" w:hint="eastAsia"/>
          <w:sz w:val="21"/>
          <w:lang w:eastAsia="zh-CN"/>
        </w:rPr>
        <w:t>未</w:t>
      </w:r>
      <w:r w:rsidR="00B5750E" w:rsidRPr="006F04BF">
        <w:rPr>
          <w:rFonts w:asciiTheme="minorEastAsia" w:eastAsiaTheme="minorEastAsia" w:hAnsiTheme="minorEastAsia" w:cs="宋体"/>
          <w:sz w:val="21"/>
          <w:lang w:eastAsia="zh-CN"/>
        </w:rPr>
        <w:t>连</w:t>
      </w:r>
      <w:r w:rsidR="00B5750E" w:rsidRPr="006F04BF">
        <w:rPr>
          <w:rFonts w:asciiTheme="minorEastAsia" w:eastAsiaTheme="minorEastAsia" w:hAnsiTheme="minorEastAsia" w:cs="MS Mincho" w:hint="eastAsia"/>
          <w:sz w:val="21"/>
          <w:lang w:eastAsia="zh-CN"/>
        </w:rPr>
        <w:t>接任何</w:t>
      </w:r>
      <w:r w:rsidR="00B5750E" w:rsidRPr="006F04BF">
        <w:rPr>
          <w:rFonts w:asciiTheme="minorEastAsia" w:eastAsiaTheme="minorEastAsia" w:hAnsiTheme="minorEastAsia" w:cs="宋体"/>
          <w:sz w:val="21"/>
          <w:lang w:eastAsia="zh-CN"/>
        </w:rPr>
        <w:t>蓝</w:t>
      </w:r>
      <w:r w:rsidR="00B5750E" w:rsidRPr="006F04BF">
        <w:rPr>
          <w:rFonts w:asciiTheme="minorEastAsia" w:eastAsiaTheme="minorEastAsia" w:hAnsiTheme="minorEastAsia" w:cs="MS Mincho" w:hint="eastAsia"/>
          <w:sz w:val="21"/>
          <w:lang w:eastAsia="zh-CN"/>
        </w:rPr>
        <w:t>牙</w:t>
      </w:r>
      <w:r w:rsidR="00B5750E" w:rsidRPr="006F04BF">
        <w:rPr>
          <w:rFonts w:asciiTheme="minorEastAsia" w:eastAsiaTheme="minorEastAsia" w:hAnsiTheme="minorEastAsia" w:cs="宋体"/>
          <w:sz w:val="21"/>
          <w:lang w:eastAsia="zh-CN"/>
        </w:rPr>
        <w:t>电话</w:t>
      </w:r>
    </w:p>
    <w:p w14:paraId="61EE57E3" w14:textId="77777777" w:rsidR="000E61D9" w:rsidRPr="00B7551B" w:rsidRDefault="005C3A02">
      <w:pPr>
        <w:pStyle w:val="a1"/>
        <w:ind w:firstLine="480"/>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当用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完成</w:t>
      </w:r>
      <w:r w:rsidRPr="00B7551B">
        <w:rPr>
          <w:rFonts w:asciiTheme="minorEastAsia" w:eastAsiaTheme="minorEastAsia" w:hAnsiTheme="minorEastAsia" w:cs="宋体"/>
          <w:sz w:val="21"/>
          <w:lang w:eastAsia="zh-CN"/>
        </w:rPr>
        <w:t>蓝牙连接</w:t>
      </w:r>
      <w:r w:rsidRPr="00B7551B">
        <w:rPr>
          <w:rFonts w:asciiTheme="minorEastAsia" w:eastAsiaTheme="minorEastAsia" w:hAnsiTheme="minorEastAsia" w:cs="宋体" w:hint="eastAsia"/>
          <w:sz w:val="21"/>
          <w:lang w:eastAsia="zh-CN"/>
        </w:rPr>
        <w:t>设</w:t>
      </w:r>
      <w:r w:rsidRPr="00B7551B">
        <w:rPr>
          <w:rFonts w:asciiTheme="minorEastAsia" w:eastAsiaTheme="minorEastAsia" w:hAnsiTheme="minorEastAsia" w:cs="MS Mincho"/>
          <w:sz w:val="21"/>
          <w:lang w:eastAsia="zh-CN"/>
        </w:rPr>
        <w:t>置后，</w:t>
      </w:r>
      <w:r w:rsidRPr="00B7551B">
        <w:rPr>
          <w:rFonts w:asciiTheme="minorEastAsia" w:eastAsiaTheme="minorEastAsia" w:hAnsiTheme="minorEastAsia" w:cs="MS Mincho" w:hint="eastAsia"/>
          <w:sz w:val="21"/>
          <w:lang w:eastAsia="zh-CN"/>
        </w:rPr>
        <w:t>车机端做如下操作：</w:t>
      </w:r>
    </w:p>
    <w:p w14:paraId="0FAE77A9" w14:textId="46D564E4" w:rsidR="000E61D9"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在 launcher</w:t>
      </w:r>
      <w:r w:rsidR="00A96124">
        <w:rPr>
          <w:rFonts w:asciiTheme="minorEastAsia" w:eastAsiaTheme="minorEastAsia" w:hAnsiTheme="minorEastAsia" w:cs="MS Mincho" w:hint="eastAsia"/>
          <w:sz w:val="21"/>
          <w:lang w:eastAsia="zh-CN"/>
        </w:rPr>
        <w:t>状态栏</w:t>
      </w:r>
      <w:r w:rsidRPr="00B7551B">
        <w:rPr>
          <w:rFonts w:asciiTheme="minorEastAsia" w:eastAsiaTheme="minorEastAsia" w:hAnsiTheme="minorEastAsia" w:cs="MS Mincho" w:hint="eastAsia"/>
          <w:sz w:val="21"/>
          <w:lang w:eastAsia="zh-CN"/>
        </w:rPr>
        <w:t xml:space="preserve"> （以及蓝牙电话入口卡片）展现以下</w:t>
      </w:r>
      <w:r w:rsidR="00E724B2" w:rsidRPr="00B7551B">
        <w:rPr>
          <w:rFonts w:asciiTheme="minorEastAsia" w:eastAsiaTheme="minorEastAsia" w:hAnsiTheme="minorEastAsia" w:cs="MS Mincho" w:hint="eastAsia"/>
          <w:sz w:val="21"/>
          <w:lang w:eastAsia="zh-CN"/>
        </w:rPr>
        <w:t>当前蓝牙设备的</w:t>
      </w:r>
      <w:r w:rsidRPr="00B7551B">
        <w:rPr>
          <w:rFonts w:asciiTheme="minorEastAsia" w:eastAsiaTheme="minorEastAsia" w:hAnsiTheme="minorEastAsia" w:cs="MS Mincho" w:hint="eastAsia"/>
          <w:sz w:val="21"/>
          <w:lang w:eastAsia="zh-CN"/>
        </w:rPr>
        <w:t>信息：</w:t>
      </w:r>
      <w:r w:rsidR="005E389E">
        <w:rPr>
          <w:rFonts w:asciiTheme="minorEastAsia" w:eastAsiaTheme="minorEastAsia" w:hAnsiTheme="minorEastAsia" w:cs="MS Mincho" w:hint="eastAsia"/>
          <w:sz w:val="21"/>
          <w:lang w:eastAsia="zh-CN"/>
        </w:rPr>
        <w:t>设备</w:t>
      </w:r>
      <w:r w:rsidRPr="00B7551B">
        <w:rPr>
          <w:rFonts w:asciiTheme="minorEastAsia" w:eastAsiaTheme="minorEastAsia" w:hAnsiTheme="minorEastAsia" w:cs="MS Mincho" w:hint="eastAsia"/>
          <w:sz w:val="21"/>
          <w:lang w:eastAsia="zh-CN"/>
        </w:rPr>
        <w:t>名称、</w:t>
      </w:r>
      <w:r w:rsidR="005E389E">
        <w:rPr>
          <w:rFonts w:asciiTheme="minorEastAsia" w:eastAsiaTheme="minorEastAsia" w:hAnsiTheme="minorEastAsia" w:cs="MS Mincho" w:hint="eastAsia"/>
          <w:sz w:val="21"/>
          <w:lang w:eastAsia="zh-CN"/>
        </w:rPr>
        <w:t>蓝牙连接状态以及连接的设备电量</w:t>
      </w:r>
      <w:r w:rsidR="001764CA">
        <w:rPr>
          <w:rFonts w:asciiTheme="minorEastAsia" w:eastAsiaTheme="minorEastAsia" w:hAnsiTheme="minorEastAsia" w:cs="MS Mincho" w:hint="eastAsia"/>
          <w:sz w:val="21"/>
          <w:lang w:eastAsia="zh-CN"/>
        </w:rPr>
        <w:t>；</w:t>
      </w:r>
    </w:p>
    <w:p w14:paraId="333139DB" w14:textId="1BE96779" w:rsidR="001764CA" w:rsidRPr="00B7551B" w:rsidRDefault="001764CA" w:rsidP="001764CA">
      <w:pPr>
        <w:pStyle w:val="a1"/>
        <w:widowControl w:val="0"/>
        <w:spacing w:before="60" w:line="380" w:lineRule="exact"/>
        <w:ind w:left="905"/>
        <w:jc w:val="both"/>
        <w:rPr>
          <w:rFonts w:asciiTheme="minorEastAsia" w:eastAsiaTheme="minorEastAsia" w:hAnsiTheme="minorEastAsia" w:cs="MS Mincho"/>
          <w:sz w:val="21"/>
          <w:lang w:eastAsia="zh-CN"/>
        </w:rPr>
      </w:pPr>
      <w:r w:rsidRPr="001764CA">
        <w:rPr>
          <w:rFonts w:asciiTheme="minorEastAsia" w:eastAsiaTheme="minorEastAsia" w:hAnsiTheme="minorEastAsia" w:cs="MS Mincho" w:hint="eastAsia"/>
          <w:sz w:val="21"/>
          <w:lang w:eastAsia="zh-CN"/>
        </w:rPr>
        <w:t>双屏有两个蓝牙芯片，需要显示两个状态</w:t>
      </w:r>
      <w:r w:rsidR="00A96124">
        <w:rPr>
          <w:rFonts w:asciiTheme="minorEastAsia" w:eastAsiaTheme="minorEastAsia" w:hAnsiTheme="minorEastAsia" w:cs="MS Mincho" w:hint="eastAsia"/>
          <w:sz w:val="21"/>
          <w:lang w:eastAsia="zh-CN"/>
        </w:rPr>
        <w:t>。</w:t>
      </w:r>
    </w:p>
    <w:p w14:paraId="02854787" w14:textId="77777777" w:rsidR="000E61D9" w:rsidRPr="00B7551B"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车机端</w:t>
      </w:r>
      <w:r w:rsidRPr="00B7551B">
        <w:rPr>
          <w:rFonts w:asciiTheme="minorEastAsia" w:eastAsiaTheme="minorEastAsia" w:hAnsiTheme="minorEastAsia" w:cs="MS Mincho"/>
          <w:sz w:val="21"/>
          <w:lang w:eastAsia="zh-CN"/>
        </w:rPr>
        <w:t>自</w:t>
      </w:r>
      <w:r w:rsidRPr="00B7551B">
        <w:rPr>
          <w:rFonts w:asciiTheme="minorEastAsia" w:eastAsiaTheme="minorEastAsia" w:hAnsiTheme="minorEastAsia" w:cs="宋体" w:hint="eastAsia"/>
          <w:sz w:val="21"/>
          <w:lang w:eastAsia="zh-CN"/>
        </w:rPr>
        <w:t>动</w:t>
      </w:r>
      <w:r w:rsidRPr="00B7551B">
        <w:rPr>
          <w:rFonts w:asciiTheme="minorEastAsia" w:eastAsiaTheme="minorEastAsia" w:hAnsiTheme="minorEastAsia" w:cs="MS Mincho"/>
          <w:sz w:val="21"/>
          <w:lang w:eastAsia="zh-CN"/>
        </w:rPr>
        <w:t>同步</w:t>
      </w:r>
      <w:r w:rsidRPr="00B7551B">
        <w:rPr>
          <w:rFonts w:asciiTheme="minorEastAsia" w:eastAsiaTheme="minorEastAsia" w:hAnsiTheme="minorEastAsia" w:cs="MS Mincho" w:hint="eastAsia"/>
          <w:sz w:val="21"/>
          <w:lang w:eastAsia="zh-CN"/>
        </w:rPr>
        <w:t>获取手机</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同步策略包括：</w:t>
      </w:r>
    </w:p>
    <w:p w14:paraId="4E15A5AA"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通话记录展现字段包括：</w:t>
      </w:r>
      <w:r w:rsidRPr="00B7551B">
        <w:rPr>
          <w:rFonts w:asciiTheme="minorEastAsia" w:eastAsiaTheme="minorEastAsia" w:hAnsiTheme="minorEastAsia" w:cs="MS Mincho" w:hint="eastAsia"/>
          <w:b/>
          <w:sz w:val="21"/>
          <w:lang w:eastAsia="zh-CN"/>
        </w:rPr>
        <w:t>人名</w:t>
      </w:r>
      <w:r w:rsidRPr="00B7551B">
        <w:rPr>
          <w:rFonts w:asciiTheme="minorEastAsia" w:eastAsiaTheme="minorEastAsia" w:hAnsiTheme="minorEastAsia" w:cs="MS Mincho" w:hint="eastAsia"/>
          <w:sz w:val="21"/>
          <w:lang w:eastAsia="zh-CN"/>
        </w:rPr>
        <w:t>（如历史没有同步通讯录，则显示电话号码）、</w:t>
      </w:r>
      <w:r w:rsidRPr="00B7551B">
        <w:rPr>
          <w:rFonts w:asciiTheme="minorEastAsia" w:eastAsiaTheme="minorEastAsia" w:hAnsiTheme="minorEastAsia" w:cs="MS Mincho" w:hint="eastAsia"/>
          <w:b/>
          <w:sz w:val="21"/>
          <w:lang w:eastAsia="zh-CN"/>
        </w:rPr>
        <w:t>通话时间</w:t>
      </w:r>
      <w:r w:rsidRPr="00B7551B">
        <w:rPr>
          <w:rFonts w:asciiTheme="minorEastAsia" w:eastAsiaTheme="minorEastAsia" w:hAnsiTheme="minorEastAsia" w:cs="MS Mincho" w:hint="eastAsia"/>
          <w:sz w:val="21"/>
          <w:lang w:eastAsia="zh-CN"/>
        </w:rPr>
        <w:t>（若通话时间发生在当天之前，则展示</w:t>
      </w:r>
      <w:r w:rsidRPr="00B7551B">
        <w:rPr>
          <w:rFonts w:asciiTheme="minorEastAsia" w:eastAsiaTheme="minorEastAsia" w:hAnsiTheme="minorEastAsia" w:cs="MS Mincho" w:hint="eastAsia"/>
          <w:b/>
          <w:sz w:val="21"/>
          <w:lang w:eastAsia="zh-CN"/>
        </w:rPr>
        <w:t>通话日期</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通话状态、号码归属地</w:t>
      </w:r>
    </w:p>
    <w:p w14:paraId="2F813743"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通话记录状态包括：</w:t>
      </w:r>
      <w:r w:rsidRPr="00B7551B">
        <w:rPr>
          <w:rFonts w:asciiTheme="minorEastAsia" w:eastAsiaTheme="minorEastAsia" w:hAnsiTheme="minorEastAsia" w:cs="MS Mincho" w:hint="eastAsia"/>
          <w:b/>
          <w:sz w:val="21"/>
          <w:lang w:eastAsia="zh-CN"/>
        </w:rPr>
        <w:t>已拨、已接、未接</w:t>
      </w:r>
      <w:r w:rsidRPr="00B7551B">
        <w:rPr>
          <w:rFonts w:asciiTheme="minorEastAsia" w:eastAsiaTheme="minorEastAsia" w:hAnsiTheme="minorEastAsia" w:cs="MS Mincho" w:hint="eastAsia"/>
          <w:sz w:val="21"/>
          <w:lang w:eastAsia="zh-CN"/>
        </w:rPr>
        <w:t>三种 (挂断与未接保持一致)</w:t>
      </w:r>
    </w:p>
    <w:p w14:paraId="0B31E148"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按</w:t>
      </w:r>
      <w:r w:rsidRPr="00B7551B">
        <w:rPr>
          <w:rFonts w:asciiTheme="minorEastAsia" w:eastAsiaTheme="minorEastAsia" w:hAnsiTheme="minorEastAsia" w:cs="宋体"/>
          <w:sz w:val="21"/>
          <w:lang w:eastAsia="zh-CN"/>
        </w:rPr>
        <w:t>时间</w:t>
      </w:r>
      <w:r w:rsidRPr="00B7551B">
        <w:rPr>
          <w:rFonts w:asciiTheme="minorEastAsia" w:eastAsiaTheme="minorEastAsia" w:hAnsiTheme="minorEastAsia" w:cs="MS Mincho" w:hint="eastAsia"/>
          <w:sz w:val="21"/>
          <w:lang w:eastAsia="zh-CN"/>
        </w:rPr>
        <w:t>排序同步最近的通话记录，</w:t>
      </w:r>
      <w:r w:rsidRPr="00B7551B">
        <w:rPr>
          <w:rFonts w:asciiTheme="minorEastAsia" w:eastAsiaTheme="minorEastAsia" w:hAnsiTheme="minorEastAsia" w:cs="MS Mincho" w:hint="eastAsia"/>
          <w:color w:val="000000" w:themeColor="text1"/>
          <w:sz w:val="21"/>
          <w:lang w:eastAsia="zh-CN"/>
        </w:rPr>
        <w:t>车机支持最大数量为：25条来电，25条去电，25条未接电话，</w:t>
      </w:r>
      <w:r w:rsidRPr="00B7551B">
        <w:rPr>
          <w:rFonts w:asciiTheme="minorEastAsia" w:eastAsiaTheme="minorEastAsia" w:hAnsiTheme="minorEastAsia" w:cs="MS Mincho" w:hint="eastAsia"/>
          <w:sz w:val="21"/>
          <w:lang w:eastAsia="zh-CN"/>
        </w:rPr>
        <w:t>超出最大数量省略</w:t>
      </w:r>
    </w:p>
    <w:p w14:paraId="139C35C4"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断开</w:t>
      </w:r>
      <w:r w:rsidRPr="00B7551B">
        <w:rPr>
          <w:rFonts w:asciiTheme="minorEastAsia" w:eastAsiaTheme="minorEastAsia" w:hAnsiTheme="minorEastAsia" w:cs="宋体"/>
          <w:sz w:val="21"/>
          <w:lang w:eastAsia="zh-CN"/>
        </w:rPr>
        <w:t>蓝</w:t>
      </w:r>
      <w:r w:rsidRPr="00B7551B">
        <w:rPr>
          <w:rFonts w:asciiTheme="minorEastAsia" w:eastAsiaTheme="minorEastAsia" w:hAnsiTheme="minorEastAsia" w:cs="MS Mincho" w:hint="eastAsia"/>
          <w:sz w:val="21"/>
          <w:lang w:eastAsia="zh-CN"/>
        </w:rPr>
        <w:t>牙</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MS Mincho" w:hint="eastAsia"/>
          <w:sz w:val="21"/>
          <w:lang w:eastAsia="zh-CN"/>
        </w:rPr>
        <w:t>自</w:t>
      </w:r>
      <w:r w:rsidRPr="00B7551B">
        <w:rPr>
          <w:rFonts w:asciiTheme="minorEastAsia" w:eastAsiaTheme="minorEastAsia" w:hAnsiTheme="minorEastAsia" w:cs="宋体"/>
          <w:sz w:val="21"/>
          <w:lang w:eastAsia="zh-CN"/>
        </w:rPr>
        <w:t>动</w:t>
      </w:r>
      <w:r w:rsidRPr="00B7551B">
        <w:rPr>
          <w:rFonts w:asciiTheme="minorEastAsia" w:eastAsiaTheme="minorEastAsia" w:hAnsiTheme="minorEastAsia" w:cs="MS Mincho" w:hint="eastAsia"/>
          <w:sz w:val="21"/>
          <w:lang w:eastAsia="zh-CN"/>
        </w:rPr>
        <w:t>清除，下次</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接后重新加</w:t>
      </w:r>
      <w:r w:rsidRPr="00B7551B">
        <w:rPr>
          <w:rFonts w:asciiTheme="minorEastAsia" w:eastAsiaTheme="minorEastAsia" w:hAnsiTheme="minorEastAsia" w:cs="宋体"/>
          <w:sz w:val="21"/>
          <w:lang w:eastAsia="zh-CN"/>
        </w:rPr>
        <w:t>载</w:t>
      </w:r>
    </w:p>
    <w:p w14:paraId="6AC752ED"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每次有新的通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宋体" w:hint="eastAsia"/>
          <w:sz w:val="21"/>
          <w:lang w:eastAsia="zh-CN"/>
        </w:rPr>
        <w:t>产</w:t>
      </w:r>
      <w:r w:rsidRPr="00B7551B">
        <w:rPr>
          <w:rFonts w:asciiTheme="minorEastAsia" w:eastAsiaTheme="minorEastAsia" w:hAnsiTheme="minorEastAsia" w:cs="MS Mincho"/>
          <w:sz w:val="21"/>
          <w:lang w:eastAsia="zh-CN"/>
        </w:rPr>
        <w:t>生，</w:t>
      </w:r>
      <w:r w:rsidRPr="00B7551B">
        <w:rPr>
          <w:rFonts w:asciiTheme="minorEastAsia" w:eastAsiaTheme="minorEastAsia" w:hAnsiTheme="minorEastAsia" w:cs="MS Mincho" w:hint="eastAsia"/>
          <w:sz w:val="21"/>
          <w:lang w:eastAsia="zh-CN"/>
        </w:rPr>
        <w:t>即</w:t>
      </w:r>
      <w:r w:rsidRPr="00B7551B">
        <w:rPr>
          <w:rFonts w:asciiTheme="minorEastAsia" w:eastAsiaTheme="minorEastAsia" w:hAnsiTheme="minorEastAsia" w:cs="宋体"/>
          <w:sz w:val="21"/>
          <w:lang w:eastAsia="zh-CN"/>
        </w:rPr>
        <w:t>时</w:t>
      </w:r>
      <w:r w:rsidRPr="00B7551B">
        <w:rPr>
          <w:rFonts w:asciiTheme="minorEastAsia" w:eastAsiaTheme="minorEastAsia" w:hAnsiTheme="minorEastAsia" w:cs="MS Mincho"/>
          <w:sz w:val="21"/>
          <w:lang w:eastAsia="zh-CN"/>
        </w:rPr>
        <w:t>更新，</w:t>
      </w:r>
      <w:r w:rsidRPr="00B7551B">
        <w:rPr>
          <w:rFonts w:asciiTheme="minorEastAsia" w:eastAsiaTheme="minorEastAsia" w:hAnsiTheme="minorEastAsia" w:cs="宋体" w:hint="eastAsia"/>
          <w:sz w:val="21"/>
          <w:lang w:eastAsia="zh-CN"/>
        </w:rPr>
        <w:t>时间不超过1s</w:t>
      </w:r>
    </w:p>
    <w:p w14:paraId="7BC54D2C"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排序策略：根据</w:t>
      </w:r>
      <w:r w:rsidRPr="00B7551B">
        <w:rPr>
          <w:rFonts w:asciiTheme="minorEastAsia" w:eastAsiaTheme="minorEastAsia" w:hAnsiTheme="minorEastAsia" w:cs="宋体" w:hint="eastAsia"/>
          <w:color w:val="000000" w:themeColor="text1"/>
          <w:sz w:val="21"/>
          <w:lang w:eastAsia="zh-CN"/>
        </w:rPr>
        <w:t>时间倒序</w:t>
      </w:r>
      <w:r w:rsidRPr="00B7551B">
        <w:rPr>
          <w:rFonts w:asciiTheme="minorEastAsia" w:eastAsiaTheme="minorEastAsia" w:hAnsiTheme="minorEastAsia" w:cs="MS Mincho"/>
          <w:sz w:val="21"/>
          <w:lang w:eastAsia="zh-CN"/>
        </w:rPr>
        <w:t>排</w:t>
      </w:r>
      <w:r w:rsidRPr="00B7551B">
        <w:rPr>
          <w:rFonts w:asciiTheme="minorEastAsia" w:eastAsiaTheme="minorEastAsia" w:hAnsiTheme="minorEastAsia" w:cs="MS Mincho" w:hint="eastAsia"/>
          <w:sz w:val="21"/>
          <w:lang w:eastAsia="zh-CN"/>
        </w:rPr>
        <w:t>列</w:t>
      </w:r>
    </w:p>
    <w:p w14:paraId="5B2E9395"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rPr>
      </w:pPr>
      <w:r w:rsidRPr="00B7551B">
        <w:rPr>
          <w:rFonts w:asciiTheme="minorEastAsia" w:eastAsiaTheme="minorEastAsia" w:hAnsiTheme="minorEastAsia" w:cs="MS Mincho" w:hint="eastAsia"/>
          <w:sz w:val="21"/>
        </w:rPr>
        <w:t>通讯录时间展示策略：</w:t>
      </w:r>
    </w:p>
    <w:p w14:paraId="24E0AC0C"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 xml:space="preserve">时间&lt;1 </w:t>
      </w:r>
      <w:r w:rsidRPr="00B7551B">
        <w:rPr>
          <w:rFonts w:asciiTheme="minorEastAsia" w:eastAsiaTheme="minorEastAsia" w:hAnsiTheme="minorEastAsia" w:cs="MS Mincho"/>
          <w:sz w:val="21"/>
          <w:lang w:eastAsia="zh-CN"/>
        </w:rPr>
        <w:t>天，</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w:t>
      </w:r>
      <w:r w:rsidRPr="00B7551B">
        <w:rPr>
          <w:rFonts w:asciiTheme="minorEastAsia" w:eastAsiaTheme="minorEastAsia" w:hAnsiTheme="minorEastAsia" w:cs="MS Mincho" w:hint="eastAsia"/>
          <w:sz w:val="21"/>
          <w:lang w:eastAsia="zh-CN"/>
        </w:rPr>
        <w:t>时间</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24</w:t>
      </w:r>
      <w:r w:rsidRPr="00B7551B">
        <w:rPr>
          <w:rFonts w:asciiTheme="minorEastAsia" w:eastAsiaTheme="minorEastAsia" w:hAnsiTheme="minorEastAsia" w:cs="MS Mincho"/>
          <w:sz w:val="21"/>
          <w:lang w:eastAsia="zh-CN"/>
        </w:rPr>
        <w:t>小</w:t>
      </w:r>
      <w:r w:rsidRPr="00B7551B">
        <w:rPr>
          <w:rFonts w:asciiTheme="minorEastAsia" w:eastAsiaTheme="minorEastAsia" w:hAnsiTheme="minorEastAsia" w:cs="MS Mincho" w:hint="eastAsia"/>
          <w:sz w:val="21"/>
          <w:lang w:eastAsia="zh-CN"/>
        </w:rPr>
        <w:t>时</w:t>
      </w:r>
      <w:r w:rsidRPr="00B7551B">
        <w:rPr>
          <w:rFonts w:asciiTheme="minorEastAsia" w:eastAsiaTheme="minorEastAsia" w:hAnsiTheme="minorEastAsia" w:cs="MS Mincho"/>
          <w:sz w:val="21"/>
          <w:lang w:eastAsia="zh-CN"/>
        </w:rPr>
        <w:t>制）</w:t>
      </w:r>
    </w:p>
    <w:p w14:paraId="5A3517EF"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昨天的来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示昨天</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41E401EB"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sz w:val="21"/>
          <w:lang w:eastAsia="zh-CN"/>
        </w:rPr>
        <w:lastRenderedPageBreak/>
        <w:t>前天的来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示前天</w:t>
      </w:r>
      <w:r w:rsidRPr="00B7551B">
        <w:rPr>
          <w:rFonts w:asciiTheme="minorEastAsia" w:eastAsiaTheme="minorEastAsia" w:hAnsiTheme="minorEastAsia" w:cs="MS Mincho" w:hint="eastAsia"/>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32A62E5"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color w:val="000000" w:themeColor="text1"/>
          <w:sz w:val="21"/>
          <w:lang w:eastAsia="zh-CN"/>
        </w:rPr>
        <w:t>前天</w:t>
      </w:r>
      <w:r w:rsidRPr="00B7551B">
        <w:rPr>
          <w:rFonts w:asciiTheme="minorEastAsia" w:eastAsiaTheme="minorEastAsia" w:hAnsiTheme="minorEastAsia" w:cs="MS Mincho" w:hint="eastAsia"/>
          <w:color w:val="000000" w:themeColor="text1"/>
          <w:sz w:val="21"/>
          <w:lang w:eastAsia="zh-CN"/>
        </w:rPr>
        <w:t>&lt;时间&lt;1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 xml:space="preserve">示星期几+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C20D2D1" w14:textId="553CD46C" w:rsidR="000E61D9"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时间&gt;1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示具体日期，</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格式：年</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月</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日</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08AF6144" w14:textId="77777777" w:rsid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建立连接后，</w:t>
      </w:r>
      <w:r>
        <w:rPr>
          <w:rFonts w:asciiTheme="minorEastAsia" w:eastAsiaTheme="minorEastAsia" w:hAnsiTheme="minorEastAsia" w:cs="MS Mincho" w:hint="eastAsia"/>
          <w:color w:val="FF0000"/>
          <w:sz w:val="21"/>
          <w:lang w:eastAsia="zh-CN"/>
        </w:rPr>
        <w:t>只要拿到权限了，</w:t>
      </w:r>
      <w:r w:rsidRPr="002D791F">
        <w:rPr>
          <w:rFonts w:asciiTheme="minorEastAsia" w:eastAsiaTheme="minorEastAsia" w:hAnsiTheme="minorEastAsia" w:cs="MS Mincho" w:hint="eastAsia"/>
          <w:color w:val="FF0000"/>
          <w:sz w:val="21"/>
          <w:lang w:eastAsia="zh-CN"/>
        </w:rPr>
        <w:t>就开始</w:t>
      </w:r>
      <w:r>
        <w:rPr>
          <w:rFonts w:asciiTheme="minorEastAsia" w:eastAsiaTheme="minorEastAsia" w:hAnsiTheme="minorEastAsia" w:cs="MS Mincho" w:hint="eastAsia"/>
          <w:color w:val="FF0000"/>
          <w:sz w:val="21"/>
          <w:lang w:eastAsia="zh-CN"/>
        </w:rPr>
        <w:t>在后台</w:t>
      </w:r>
      <w:r w:rsidRPr="002D791F">
        <w:rPr>
          <w:rFonts w:asciiTheme="minorEastAsia" w:eastAsiaTheme="minorEastAsia" w:hAnsiTheme="minorEastAsia" w:cs="MS Mincho" w:hint="eastAsia"/>
          <w:color w:val="FF0000"/>
          <w:sz w:val="21"/>
          <w:lang w:eastAsia="zh-CN"/>
        </w:rPr>
        <w:t>自动下载</w:t>
      </w:r>
      <w:r>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通话记录</w:t>
      </w:r>
      <w:r>
        <w:rPr>
          <w:rFonts w:asciiTheme="minorEastAsia" w:eastAsiaTheme="minorEastAsia" w:hAnsiTheme="minorEastAsia" w:cs="MS Mincho" w:hint="eastAsia"/>
          <w:color w:val="FF0000"/>
          <w:sz w:val="21"/>
          <w:lang w:eastAsia="zh-CN"/>
        </w:rPr>
        <w:t>；</w:t>
      </w:r>
    </w:p>
    <w:p w14:paraId="021ADFBB" w14:textId="514A8A0F" w:rsidR="002D791F" w:rsidRP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如果一直没有授权，可以在通话记录界面提供通话记录的下载</w:t>
      </w:r>
      <w:r w:rsidR="00446AD6">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按键给用户同步，显示方式和通讯录一样，异常弹框一样</w:t>
      </w:r>
      <w:r>
        <w:rPr>
          <w:rFonts w:asciiTheme="minorEastAsia" w:eastAsiaTheme="minorEastAsia" w:hAnsiTheme="minorEastAsia" w:cs="MS Mincho" w:hint="eastAsia"/>
          <w:color w:val="FF0000"/>
          <w:sz w:val="21"/>
          <w:lang w:eastAsia="zh-CN"/>
        </w:rPr>
        <w:t>。</w:t>
      </w:r>
    </w:p>
    <w:p w14:paraId="42447DC8" w14:textId="77777777" w:rsidR="000E61D9" w:rsidRPr="00CE67C6" w:rsidRDefault="005C3A02" w:rsidP="00E724B2">
      <w:pPr>
        <w:pStyle w:val="40"/>
        <w:rPr>
          <w:sz w:val="24"/>
        </w:rPr>
      </w:pPr>
      <w:bookmarkStart w:id="15" w:name="_Toc51575290"/>
      <w:r w:rsidRPr="00CE67C6">
        <w:rPr>
          <w:rFonts w:hint="eastAsia"/>
          <w:sz w:val="24"/>
        </w:rPr>
        <w:t>通话记录页面</w:t>
      </w:r>
      <w:bookmarkEnd w:id="15"/>
    </w:p>
    <w:p w14:paraId="589A4430" w14:textId="77777777" w:rsidR="00E724B2" w:rsidRPr="00B7551B"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已同步过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，但手机本身无通话记录时</w:t>
      </w:r>
      <w:r w:rsidR="00875CAD">
        <w:rPr>
          <w:rFonts w:asciiTheme="minorEastAsia" w:eastAsiaTheme="minorEastAsia" w:hAnsiTheme="minorEastAsia" w:cs="MS Mincho" w:hint="eastAsia"/>
          <w:color w:val="000000" w:themeColor="text1"/>
          <w:sz w:val="21"/>
          <w:lang w:eastAsia="zh-CN"/>
        </w:rPr>
        <w:t>；</w:t>
      </w:r>
    </w:p>
    <w:p w14:paraId="0BECF49B" w14:textId="71B7AAB5" w:rsidR="00E724B2" w:rsidRPr="00D210A4" w:rsidRDefault="005C3A02" w:rsidP="00D210A4">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未同步过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时</w:t>
      </w:r>
      <w:r w:rsidR="00875CAD" w:rsidRPr="00B7551B">
        <w:rPr>
          <w:rFonts w:asciiTheme="minorEastAsia" w:eastAsiaTheme="minorEastAsia" w:hAnsiTheme="minorEastAsia" w:cs="MS Mincho"/>
          <w:noProof/>
          <w:color w:val="000000" w:themeColor="text1"/>
          <w:sz w:val="21"/>
          <w:lang w:eastAsia="zh-CN"/>
        </w:rPr>
        <w:drawing>
          <wp:anchor distT="0" distB="0" distL="114300" distR="114300" simplePos="0" relativeHeight="251680768" behindDoc="0" locked="0" layoutInCell="1" allowOverlap="1" wp14:anchorId="050A45C0" wp14:editId="76228833">
            <wp:simplePos x="0" y="0"/>
            <wp:positionH relativeFrom="column">
              <wp:posOffset>533400</wp:posOffset>
            </wp:positionH>
            <wp:positionV relativeFrom="paragraph">
              <wp:posOffset>325120</wp:posOffset>
            </wp:positionV>
            <wp:extent cx="4076700" cy="2372995"/>
            <wp:effectExtent l="0" t="0" r="0" b="8255"/>
            <wp:wrapTopAndBottom/>
            <wp:docPr id="8" name="图片 8" descr="C:\Users\uidq2120\AppData\Local\Temp\158157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idq2120\AppData\Local\Temp\1581578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09130" w14:textId="77777777" w:rsidR="00410337" w:rsidRPr="002C0438" w:rsidRDefault="00410337" w:rsidP="007D112F">
      <w:pPr>
        <w:pStyle w:val="a1"/>
        <w:ind w:firstLine="42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用户</w:t>
      </w:r>
      <w:r>
        <w:rPr>
          <w:rFonts w:asciiTheme="minorEastAsia" w:eastAsiaTheme="minorEastAsia" w:hAnsiTheme="minorEastAsia" w:cs="MS Mincho" w:hint="eastAsia"/>
          <w:sz w:val="21"/>
          <w:lang w:eastAsia="zh-CN"/>
        </w:rPr>
        <w:t>在</w:t>
      </w:r>
      <w:r w:rsidRPr="002C0438">
        <w:rPr>
          <w:rFonts w:asciiTheme="minorEastAsia" w:eastAsiaTheme="minorEastAsia" w:hAnsiTheme="minorEastAsia" w:cs="MS Mincho" w:hint="eastAsia"/>
          <w:sz w:val="21"/>
          <w:lang w:eastAsia="zh-CN"/>
        </w:rPr>
        <w:t>首页点击通讯录 button，进入</w:t>
      </w:r>
      <w:r>
        <w:rPr>
          <w:rFonts w:asciiTheme="minorEastAsia" w:eastAsiaTheme="minorEastAsia" w:hAnsiTheme="minorEastAsia" w:cs="MS Mincho" w:hint="eastAsia"/>
          <w:sz w:val="21"/>
          <w:lang w:eastAsia="zh-CN"/>
        </w:rPr>
        <w:t>当前设备</w:t>
      </w:r>
      <w:r w:rsidRPr="002C0438">
        <w:rPr>
          <w:rFonts w:asciiTheme="minorEastAsia" w:eastAsiaTheme="minorEastAsia" w:hAnsiTheme="minorEastAsia" w:cs="MS Mincho" w:hint="eastAsia"/>
          <w:sz w:val="21"/>
          <w:lang w:eastAsia="zh-CN"/>
        </w:rPr>
        <w:t>通讯录页面。</w:t>
      </w:r>
    </w:p>
    <w:p w14:paraId="257E9EBA" w14:textId="11AC83BF" w:rsidR="00443153" w:rsidRDefault="00443153" w:rsidP="00443153">
      <w:pPr>
        <w:pStyle w:val="a1"/>
        <w:ind w:firstLine="420"/>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手机1与车机配对连接成功后，</w:t>
      </w:r>
      <w:r w:rsidR="00CF2E54" w:rsidRPr="00CF2E54">
        <w:rPr>
          <w:rFonts w:asciiTheme="minorEastAsia" w:eastAsiaTheme="minorEastAsia" w:hAnsiTheme="minorEastAsia" w:cs="MS Mincho" w:hint="eastAsia"/>
          <w:color w:val="000000" w:themeColor="text1"/>
          <w:sz w:val="21"/>
          <w:szCs w:val="21"/>
          <w:lang w:eastAsia="zh-CN"/>
        </w:rPr>
        <w:t>先有连接弹框，再有电话设置的开关，默认都是打开，如果连接成功的弹框上是打开的，则电话设置的</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自动下载联系人开关</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就是打开的；反之，则关闭。</w:t>
      </w:r>
      <w:r w:rsidRPr="00E464BA">
        <w:rPr>
          <w:rFonts w:asciiTheme="minorEastAsia" w:eastAsiaTheme="minorEastAsia" w:hAnsiTheme="minorEastAsia" w:cs="MS Mincho" w:hint="eastAsia"/>
          <w:color w:val="000000" w:themeColor="text1"/>
          <w:sz w:val="21"/>
          <w:szCs w:val="21"/>
          <w:lang w:eastAsia="zh-CN"/>
        </w:rPr>
        <w:t>弹窗提示参考蓝牙设置MRD）</w:t>
      </w:r>
    </w:p>
    <w:p w14:paraId="059C1992" w14:textId="77777777" w:rsidR="00420E6F" w:rsidRDefault="00420E6F" w:rsidP="00443153">
      <w:pPr>
        <w:pStyle w:val="a1"/>
        <w:ind w:firstLine="420"/>
        <w:rPr>
          <w:rFonts w:asciiTheme="minorEastAsia" w:eastAsiaTheme="minorEastAsia" w:hAnsiTheme="minorEastAsia" w:cs="MS Mincho"/>
          <w:color w:val="000000" w:themeColor="text1"/>
          <w:sz w:val="21"/>
          <w:szCs w:val="21"/>
          <w:lang w:eastAsia="zh-CN"/>
        </w:rPr>
      </w:pPr>
      <w:r w:rsidRPr="00420E6F">
        <w:rPr>
          <w:rFonts w:asciiTheme="minorEastAsia" w:eastAsiaTheme="minorEastAsia" w:hAnsiTheme="minorEastAsia" w:cs="MS Mincho"/>
          <w:noProof/>
          <w:color w:val="000000" w:themeColor="text1"/>
          <w:sz w:val="21"/>
          <w:szCs w:val="21"/>
          <w:lang w:eastAsia="zh-CN"/>
        </w:rPr>
        <w:drawing>
          <wp:inline distT="0" distB="0" distL="0" distR="0" wp14:anchorId="25D0083C" wp14:editId="38D8BB71">
            <wp:extent cx="1809750" cy="1352550"/>
            <wp:effectExtent l="0" t="0" r="0" b="0"/>
            <wp:docPr id="13" name="图片 13" descr="C:\Users\uidq2120\AppData\Local\Temp\15819187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idq2120\AppData\Local\Temp\15819187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p>
    <w:p w14:paraId="7C2BBA92" w14:textId="4640C436" w:rsidR="007D112F" w:rsidRDefault="00420E6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自动下载通讯录打开</w:t>
      </w:r>
      <w:r w:rsidR="007D112F">
        <w:rPr>
          <w:rFonts w:asciiTheme="minorEastAsia" w:eastAsiaTheme="minorEastAsia" w:hAnsiTheme="minorEastAsia" w:cs="MS Mincho" w:hint="eastAsia"/>
          <w:color w:val="000000" w:themeColor="text1"/>
          <w:sz w:val="21"/>
          <w:szCs w:val="21"/>
          <w:lang w:eastAsia="zh-CN"/>
        </w:rPr>
        <w:t>，自动下载通讯录时会先判断手机用户是否授权过</w:t>
      </w:r>
      <w:r>
        <w:rPr>
          <w:rFonts w:asciiTheme="minorEastAsia" w:eastAsiaTheme="minorEastAsia" w:hAnsiTheme="minorEastAsia" w:cs="MS Mincho" w:hint="eastAsia"/>
          <w:color w:val="000000" w:themeColor="text1"/>
          <w:sz w:val="21"/>
          <w:szCs w:val="21"/>
          <w:lang w:eastAsia="zh-CN"/>
        </w:rPr>
        <w:t>。</w:t>
      </w:r>
      <w:r w:rsidR="00F71DF9">
        <w:rPr>
          <w:rFonts w:asciiTheme="minorEastAsia" w:eastAsiaTheme="minorEastAsia" w:hAnsiTheme="minorEastAsia" w:cs="MS Mincho" w:hint="eastAsia"/>
          <w:color w:val="000000" w:themeColor="text1"/>
          <w:sz w:val="21"/>
          <w:szCs w:val="21"/>
          <w:lang w:eastAsia="zh-CN"/>
        </w:rPr>
        <w:t>授权消息不受开关影响</w:t>
      </w:r>
      <w:r w:rsidR="007D112F">
        <w:rPr>
          <w:rFonts w:asciiTheme="minorEastAsia" w:eastAsiaTheme="minorEastAsia" w:hAnsiTheme="minorEastAsia" w:cs="MS Mincho" w:hint="eastAsia"/>
          <w:color w:val="000000" w:themeColor="text1"/>
          <w:sz w:val="21"/>
          <w:szCs w:val="21"/>
          <w:lang w:eastAsia="zh-CN"/>
        </w:rPr>
        <w:t>，手机</w:t>
      </w:r>
      <w:r w:rsidR="001F33E8">
        <w:rPr>
          <w:rFonts w:asciiTheme="minorEastAsia" w:eastAsiaTheme="minorEastAsia" w:hAnsiTheme="minorEastAsia" w:cs="MS Mincho" w:hint="eastAsia"/>
          <w:color w:val="000000" w:themeColor="text1"/>
          <w:sz w:val="21"/>
          <w:szCs w:val="21"/>
          <w:lang w:eastAsia="zh-CN"/>
        </w:rPr>
        <w:t>每次连接都会提示用户授权</w:t>
      </w:r>
      <w:r w:rsidR="00F71DF9">
        <w:rPr>
          <w:rFonts w:asciiTheme="minorEastAsia" w:eastAsiaTheme="minorEastAsia" w:hAnsiTheme="minorEastAsia" w:cs="MS Mincho" w:hint="eastAsia"/>
          <w:color w:val="000000" w:themeColor="text1"/>
          <w:sz w:val="21"/>
          <w:szCs w:val="21"/>
          <w:lang w:eastAsia="zh-CN"/>
        </w:rPr>
        <w:t>。</w:t>
      </w:r>
    </w:p>
    <w:p w14:paraId="508D9AE7" w14:textId="545E4BE6" w:rsidR="00420E6F" w:rsidRDefault="007D112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lastRenderedPageBreak/>
        <w:t>如果未授权，</w:t>
      </w:r>
      <w:r w:rsidR="001F33E8">
        <w:rPr>
          <w:rFonts w:asciiTheme="minorEastAsia" w:eastAsiaTheme="minorEastAsia" w:hAnsiTheme="minorEastAsia" w:cs="MS Mincho" w:hint="eastAsia"/>
          <w:color w:val="000000" w:themeColor="text1"/>
          <w:sz w:val="21"/>
          <w:szCs w:val="21"/>
          <w:lang w:eastAsia="zh-CN"/>
        </w:rPr>
        <w:t>等待授权时间8s，超时提示用户无权限下载。</w:t>
      </w:r>
    </w:p>
    <w:p w14:paraId="637C77D7" w14:textId="77777777" w:rsidR="00420E6F" w:rsidRPr="00E464BA" w:rsidRDefault="00420E6F" w:rsidP="00443153">
      <w:pPr>
        <w:pStyle w:val="a1"/>
        <w:ind w:firstLine="420"/>
        <w:rPr>
          <w:rFonts w:asciiTheme="minorEastAsia" w:eastAsiaTheme="minorEastAsia" w:hAnsiTheme="minorEastAsia" w:cs="MS Mincho"/>
          <w:color w:val="000000" w:themeColor="text1"/>
          <w:sz w:val="21"/>
          <w:szCs w:val="21"/>
          <w:lang w:eastAsia="zh-CN"/>
        </w:rPr>
      </w:pPr>
      <w:r>
        <w:object w:dxaOrig="7966" w:dyaOrig="4561" w14:anchorId="6D9B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230.4pt" o:ole="">
            <v:imagedata r:id="rId15" o:title=""/>
          </v:shape>
          <o:OLEObject Type="Embed" ProgID="Visio.Drawing.15" ShapeID="_x0000_i1025" DrawAspect="Content" ObjectID="_1665820271" r:id="rId16"/>
        </w:object>
      </w:r>
    </w:p>
    <w:p w14:paraId="390E70D6"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7A0B93A3" w14:textId="22471B96" w:rsidR="00E724B2" w:rsidRPr="00E464BA" w:rsidRDefault="00E724B2" w:rsidP="00E724B2">
      <w:pPr>
        <w:pStyle w:val="a1"/>
        <w:widowControl w:val="0"/>
        <w:spacing w:before="60" w:line="380" w:lineRule="exact"/>
        <w:jc w:val="both"/>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无联系人时，在通讯录增加“同步通讯录”按钮。</w:t>
      </w:r>
    </w:p>
    <w:p w14:paraId="292BC283" w14:textId="20C70B4D" w:rsidR="00E724B2" w:rsidRPr="00E464BA" w:rsidRDefault="00473FD5">
      <w:pPr>
        <w:pStyle w:val="a1"/>
        <w:ind w:firstLine="420"/>
        <w:rPr>
          <w:rFonts w:asciiTheme="minorEastAsia" w:eastAsiaTheme="minorEastAsia" w:hAnsiTheme="minorEastAsia" w:cs="MS Mincho"/>
          <w:color w:val="000000" w:themeColor="text1"/>
          <w:sz w:val="21"/>
          <w:szCs w:val="21"/>
          <w:lang w:eastAsia="zh-CN"/>
        </w:rPr>
      </w:pPr>
      <w:r>
        <w:rPr>
          <w:noProof/>
          <w:lang w:eastAsia="zh-CN"/>
        </w:rPr>
        <w:drawing>
          <wp:inline distT="0" distB="0" distL="0" distR="0" wp14:anchorId="0F093B7A" wp14:editId="703B7B21">
            <wp:extent cx="4600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2619375"/>
                    </a:xfrm>
                    <a:prstGeom prst="rect">
                      <a:avLst/>
                    </a:prstGeom>
                  </pic:spPr>
                </pic:pic>
              </a:graphicData>
            </a:graphic>
          </wp:inline>
        </w:drawing>
      </w:r>
    </w:p>
    <w:p w14:paraId="0ED1DD75" w14:textId="77777777" w:rsidR="00E724B2" w:rsidRPr="00E464BA" w:rsidRDefault="00E724B2"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通讯录同步提示框</w:t>
      </w:r>
      <w:r w:rsidR="00443153" w:rsidRPr="00E464BA">
        <w:rPr>
          <w:rFonts w:asciiTheme="minorEastAsia" w:eastAsiaTheme="minorEastAsia" w:hAnsiTheme="minorEastAsia" w:cs="MS Mincho" w:hint="eastAsia"/>
          <w:color w:val="000000" w:themeColor="text1"/>
          <w:sz w:val="21"/>
          <w:szCs w:val="21"/>
          <w:lang w:eastAsia="zh-CN"/>
        </w:rPr>
        <w:t>：</w:t>
      </w:r>
    </w:p>
    <w:p w14:paraId="24297805" w14:textId="67509578"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正在同步联系人；通讯录同步失败；手机联系人过多</w:t>
      </w:r>
      <w:r w:rsidR="00CF2E54">
        <w:rPr>
          <w:rFonts w:asciiTheme="minorEastAsia" w:eastAsiaTheme="minorEastAsia" w:hAnsiTheme="minorEastAsia" w:cs="MS Mincho" w:hint="eastAsia"/>
          <w:color w:val="000000" w:themeColor="text1"/>
          <w:sz w:val="21"/>
          <w:szCs w:val="21"/>
          <w:lang w:eastAsia="zh-CN"/>
        </w:rPr>
        <w:t>，如下图</w:t>
      </w:r>
    </w:p>
    <w:p w14:paraId="65EE193A"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9171AFA" wp14:editId="6672DA09">
            <wp:extent cx="1474470" cy="1021715"/>
            <wp:effectExtent l="0" t="0" r="0" b="6985"/>
            <wp:docPr id="19" name="图片 19" descr="C:\Users\uidq2120\AppData\Local\Temp\1581582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idq2120\AppData\Local\Temp\15815828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4470" cy="1021715"/>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5F2376B7" wp14:editId="6E8E3673">
            <wp:extent cx="1458098" cy="1037833"/>
            <wp:effectExtent l="0" t="0" r="8890" b="0"/>
            <wp:docPr id="20" name="图片 20"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60CBD02A" wp14:editId="05FDB4CD">
            <wp:extent cx="1482725" cy="1054735"/>
            <wp:effectExtent l="0" t="0" r="3175" b="0"/>
            <wp:docPr id="21" name="图片 21"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7A4AB5DC"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p>
    <w:p w14:paraId="1F2FB96D" w14:textId="213212E0" w:rsidR="00443153" w:rsidRDefault="00F45C30" w:rsidP="00443153">
      <w:pPr>
        <w:pStyle w:val="a1"/>
        <w:spacing w:line="240" w:lineRule="auto"/>
        <w:rPr>
          <w:rFonts w:asciiTheme="minorEastAsia" w:eastAsiaTheme="minorEastAsia" w:hAnsiTheme="minorEastAsia" w:cs="MS Mincho"/>
          <w:color w:val="FF0000"/>
          <w:sz w:val="21"/>
          <w:szCs w:val="21"/>
          <w:lang w:eastAsia="zh-CN"/>
        </w:rPr>
      </w:pPr>
      <w:r w:rsidRPr="00F45C30">
        <w:rPr>
          <w:rFonts w:asciiTheme="minorEastAsia" w:eastAsiaTheme="minorEastAsia" w:hAnsiTheme="minorEastAsia" w:cs="MS Mincho" w:hint="eastAsia"/>
          <w:color w:val="FF0000"/>
          <w:sz w:val="21"/>
          <w:szCs w:val="21"/>
          <w:lang w:eastAsia="zh-CN"/>
        </w:rPr>
        <w:t>用户手动</w:t>
      </w:r>
      <w:r w:rsidR="00F9281D" w:rsidRPr="00F45C30">
        <w:rPr>
          <w:rFonts w:asciiTheme="minorEastAsia" w:eastAsiaTheme="minorEastAsia" w:hAnsiTheme="minorEastAsia" w:cs="MS Mincho" w:hint="eastAsia"/>
          <w:color w:val="FF0000"/>
          <w:sz w:val="21"/>
          <w:szCs w:val="21"/>
          <w:lang w:eastAsia="zh-CN"/>
        </w:rPr>
        <w:t>下载</w:t>
      </w:r>
      <w:r w:rsidR="00443153" w:rsidRPr="00F45C30">
        <w:rPr>
          <w:rFonts w:asciiTheme="minorEastAsia" w:eastAsiaTheme="minorEastAsia" w:hAnsiTheme="minorEastAsia" w:cs="MS Mincho" w:hint="eastAsia"/>
          <w:color w:val="FF0000"/>
          <w:sz w:val="21"/>
          <w:szCs w:val="21"/>
          <w:lang w:eastAsia="zh-CN"/>
        </w:rPr>
        <w:t>通讯录</w:t>
      </w:r>
      <w:r w:rsidR="00F9281D" w:rsidRPr="00F45C30">
        <w:rPr>
          <w:rFonts w:asciiTheme="minorEastAsia" w:eastAsiaTheme="minorEastAsia" w:hAnsiTheme="minorEastAsia" w:cs="MS Mincho" w:hint="eastAsia"/>
          <w:color w:val="FF0000"/>
          <w:sz w:val="21"/>
          <w:szCs w:val="21"/>
          <w:lang w:eastAsia="zh-CN"/>
        </w:rPr>
        <w:t>，</w:t>
      </w:r>
      <w:r w:rsidR="00FD166E">
        <w:rPr>
          <w:rFonts w:asciiTheme="minorEastAsia" w:eastAsiaTheme="minorEastAsia" w:hAnsiTheme="minorEastAsia" w:cs="MS Mincho" w:hint="eastAsia"/>
          <w:color w:val="FF0000"/>
          <w:sz w:val="21"/>
          <w:szCs w:val="21"/>
          <w:lang w:eastAsia="zh-CN"/>
        </w:rPr>
        <w:t>更新结果有</w:t>
      </w:r>
      <w:r w:rsidR="00443153" w:rsidRPr="00F45C30">
        <w:rPr>
          <w:rFonts w:asciiTheme="minorEastAsia" w:eastAsiaTheme="minorEastAsia" w:hAnsiTheme="minorEastAsia" w:cs="MS Mincho" w:hint="eastAsia"/>
          <w:color w:val="FF0000"/>
          <w:sz w:val="21"/>
          <w:szCs w:val="21"/>
          <w:lang w:eastAsia="zh-CN"/>
        </w:rPr>
        <w:t>下载成功/失败提示</w:t>
      </w:r>
      <w:r w:rsidRPr="00F45C30">
        <w:rPr>
          <w:rFonts w:asciiTheme="minorEastAsia" w:eastAsiaTheme="minorEastAsia" w:hAnsiTheme="minorEastAsia" w:cs="MS Mincho" w:hint="eastAsia"/>
          <w:color w:val="FF0000"/>
          <w:sz w:val="21"/>
          <w:szCs w:val="21"/>
          <w:lang w:eastAsia="zh-CN"/>
        </w:rPr>
        <w:t>框</w:t>
      </w:r>
    </w:p>
    <w:p w14:paraId="59F03922" w14:textId="0B4BE0F1" w:rsidR="00725D07" w:rsidRPr="00725D07" w:rsidRDefault="00725D07" w:rsidP="00443153">
      <w:pPr>
        <w:pStyle w:val="a1"/>
        <w:spacing w:line="240" w:lineRule="auto"/>
        <w:rPr>
          <w:rFonts w:asciiTheme="minorEastAsia" w:eastAsiaTheme="minorEastAsia" w:hAnsiTheme="minorEastAsia"/>
          <w:lang w:eastAsia="zh-CN"/>
        </w:rPr>
      </w:pPr>
      <w:r>
        <w:rPr>
          <w:rFonts w:asciiTheme="minorEastAsia" w:eastAsiaTheme="minorEastAsia" w:hAnsiTheme="minorEastAsia" w:hint="eastAsia"/>
          <w:lang w:eastAsia="zh-CN"/>
        </w:rPr>
        <w:t>所有</w:t>
      </w:r>
      <w:r w:rsidRPr="00725D07">
        <w:rPr>
          <w:rFonts w:asciiTheme="minorEastAsia" w:eastAsiaTheme="minorEastAsia" w:hAnsiTheme="minorEastAsia" w:hint="eastAsia"/>
          <w:lang w:eastAsia="zh-CN"/>
        </w:rPr>
        <w:t>下载失败，都是有提醒的，后台的下载是以toast提醒，具体形式参考U</w:t>
      </w:r>
      <w:r w:rsidRPr="00725D07">
        <w:rPr>
          <w:rFonts w:asciiTheme="minorEastAsia" w:eastAsiaTheme="minorEastAsia" w:hAnsiTheme="minorEastAsia"/>
          <w:lang w:eastAsia="zh-CN"/>
        </w:rPr>
        <w:t>E</w:t>
      </w:r>
      <w:r w:rsidRPr="00725D07">
        <w:rPr>
          <w:rFonts w:asciiTheme="minorEastAsia" w:eastAsiaTheme="minorEastAsia" w:hAnsiTheme="minorEastAsia" w:hint="eastAsia"/>
          <w:lang w:eastAsia="zh-CN"/>
        </w:rPr>
        <w:t>文档</w:t>
      </w:r>
    </w:p>
    <w:p w14:paraId="04E951DC" w14:textId="77777777" w:rsidR="000E61D9" w:rsidRDefault="00443153">
      <w:pPr>
        <w:pStyle w:val="a1"/>
        <w:ind w:firstLine="420"/>
        <w:rPr>
          <w:rFonts w:asciiTheme="minorEastAsia" w:eastAsiaTheme="minorEastAsia" w:hAnsiTheme="minorEastAsia" w:cs="MS Mincho"/>
          <w:color w:val="000000" w:themeColor="text1"/>
          <w:sz w:val="24"/>
          <w:szCs w:val="24"/>
          <w:lang w:eastAsia="zh-CN"/>
        </w:rPr>
      </w:pPr>
      <w:r w:rsidRPr="00E464BA">
        <w:rPr>
          <w:rFonts w:asciiTheme="minorEastAsia" w:eastAsiaTheme="minorEastAsia" w:hAnsiTheme="minorEastAsia" w:cs="MS Mincho"/>
          <w:noProof/>
          <w:color w:val="000000" w:themeColor="text1"/>
          <w:sz w:val="24"/>
          <w:szCs w:val="24"/>
          <w:lang w:eastAsia="zh-CN"/>
        </w:rPr>
        <w:drawing>
          <wp:inline distT="0" distB="0" distL="0" distR="0" wp14:anchorId="710DD245" wp14:editId="3A488AF1">
            <wp:extent cx="6286500" cy="2305050"/>
            <wp:effectExtent l="0" t="0" r="0" b="0"/>
            <wp:docPr id="18" name="图片 18" descr="C:\Users\uidq2120\AppData\Local\Temp\1581578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idq2120\AppData\Local\Temp\158157823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2305050"/>
                    </a:xfrm>
                    <a:prstGeom prst="rect">
                      <a:avLst/>
                    </a:prstGeom>
                    <a:noFill/>
                    <a:ln>
                      <a:noFill/>
                    </a:ln>
                  </pic:spPr>
                </pic:pic>
              </a:graphicData>
            </a:graphic>
          </wp:inline>
        </w:drawing>
      </w:r>
    </w:p>
    <w:p w14:paraId="05F60E70" w14:textId="77777777" w:rsidR="00410337" w:rsidRDefault="00410337">
      <w:pPr>
        <w:pStyle w:val="a1"/>
        <w:ind w:firstLine="420"/>
        <w:rPr>
          <w:rFonts w:asciiTheme="minorEastAsia" w:eastAsiaTheme="minorEastAsia" w:hAnsiTheme="minorEastAsia" w:cs="MS Mincho"/>
          <w:color w:val="000000" w:themeColor="text1"/>
          <w:sz w:val="24"/>
          <w:szCs w:val="24"/>
          <w:lang w:eastAsia="zh-CN"/>
        </w:rPr>
      </w:pPr>
    </w:p>
    <w:p w14:paraId="4B9483ED" w14:textId="77777777" w:rsidR="00410337" w:rsidRPr="002C0438" w:rsidRDefault="00410337" w:rsidP="00410337">
      <w:pPr>
        <w:pStyle w:val="a1"/>
        <w:ind w:firstLine="48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点击联系人后，</w:t>
      </w:r>
      <w:r w:rsidRPr="002C0438">
        <w:rPr>
          <w:rFonts w:asciiTheme="minorEastAsia" w:eastAsiaTheme="minorEastAsia" w:hAnsiTheme="minorEastAsia" w:cs="MS Mincho"/>
          <w:sz w:val="21"/>
          <w:lang w:eastAsia="zh-CN"/>
        </w:rPr>
        <w:t>可</w:t>
      </w:r>
      <w:r w:rsidRPr="002C0438">
        <w:rPr>
          <w:rFonts w:asciiTheme="minorEastAsia" w:eastAsiaTheme="minorEastAsia" w:hAnsiTheme="minorEastAsia" w:cs="MS Mincho" w:hint="eastAsia"/>
          <w:sz w:val="21"/>
          <w:lang w:eastAsia="zh-CN"/>
        </w:rPr>
        <w:t>跳转到联系人详细信息页面，</w:t>
      </w:r>
      <w:r w:rsidRPr="002C0438">
        <w:rPr>
          <w:rFonts w:asciiTheme="minorEastAsia" w:eastAsiaTheme="minorEastAsia" w:hAnsiTheme="minorEastAsia" w:cs="MS Mincho"/>
          <w:sz w:val="21"/>
          <w:lang w:eastAsia="zh-CN"/>
        </w:rPr>
        <w:t>如果</w:t>
      </w:r>
      <w:r w:rsidRPr="002C0438">
        <w:rPr>
          <w:rFonts w:asciiTheme="minorEastAsia" w:eastAsiaTheme="minorEastAsia" w:hAnsiTheme="minorEastAsia" w:cs="MS Mincho" w:hint="eastAsia"/>
          <w:sz w:val="21"/>
          <w:lang w:eastAsia="zh-CN"/>
        </w:rPr>
        <w:t>一个联系人有多个号码，</w:t>
      </w:r>
      <w:r w:rsidRPr="002C0438">
        <w:rPr>
          <w:rFonts w:asciiTheme="minorEastAsia" w:eastAsiaTheme="minorEastAsia" w:hAnsiTheme="minorEastAsia" w:cs="MS Mincho"/>
          <w:sz w:val="21"/>
          <w:lang w:eastAsia="zh-CN"/>
        </w:rPr>
        <w:t>则</w:t>
      </w:r>
      <w:r w:rsidRPr="002C0438">
        <w:rPr>
          <w:rFonts w:asciiTheme="minorEastAsia" w:eastAsiaTheme="minorEastAsia" w:hAnsiTheme="minorEastAsia" w:cs="MS Mincho" w:hint="eastAsia"/>
          <w:sz w:val="21"/>
          <w:lang w:eastAsia="zh-CN"/>
        </w:rPr>
        <w:t>在联系人详细信息页面中显示对应的号码类型（分为手机、家庭、办公、其他4种，</w:t>
      </w:r>
      <w:r w:rsidRPr="002C0438">
        <w:rPr>
          <w:rFonts w:asciiTheme="minorEastAsia" w:eastAsiaTheme="minorEastAsia" w:hAnsiTheme="minorEastAsia" w:cs="MS Mincho"/>
          <w:sz w:val="21"/>
          <w:lang w:eastAsia="zh-CN"/>
        </w:rPr>
        <w:t>其他</w:t>
      </w:r>
      <w:r w:rsidRPr="002C0438">
        <w:rPr>
          <w:rFonts w:asciiTheme="minorEastAsia" w:eastAsiaTheme="minorEastAsia" w:hAnsiTheme="minorEastAsia" w:cs="MS Mincho" w:hint="eastAsia"/>
          <w:sz w:val="21"/>
          <w:lang w:eastAsia="zh-CN"/>
        </w:rPr>
        <w:t>类型不支持），点击联系人详细信息页面中的号码后，</w:t>
      </w:r>
      <w:r w:rsidRPr="002C0438">
        <w:rPr>
          <w:rFonts w:asciiTheme="minorEastAsia" w:eastAsiaTheme="minorEastAsia" w:hAnsiTheme="minorEastAsia" w:cs="MS Mincho"/>
          <w:sz w:val="21"/>
          <w:lang w:eastAsia="zh-CN"/>
        </w:rPr>
        <w:t>跳转</w:t>
      </w:r>
      <w:r w:rsidRPr="002C0438">
        <w:rPr>
          <w:rFonts w:asciiTheme="minorEastAsia" w:eastAsiaTheme="minorEastAsia" w:hAnsiTheme="minorEastAsia" w:cs="MS Mincho" w:hint="eastAsia"/>
          <w:sz w:val="21"/>
          <w:lang w:eastAsia="zh-CN"/>
        </w:rPr>
        <w:t>到拨号中。</w:t>
      </w:r>
    </w:p>
    <w:p w14:paraId="1B95FF81" w14:textId="77777777" w:rsidR="00410337" w:rsidRPr="002C0438" w:rsidRDefault="00410337" w:rsidP="005C3680">
      <w:pPr>
        <w:pStyle w:val="a1"/>
        <w:ind w:firstLineChars="200" w:firstLine="42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4种号码类型的图标示例如下：</w:t>
      </w:r>
    </w:p>
    <w:p w14:paraId="6477BA9F" w14:textId="77777777" w:rsidR="00410337" w:rsidRPr="002C0438" w:rsidRDefault="00410337" w:rsidP="00410337">
      <w:pPr>
        <w:pStyle w:val="a1"/>
        <w:spacing w:line="240" w:lineRule="auto"/>
        <w:ind w:left="960"/>
        <w:rPr>
          <w:rFonts w:asciiTheme="minorEastAsia" w:eastAsiaTheme="minorEastAsia" w:hAnsiTheme="minorEastAsia"/>
          <w:sz w:val="21"/>
        </w:rPr>
      </w:pPr>
      <w:r w:rsidRPr="002C0438">
        <w:rPr>
          <w:rFonts w:asciiTheme="minorEastAsia" w:eastAsiaTheme="minorEastAsia" w:hAnsiTheme="minorEastAsia" w:hint="eastAsia"/>
          <w:noProof/>
          <w:sz w:val="21"/>
          <w:lang w:eastAsia="zh-CN"/>
        </w:rPr>
        <mc:AlternateContent>
          <mc:Choice Requires="wpc">
            <w:drawing>
              <wp:inline distT="0" distB="0" distL="0" distR="0" wp14:anchorId="0C070C5B" wp14:editId="0571B982">
                <wp:extent cx="5486400" cy="949960"/>
                <wp:effectExtent l="0" t="0" r="0" b="254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8" name="图片 78"/>
                          <pic:cNvPicPr/>
                        </pic:nvPicPr>
                        <pic:blipFill>
                          <a:blip r:embed="rId22"/>
                          <a:stretch>
                            <a:fillRect/>
                          </a:stretch>
                        </pic:blipFill>
                        <pic:spPr>
                          <a:xfrm>
                            <a:off x="775223" y="0"/>
                            <a:ext cx="3150235" cy="914400"/>
                          </a:xfrm>
                          <a:prstGeom prst="rect">
                            <a:avLst/>
                          </a:prstGeom>
                        </pic:spPr>
                      </pic:pic>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29E748" id="画布 77" o:spid="_x0000_s1026" editas="canvas" style="width:6in;height:74.8pt;mso-position-horizontal-relative:char;mso-position-vertical-relative:line" coordsize="5486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499;visibility:visible;mso-wrap-style:square">
                  <v:fill o:detectmouseclick="t"/>
                  <v:path o:connecttype="none"/>
                </v:shape>
                <v:shape id="图片 78" o:spid="_x0000_s1028" type="#_x0000_t75" style="position:absolute;left:7752;width:3150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">
                  <v:imagedata r:id="rId26" o:title=""/>
                </v:shape>
                <w10:anchorlock/>
              </v:group>
            </w:pict>
          </mc:Fallback>
        </mc:AlternateContent>
      </w:r>
    </w:p>
    <w:p w14:paraId="603F5FE5" w14:textId="77777777" w:rsidR="00410337" w:rsidRPr="00410337" w:rsidRDefault="005021E1" w:rsidP="00410337">
      <w:pPr>
        <w:pStyle w:val="40"/>
      </w:pPr>
      <w:bookmarkStart w:id="16" w:name="_Toc51575291"/>
      <w:r>
        <w:rPr>
          <w:rFonts w:hint="eastAsia"/>
        </w:rPr>
        <w:t>通讯录同步</w:t>
      </w:r>
      <w:bookmarkEnd w:id="16"/>
    </w:p>
    <w:p w14:paraId="7A4EB0E0" w14:textId="77777777" w:rsidR="00410337" w:rsidRPr="002C0438" w:rsidRDefault="00410337" w:rsidP="00410337">
      <w:pPr>
        <w:pStyle w:val="a1"/>
        <w:widowControl w:val="0"/>
        <w:numPr>
          <w:ilvl w:val="0"/>
          <w:numId w:val="29"/>
        </w:numPr>
        <w:spacing w:before="60" w:line="240" w:lineRule="auto"/>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车机的</w:t>
      </w:r>
      <w:r w:rsidRPr="002C0438">
        <w:rPr>
          <w:rFonts w:asciiTheme="minorEastAsia" w:eastAsiaTheme="minorEastAsia" w:hAnsiTheme="minorEastAsia"/>
          <w:sz w:val="21"/>
          <w:lang w:eastAsia="zh-CN"/>
        </w:rPr>
        <w:t>通讯录页面中</w:t>
      </w:r>
      <w:r w:rsidRPr="002C0438">
        <w:rPr>
          <w:rFonts w:asciiTheme="minorEastAsia" w:eastAsiaTheme="minorEastAsia" w:hAnsiTheme="minorEastAsia" w:hint="eastAsia"/>
          <w:sz w:val="21"/>
          <w:lang w:eastAsia="zh-CN"/>
        </w:rPr>
        <w:t>没有</w:t>
      </w:r>
      <w:r w:rsidRPr="002C0438">
        <w:rPr>
          <w:rFonts w:asciiTheme="minorEastAsia" w:eastAsiaTheme="minorEastAsia" w:hAnsiTheme="minorEastAsia"/>
          <w:sz w:val="21"/>
          <w:lang w:eastAsia="zh-CN"/>
        </w:rPr>
        <w:t>任何联系人时</w:t>
      </w:r>
      <w:r w:rsidRPr="002C0438">
        <w:rPr>
          <w:rFonts w:asciiTheme="minorEastAsia" w:eastAsiaTheme="minorEastAsia" w:hAnsiTheme="minorEastAsia" w:hint="eastAsia"/>
          <w:sz w:val="21"/>
          <w:lang w:eastAsia="zh-CN"/>
        </w:rPr>
        <w:t>，</w:t>
      </w:r>
      <w:r w:rsidRPr="002C0438">
        <w:rPr>
          <w:rFonts w:asciiTheme="minorEastAsia" w:eastAsiaTheme="minorEastAsia" w:hAnsiTheme="minorEastAsia" w:hint="eastAsia"/>
          <w:color w:val="000000" w:themeColor="text1"/>
          <w:sz w:val="21"/>
          <w:lang w:eastAsia="zh-CN"/>
        </w:rPr>
        <w:t>用户点击同步通讯录，拉取手机通讯录，</w:t>
      </w:r>
      <w:r w:rsidRPr="002C0438">
        <w:rPr>
          <w:rFonts w:asciiTheme="minorEastAsia" w:eastAsiaTheme="minorEastAsia" w:hAnsiTheme="minorEastAsia"/>
          <w:sz w:val="21"/>
          <w:lang w:eastAsia="zh-CN"/>
        </w:rPr>
        <w:t xml:space="preserve"> </w:t>
      </w:r>
    </w:p>
    <w:p w14:paraId="37E475AA"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同步策略：</w:t>
      </w:r>
    </w:p>
    <w:p w14:paraId="5282D100"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通讯录</w:t>
      </w:r>
      <w:r w:rsidRPr="002C0438">
        <w:rPr>
          <w:rFonts w:asciiTheme="minorEastAsia" w:eastAsiaTheme="minorEastAsia" w:hAnsiTheme="minorEastAsia"/>
          <w:color w:val="000000" w:themeColor="text1"/>
          <w:sz w:val="21"/>
        </w:rPr>
        <w:t>列表</w:t>
      </w:r>
      <w:r w:rsidRPr="002C0438">
        <w:rPr>
          <w:rFonts w:asciiTheme="minorEastAsia" w:eastAsiaTheme="minorEastAsia" w:hAnsiTheme="minorEastAsia" w:hint="eastAsia"/>
          <w:color w:val="000000" w:themeColor="text1"/>
          <w:sz w:val="21"/>
        </w:rPr>
        <w:t>排序：</w:t>
      </w:r>
    </w:p>
    <w:p w14:paraId="7F98C975"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lastRenderedPageBreak/>
        <w:t>中文：按汉语拼音首字母从 A~Z 顺序排序</w:t>
      </w:r>
    </w:p>
    <w:p w14:paraId="23759341"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英文：按 First Name，A~Z 顺序排序，排在中文姓名之后</w:t>
      </w:r>
    </w:p>
    <w:p w14:paraId="709EE0EE"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数字、符号等不规则姓名，统一存储在#中，排在最后</w:t>
      </w:r>
    </w:p>
    <w:p w14:paraId="1A27ECC5"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数据删除：手机断开连接，通讯录不删除；车机中删除手机后，删除通讯录</w:t>
      </w:r>
    </w:p>
    <w:p w14:paraId="08B30109"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每部手机通讯录最少支持</w:t>
      </w:r>
      <w:r w:rsidRPr="002C0438">
        <w:rPr>
          <w:rFonts w:asciiTheme="minorEastAsia" w:eastAsiaTheme="minorEastAsia" w:hAnsiTheme="minorEastAsia"/>
          <w:color w:val="000000" w:themeColor="text1"/>
          <w:sz w:val="21"/>
          <w:lang w:eastAsia="zh-CN"/>
        </w:rPr>
        <w:t>6000</w:t>
      </w:r>
      <w:r w:rsidRPr="002C0438">
        <w:rPr>
          <w:rFonts w:asciiTheme="minorEastAsia" w:eastAsiaTheme="minorEastAsia" w:hAnsiTheme="minorEastAsia" w:hint="eastAsia"/>
          <w:color w:val="000000" w:themeColor="text1"/>
          <w:sz w:val="21"/>
          <w:lang w:eastAsia="zh-CN"/>
        </w:rPr>
        <w:t>条记录最多支持10000条记录。</w:t>
      </w:r>
    </w:p>
    <w:p w14:paraId="563B63FA"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用户可通过左侧字母定位条点击首字母或滑动快速选择定位目标人名</w:t>
      </w:r>
    </w:p>
    <w:p w14:paraId="3F774004"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通话记录同步数据：用户头像、用户名、电话号码</w:t>
      </w:r>
    </w:p>
    <w:p w14:paraId="5CDFBD42"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s="MS Mincho"/>
          <w:color w:val="000000" w:themeColor="text1"/>
          <w:sz w:val="21"/>
          <w:lang w:eastAsia="zh-CN"/>
        </w:rPr>
      </w:pPr>
      <w:r w:rsidRPr="002C0438">
        <w:rPr>
          <w:rFonts w:asciiTheme="minorEastAsia" w:eastAsiaTheme="minorEastAsia" w:hAnsiTheme="minorEastAsia" w:hint="eastAsia"/>
          <w:color w:val="000000" w:themeColor="text1"/>
          <w:sz w:val="21"/>
          <w:lang w:eastAsia="zh-CN"/>
        </w:rPr>
        <w:t>当相同姓名有多个号码时，以电话号码为最细粒度，分别同时展示</w:t>
      </w:r>
    </w:p>
    <w:p w14:paraId="0E6C64B9" w14:textId="77777777" w:rsidR="00410337"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通讯录搜索：</w:t>
      </w:r>
    </w:p>
    <w:p w14:paraId="6F60B537" w14:textId="77777777" w:rsidR="00410337" w:rsidRPr="002C0438" w:rsidRDefault="00410337" w:rsidP="00410337">
      <w:pPr>
        <w:pStyle w:val="a1"/>
        <w:ind w:left="96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通讯录搜索界面</w:t>
      </w:r>
      <w:r w:rsidR="00D43265">
        <w:rPr>
          <w:rFonts w:asciiTheme="minorEastAsia" w:eastAsiaTheme="minorEastAsia" w:hAnsiTheme="minorEastAsia" w:hint="eastAsia"/>
          <w:sz w:val="21"/>
          <w:lang w:eastAsia="zh-CN"/>
        </w:rPr>
        <w:t>如图3</w:t>
      </w:r>
      <w:r w:rsidRPr="002C0438">
        <w:rPr>
          <w:rFonts w:asciiTheme="minorEastAsia" w:eastAsiaTheme="minorEastAsia" w:hAnsiTheme="minorEastAsia" w:hint="eastAsia"/>
          <w:sz w:val="21"/>
          <w:lang w:eastAsia="zh-CN"/>
        </w:rPr>
        <w:t>：</w:t>
      </w:r>
    </w:p>
    <w:p w14:paraId="6C14FF08" w14:textId="77777777" w:rsidR="00410337" w:rsidRDefault="00410337" w:rsidP="00410337">
      <w:pPr>
        <w:pStyle w:val="a1"/>
        <w:rPr>
          <w:rFonts w:asciiTheme="minorEastAsia" w:eastAsiaTheme="minorEastAsia" w:hAnsiTheme="minorEastAsia"/>
          <w:sz w:val="21"/>
        </w:rPr>
      </w:pPr>
      <w:r w:rsidRPr="00410337">
        <w:rPr>
          <w:rFonts w:asciiTheme="minorEastAsia" w:eastAsiaTheme="minorEastAsia" w:hAnsiTheme="minorEastAsia"/>
          <w:noProof/>
          <w:sz w:val="21"/>
          <w:lang w:eastAsia="zh-CN"/>
        </w:rPr>
        <w:drawing>
          <wp:inline distT="0" distB="0" distL="0" distR="0" wp14:anchorId="76E65769" wp14:editId="7DB45745">
            <wp:extent cx="3261995" cy="1845310"/>
            <wp:effectExtent l="0" t="0" r="0" b="2540"/>
            <wp:docPr id="28" name="图片 28" descr="C:\Users\uidq2120\AppData\Local\Temp\158158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idq2120\AppData\Local\Temp\158158407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995" cy="1845310"/>
                    </a:xfrm>
                    <a:prstGeom prst="rect">
                      <a:avLst/>
                    </a:prstGeom>
                    <a:noFill/>
                    <a:ln>
                      <a:noFill/>
                    </a:ln>
                  </pic:spPr>
                </pic:pic>
              </a:graphicData>
            </a:graphic>
          </wp:inline>
        </w:drawing>
      </w:r>
    </w:p>
    <w:p w14:paraId="7C88C014" w14:textId="77777777" w:rsidR="00410337" w:rsidRPr="002C0438" w:rsidRDefault="00410337" w:rsidP="00410337">
      <w:pPr>
        <w:pStyle w:val="a1"/>
        <w:rPr>
          <w:rFonts w:asciiTheme="minorEastAsia" w:eastAsiaTheme="minorEastAsia" w:hAnsiTheme="minorEastAsia"/>
          <w:sz w:val="21"/>
          <w:lang w:eastAsia="zh-CN"/>
        </w:rPr>
      </w:pPr>
      <w:r w:rsidRPr="002C0438">
        <w:rPr>
          <w:rFonts w:asciiTheme="minorEastAsia" w:eastAsiaTheme="minorEastAsia" w:hAnsiTheme="minorEastAsia" w:hint="eastAsia"/>
          <w:sz w:val="21"/>
        </w:rPr>
        <w:t xml:space="preserve">               </w:t>
      </w:r>
      <w:r w:rsidR="00D43265">
        <w:rPr>
          <w:rFonts w:asciiTheme="minorEastAsia" w:eastAsiaTheme="minorEastAsia" w:hAnsiTheme="minorEastAsia" w:hint="eastAsia"/>
          <w:sz w:val="21"/>
          <w:lang w:eastAsia="zh-CN"/>
        </w:rPr>
        <w:t>图3</w:t>
      </w:r>
    </w:p>
    <w:p w14:paraId="253DA7F1"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通讯录检索策略：</w:t>
      </w:r>
    </w:p>
    <w:p w14:paraId="496098F3"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点击文本输入框，调出输入法</w:t>
      </w:r>
    </w:p>
    <w:p w14:paraId="19D8784C"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伴随用户输入，上方实时显示搜索结果，点击搜索结果，跳转</w:t>
      </w:r>
      <w:r w:rsidRPr="002C0438">
        <w:rPr>
          <w:rFonts w:asciiTheme="minorEastAsia" w:eastAsiaTheme="minorEastAsia" w:hAnsiTheme="minorEastAsia"/>
          <w:sz w:val="21"/>
          <w:lang w:eastAsia="zh-CN"/>
        </w:rPr>
        <w:t>至联系人详细信息页面。</w:t>
      </w:r>
    </w:p>
    <w:p w14:paraId="208BC32B"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支持拼音首字母搜索（例：张三，搜 ZS）、</w:t>
      </w:r>
      <w:r w:rsidR="00D43265">
        <w:rPr>
          <w:rFonts w:asciiTheme="minorEastAsia" w:eastAsiaTheme="minorEastAsia" w:hAnsiTheme="minorEastAsia" w:hint="eastAsia"/>
          <w:sz w:val="21"/>
          <w:lang w:eastAsia="zh-CN"/>
        </w:rPr>
        <w:t>文字</w:t>
      </w:r>
      <w:r w:rsidRPr="002C0438">
        <w:rPr>
          <w:rFonts w:asciiTheme="minorEastAsia" w:eastAsiaTheme="minorEastAsia" w:hAnsiTheme="minorEastAsia" w:hint="eastAsia"/>
          <w:sz w:val="21"/>
          <w:lang w:eastAsia="zh-CN"/>
        </w:rPr>
        <w:t>搜索</w:t>
      </w:r>
      <w:r>
        <w:rPr>
          <w:rFonts w:asciiTheme="minorEastAsia" w:eastAsiaTheme="minorEastAsia" w:hAnsiTheme="minorEastAsia" w:hint="eastAsia"/>
          <w:sz w:val="21"/>
          <w:lang w:eastAsia="zh-CN"/>
        </w:rPr>
        <w:t>、数字搜索</w:t>
      </w:r>
    </w:p>
    <w:p w14:paraId="2CCB0E02" w14:textId="77777777" w:rsidR="00410337" w:rsidRPr="008D73FC" w:rsidRDefault="00410337" w:rsidP="00410337">
      <w:pPr>
        <w:pStyle w:val="a1"/>
        <w:widowControl w:val="0"/>
        <w:numPr>
          <w:ilvl w:val="0"/>
          <w:numId w:val="32"/>
        </w:numPr>
        <w:spacing w:before="60" w:line="380" w:lineRule="exact"/>
        <w:jc w:val="both"/>
        <w:rPr>
          <w:rFonts w:asciiTheme="minorEastAsia" w:eastAsiaTheme="minorEastAsia" w:hAnsiTheme="minorEastAsia"/>
          <w:color w:val="000000" w:themeColor="text1"/>
          <w:sz w:val="21"/>
          <w:szCs w:val="21"/>
        </w:rPr>
      </w:pPr>
      <w:r w:rsidRPr="008D73FC">
        <w:rPr>
          <w:rFonts w:asciiTheme="minorEastAsia" w:eastAsiaTheme="minorEastAsia" w:hAnsiTheme="minorEastAsia" w:hint="eastAsia"/>
          <w:color w:val="000000" w:themeColor="text1"/>
          <w:sz w:val="21"/>
          <w:szCs w:val="21"/>
        </w:rPr>
        <w:t>不记录搜索历史</w:t>
      </w:r>
    </w:p>
    <w:p w14:paraId="04E51DD9" w14:textId="77777777" w:rsidR="00410337" w:rsidRPr="008D73FC" w:rsidRDefault="00410337" w:rsidP="00410337">
      <w:pPr>
        <w:pStyle w:val="a1"/>
        <w:ind w:firstLineChars="283" w:firstLine="594"/>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5)</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不支持空格分隔符多关键字混合搜索。</w:t>
      </w:r>
    </w:p>
    <w:p w14:paraId="64B6CD5F" w14:textId="77777777" w:rsidR="00410337" w:rsidRPr="008D73FC" w:rsidRDefault="00410337" w:rsidP="00410337">
      <w:pPr>
        <w:pStyle w:val="a1"/>
        <w:ind w:firstLineChars="250" w:firstLine="525"/>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 xml:space="preserve"> 6)</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无论在哪一列中搜索到关键字，均展示在筛选列表中。</w:t>
      </w:r>
    </w:p>
    <w:p w14:paraId="53F1908C" w14:textId="77777777" w:rsidR="00410337" w:rsidRPr="008D73FC" w:rsidRDefault="00410337" w:rsidP="00410337">
      <w:pPr>
        <w:pStyle w:val="a1"/>
        <w:ind w:firstLine="480"/>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如输入</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，姓名中包含</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的条目，号码中出现</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的条目，均显示在搜索结果中。</w:t>
      </w:r>
    </w:p>
    <w:p w14:paraId="75433F4C" w14:textId="77777777" w:rsidR="00410337" w:rsidRPr="008D73FC" w:rsidRDefault="00410337">
      <w:pPr>
        <w:pStyle w:val="a1"/>
        <w:ind w:firstLine="420"/>
        <w:rPr>
          <w:rFonts w:asciiTheme="minorEastAsia" w:eastAsiaTheme="minorEastAsia" w:hAnsiTheme="minorEastAsia" w:cs="MS Mincho"/>
          <w:color w:val="000000" w:themeColor="text1"/>
          <w:sz w:val="21"/>
          <w:szCs w:val="21"/>
          <w:lang w:eastAsia="zh-CN"/>
        </w:rPr>
      </w:pPr>
    </w:p>
    <w:p w14:paraId="2FE02ACA" w14:textId="77777777" w:rsidR="008D73FC" w:rsidRPr="008D73FC" w:rsidRDefault="008D73FC" w:rsidP="008D73FC">
      <w:pPr>
        <w:pStyle w:val="40"/>
      </w:pPr>
      <w:bookmarkStart w:id="17" w:name="_Toc51575292"/>
      <w:r w:rsidRPr="008D73FC">
        <w:rPr>
          <w:rFonts w:hint="eastAsia"/>
        </w:rPr>
        <w:lastRenderedPageBreak/>
        <w:t>下载通讯录性能要求</w:t>
      </w:r>
      <w:bookmarkEnd w:id="17"/>
    </w:p>
    <w:tbl>
      <w:tblPr>
        <w:tblStyle w:val="aff1"/>
        <w:tblW w:w="0" w:type="auto"/>
        <w:tblLook w:val="04A0" w:firstRow="1" w:lastRow="0" w:firstColumn="1" w:lastColumn="0" w:noHBand="0" w:noVBand="1"/>
      </w:tblPr>
      <w:tblGrid>
        <w:gridCol w:w="2472"/>
        <w:gridCol w:w="2472"/>
      </w:tblGrid>
      <w:tr w:rsidR="008D73FC" w14:paraId="371A5BB8" w14:textId="77777777" w:rsidTr="008D73FC">
        <w:tc>
          <w:tcPr>
            <w:tcW w:w="2472" w:type="dxa"/>
          </w:tcPr>
          <w:p w14:paraId="45D65BAD"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同步BT联系人500条</w:t>
            </w:r>
          </w:p>
        </w:tc>
        <w:tc>
          <w:tcPr>
            <w:tcW w:w="2472" w:type="dxa"/>
          </w:tcPr>
          <w:p w14:paraId="4B87E2F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30s(每条联系人两个号码)</w:t>
            </w:r>
          </w:p>
        </w:tc>
      </w:tr>
      <w:tr w:rsidR="008D73FC" w14:paraId="14687BB3" w14:textId="77777777" w:rsidTr="008D73FC">
        <w:tc>
          <w:tcPr>
            <w:tcW w:w="2472" w:type="dxa"/>
          </w:tcPr>
          <w:p w14:paraId="093D7AB6" w14:textId="77777777" w:rsidR="008D73FC" w:rsidRDefault="008D73FC" w:rsidP="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w:t>
            </w:r>
            <w:r>
              <w:rPr>
                <w:rFonts w:asciiTheme="minorEastAsia" w:eastAsiaTheme="minorEastAsia" w:hAnsiTheme="minorEastAsia" w:cs="MS Mincho"/>
                <w:color w:val="000000" w:themeColor="text1"/>
                <w:sz w:val="21"/>
                <w:szCs w:val="21"/>
                <w:lang w:eastAsia="zh-CN"/>
              </w:rPr>
              <w:t>10</w:t>
            </w:r>
            <w:r>
              <w:rPr>
                <w:rFonts w:asciiTheme="minorEastAsia" w:eastAsiaTheme="minorEastAsia" w:hAnsiTheme="minorEastAsia" w:cs="MS Mincho" w:hint="eastAsia"/>
                <w:color w:val="000000" w:themeColor="text1"/>
                <w:sz w:val="21"/>
                <w:szCs w:val="21"/>
                <w:lang w:eastAsia="zh-CN"/>
              </w:rPr>
              <w:t>00条</w:t>
            </w:r>
          </w:p>
        </w:tc>
        <w:tc>
          <w:tcPr>
            <w:tcW w:w="2472" w:type="dxa"/>
          </w:tcPr>
          <w:p w14:paraId="16995BEE"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45</w:t>
            </w:r>
            <w:r>
              <w:rPr>
                <w:rFonts w:asciiTheme="minorEastAsia" w:eastAsiaTheme="minorEastAsia" w:hAnsiTheme="minorEastAsia" w:cs="MS Mincho" w:hint="eastAsia"/>
                <w:color w:val="000000" w:themeColor="text1"/>
                <w:sz w:val="21"/>
                <w:szCs w:val="21"/>
                <w:lang w:eastAsia="zh-CN"/>
              </w:rPr>
              <w:t>s(每条联系人两个号码)</w:t>
            </w:r>
          </w:p>
        </w:tc>
      </w:tr>
      <w:tr w:rsidR="008D73FC" w14:paraId="64DC943B" w14:textId="77777777" w:rsidTr="008D73FC">
        <w:tc>
          <w:tcPr>
            <w:tcW w:w="2472" w:type="dxa"/>
          </w:tcPr>
          <w:p w14:paraId="075E4B6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同步BT联系人1500条</w:t>
            </w:r>
          </w:p>
        </w:tc>
        <w:tc>
          <w:tcPr>
            <w:tcW w:w="2472" w:type="dxa"/>
          </w:tcPr>
          <w:p w14:paraId="477EC1C6"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6</w:t>
            </w:r>
            <w:r>
              <w:rPr>
                <w:rFonts w:asciiTheme="minorEastAsia" w:eastAsiaTheme="minorEastAsia" w:hAnsiTheme="minorEastAsia" w:cs="MS Mincho" w:hint="eastAsia"/>
                <w:color w:val="000000" w:themeColor="text1"/>
                <w:sz w:val="21"/>
                <w:szCs w:val="21"/>
                <w:lang w:eastAsia="zh-CN"/>
              </w:rPr>
              <w:t>0s(每条联系人两个号码)</w:t>
            </w:r>
          </w:p>
        </w:tc>
      </w:tr>
      <w:tr w:rsidR="008D73FC" w14:paraId="12308A30" w14:textId="77777777" w:rsidTr="008D73FC">
        <w:tc>
          <w:tcPr>
            <w:tcW w:w="2472" w:type="dxa"/>
          </w:tcPr>
          <w:p w14:paraId="7D2F8A5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6000-</w:t>
            </w:r>
            <w:r>
              <w:rPr>
                <w:rFonts w:asciiTheme="minorEastAsia" w:eastAsiaTheme="minorEastAsia" w:hAnsiTheme="minorEastAsia" w:cs="MS Mincho"/>
                <w:color w:val="000000" w:themeColor="text1"/>
                <w:sz w:val="21"/>
                <w:szCs w:val="21"/>
                <w:lang w:eastAsia="zh-CN"/>
              </w:rPr>
              <w:t>10000</w:t>
            </w:r>
            <w:r>
              <w:rPr>
                <w:rFonts w:asciiTheme="minorEastAsia" w:eastAsiaTheme="minorEastAsia" w:hAnsiTheme="minorEastAsia" w:cs="MS Mincho" w:hint="eastAsia"/>
                <w:color w:val="000000" w:themeColor="text1"/>
                <w:sz w:val="21"/>
                <w:szCs w:val="21"/>
                <w:lang w:eastAsia="zh-CN"/>
              </w:rPr>
              <w:t>条</w:t>
            </w:r>
          </w:p>
        </w:tc>
        <w:tc>
          <w:tcPr>
            <w:tcW w:w="2472" w:type="dxa"/>
          </w:tcPr>
          <w:p w14:paraId="23DA8BC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不能比sync慢</w:t>
            </w:r>
          </w:p>
        </w:tc>
      </w:tr>
    </w:tbl>
    <w:p w14:paraId="6B321ED0" w14:textId="7EB3A0EB" w:rsidR="008D73FC" w:rsidRDefault="008D73FC" w:rsidP="00B9137E">
      <w:pPr>
        <w:pStyle w:val="a1"/>
        <w:rPr>
          <w:rFonts w:asciiTheme="minorEastAsia" w:eastAsiaTheme="minorEastAsia" w:hAnsiTheme="minorEastAsia" w:cs="MS Mincho"/>
          <w:color w:val="000000" w:themeColor="text1"/>
          <w:sz w:val="21"/>
          <w:szCs w:val="21"/>
          <w:lang w:eastAsia="zh-CN"/>
        </w:rPr>
      </w:pPr>
    </w:p>
    <w:p w14:paraId="4C3141EB" w14:textId="78A7C25F" w:rsidR="00B9137E" w:rsidRDefault="00B9137E" w:rsidP="00B9137E">
      <w:pPr>
        <w:pStyle w:val="a1"/>
        <w:rPr>
          <w:rFonts w:asciiTheme="minorEastAsia" w:eastAsiaTheme="minorEastAsia" w:hAnsiTheme="minorEastAsia" w:cs="MS Mincho"/>
          <w:color w:val="FF0000"/>
          <w:sz w:val="21"/>
          <w:szCs w:val="21"/>
          <w:lang w:eastAsia="zh-CN"/>
        </w:rPr>
      </w:pPr>
      <w:r w:rsidRPr="00B9137E">
        <w:rPr>
          <w:rFonts w:asciiTheme="minorEastAsia" w:eastAsiaTheme="minorEastAsia" w:hAnsiTheme="minorEastAsia" w:cs="MS Mincho" w:hint="eastAsia"/>
          <w:color w:val="FF0000"/>
          <w:sz w:val="21"/>
          <w:szCs w:val="21"/>
          <w:lang w:eastAsia="zh-CN"/>
        </w:rPr>
        <w:t>下载通讯录过程中，不允许用户切换设备</w:t>
      </w:r>
      <w:r w:rsidR="00062F42">
        <w:rPr>
          <w:rFonts w:asciiTheme="minorEastAsia" w:eastAsiaTheme="minorEastAsia" w:hAnsiTheme="minorEastAsia" w:cs="MS Mincho" w:hint="eastAsia"/>
          <w:color w:val="FF0000"/>
          <w:sz w:val="21"/>
          <w:szCs w:val="21"/>
          <w:lang w:eastAsia="zh-CN"/>
        </w:rPr>
        <w:t>,切换设备开关灰显</w:t>
      </w:r>
      <w:r w:rsidRPr="00B9137E">
        <w:rPr>
          <w:rFonts w:asciiTheme="minorEastAsia" w:eastAsiaTheme="minorEastAsia" w:hAnsiTheme="minorEastAsia" w:cs="MS Mincho" w:hint="eastAsia"/>
          <w:color w:val="FF0000"/>
          <w:sz w:val="21"/>
          <w:szCs w:val="21"/>
          <w:lang w:eastAsia="zh-CN"/>
        </w:rPr>
        <w:t>。</w:t>
      </w:r>
    </w:p>
    <w:p w14:paraId="56D8A029" w14:textId="22081917" w:rsidR="00254EBF" w:rsidRDefault="00254EBF" w:rsidP="00B9137E">
      <w:pPr>
        <w:pStyle w:val="a1"/>
        <w:rPr>
          <w:rFonts w:asciiTheme="minorEastAsia" w:eastAsiaTheme="minorEastAsia" w:hAnsiTheme="minorEastAsia" w:cs="MS Mincho"/>
          <w:color w:val="FF0000"/>
          <w:sz w:val="21"/>
          <w:szCs w:val="21"/>
          <w:lang w:eastAsia="zh-CN"/>
        </w:rPr>
      </w:pPr>
    </w:p>
    <w:p w14:paraId="2BB73A88" w14:textId="65CA278A" w:rsidR="00254EBF" w:rsidRPr="00B9137E" w:rsidRDefault="00254EBF" w:rsidP="00B9137E">
      <w:pPr>
        <w:pStyle w:val="a1"/>
        <w:rPr>
          <w:rFonts w:asciiTheme="minorEastAsia" w:eastAsiaTheme="minorEastAsia" w:hAnsiTheme="minorEastAsia" w:cs="MS Mincho"/>
          <w:color w:val="FF0000"/>
          <w:sz w:val="21"/>
          <w:szCs w:val="21"/>
          <w:lang w:eastAsia="zh-CN"/>
        </w:rPr>
      </w:pPr>
    </w:p>
    <w:p w14:paraId="7CD5076C" w14:textId="77777777" w:rsidR="000E61D9" w:rsidRDefault="005C3A02">
      <w:pPr>
        <w:pStyle w:val="31"/>
        <w:rPr>
          <w:rFonts w:eastAsia="微软雅黑"/>
        </w:rPr>
      </w:pPr>
      <w:bookmarkStart w:id="18" w:name="_Toc532161445"/>
      <w:bookmarkStart w:id="19" w:name="_Toc51575293"/>
      <w:r>
        <w:rPr>
          <w:rFonts w:eastAsia="微软雅黑" w:hint="eastAsia"/>
        </w:rPr>
        <w:t>电话拨打页面</w:t>
      </w:r>
      <w:bookmarkEnd w:id="18"/>
      <w:bookmarkEnd w:id="19"/>
    </w:p>
    <w:p w14:paraId="138AAFCD" w14:textId="77777777" w:rsidR="000E61D9" w:rsidRPr="00E464BA" w:rsidRDefault="005C3A02">
      <w:pPr>
        <w:pStyle w:val="a1"/>
        <w:ind w:firstLineChars="83" w:firstLine="174"/>
        <w:rPr>
          <w:rFonts w:ascii="宋体" w:eastAsia="宋体" w:hAnsi="宋体" w:cs="MS Mincho"/>
          <w:sz w:val="21"/>
          <w:szCs w:val="21"/>
          <w:lang w:eastAsia="zh-CN"/>
        </w:rPr>
      </w:pPr>
      <w:r w:rsidRPr="00E464BA">
        <w:rPr>
          <w:rFonts w:ascii="宋体" w:eastAsia="宋体" w:hAnsi="宋体" w:cs="MS Mincho" w:hint="eastAsia"/>
          <w:sz w:val="21"/>
          <w:szCs w:val="21"/>
          <w:lang w:eastAsia="zh-CN"/>
        </w:rPr>
        <w:t>电话号码显示逻辑：</w:t>
      </w:r>
    </w:p>
    <w:p w14:paraId="4A86FECC" w14:textId="77777777" w:rsidR="000E61D9" w:rsidRPr="00E464BA" w:rsidRDefault="00D43265">
      <w:pPr>
        <w:pStyle w:val="a1"/>
        <w:widowControl w:val="0"/>
        <w:numPr>
          <w:ilvl w:val="0"/>
          <w:numId w:val="24"/>
        </w:numPr>
        <w:spacing w:before="60" w:line="380" w:lineRule="exact"/>
        <w:jc w:val="both"/>
        <w:rPr>
          <w:rFonts w:ascii="宋体" w:eastAsia="宋体" w:hAnsi="宋体" w:cs="宋体"/>
          <w:sz w:val="21"/>
          <w:szCs w:val="21"/>
        </w:rPr>
      </w:pPr>
      <w:r>
        <w:rPr>
          <w:rFonts w:ascii="宋体" w:eastAsia="宋体" w:hAnsi="宋体" w:cs="宋体" w:hint="eastAsia"/>
          <w:sz w:val="21"/>
          <w:szCs w:val="21"/>
          <w:lang w:eastAsia="zh-CN"/>
        </w:rPr>
        <w:t>输入栏</w:t>
      </w:r>
      <w:r w:rsidR="005C3A02" w:rsidRPr="00E464BA">
        <w:rPr>
          <w:rFonts w:ascii="宋体" w:eastAsia="宋体" w:hAnsi="宋体" w:cs="宋体" w:hint="eastAsia"/>
          <w:sz w:val="21"/>
          <w:szCs w:val="21"/>
        </w:rPr>
        <w:t>默认显示为空</w:t>
      </w:r>
    </w:p>
    <w:p w14:paraId="37E9C235"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当输入电话号码正好为标准号码时，显示号码用户名（如有）、归属地</w:t>
      </w:r>
    </w:p>
    <w:p w14:paraId="1DCC4CE3"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默认最长输入500位号码</w:t>
      </w:r>
    </w:p>
    <w:p w14:paraId="41AE6DF1"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当输入号码不为空时，显示删除 button</w:t>
      </w:r>
    </w:p>
    <w:p w14:paraId="5BBC8958"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微软雅黑" w:hint="eastAsia"/>
          <w:sz w:val="21"/>
          <w:szCs w:val="21"/>
          <w:lang w:eastAsia="zh-CN"/>
        </w:rPr>
        <w:t>输入号码时显示匹配的联系人列表</w:t>
      </w:r>
    </w:p>
    <w:p w14:paraId="6AEDEA28" w14:textId="77777777" w:rsidR="000E61D9" w:rsidRPr="00E464BA" w:rsidRDefault="005C3A02">
      <w:pPr>
        <w:pStyle w:val="aff9"/>
        <w:numPr>
          <w:ilvl w:val="0"/>
          <w:numId w:val="24"/>
        </w:numPr>
        <w:ind w:firstLineChars="0"/>
        <w:rPr>
          <w:sz w:val="21"/>
          <w:szCs w:val="21"/>
        </w:rPr>
      </w:pPr>
      <w:r w:rsidRPr="00E464BA">
        <w:rPr>
          <w:rFonts w:hint="eastAsia"/>
          <w:sz w:val="21"/>
          <w:szCs w:val="21"/>
        </w:rPr>
        <w:t>拨打</w:t>
      </w:r>
      <w:r w:rsidRPr="00E464BA">
        <w:rPr>
          <w:sz w:val="21"/>
          <w:szCs w:val="21"/>
        </w:rPr>
        <w:t>的</w:t>
      </w:r>
      <w:r w:rsidRPr="00E464BA">
        <w:rPr>
          <w:rFonts w:hint="eastAsia"/>
          <w:sz w:val="21"/>
          <w:szCs w:val="21"/>
        </w:rPr>
        <w:t>号码未</w:t>
      </w:r>
      <w:r w:rsidRPr="00E464BA">
        <w:rPr>
          <w:sz w:val="21"/>
          <w:szCs w:val="21"/>
        </w:rPr>
        <w:t>存储至</w:t>
      </w:r>
      <w:r w:rsidRPr="00E464BA">
        <w:rPr>
          <w:rFonts w:hint="eastAsia"/>
          <w:sz w:val="21"/>
          <w:szCs w:val="21"/>
        </w:rPr>
        <w:t>通讯录，不显示匹配项</w:t>
      </w:r>
    </w:p>
    <w:p w14:paraId="443CDDAB" w14:textId="77777777" w:rsidR="000E61D9" w:rsidRPr="00E464BA" w:rsidRDefault="000E61D9">
      <w:pPr>
        <w:pStyle w:val="a1"/>
        <w:ind w:left="420" w:firstLine="420"/>
        <w:rPr>
          <w:rFonts w:ascii="宋体" w:eastAsia="宋体" w:hAnsi="宋体" w:cs="MS Mincho"/>
          <w:color w:val="000000" w:themeColor="text1"/>
          <w:sz w:val="24"/>
          <w:szCs w:val="24"/>
          <w:lang w:eastAsia="zh-CN"/>
        </w:rPr>
      </w:pPr>
    </w:p>
    <w:p w14:paraId="6E10BA91" w14:textId="77777777" w:rsidR="000E61D9" w:rsidRDefault="00B152CD">
      <w:pPr>
        <w:pStyle w:val="31"/>
        <w:rPr>
          <w:rFonts w:eastAsia="微软雅黑"/>
          <w:lang w:eastAsia="zh-CN"/>
        </w:rPr>
      </w:pPr>
      <w:bookmarkStart w:id="20" w:name="_Toc51575294"/>
      <w:r>
        <w:rPr>
          <w:rFonts w:eastAsia="微软雅黑" w:hint="eastAsia"/>
          <w:lang w:eastAsia="zh-CN"/>
        </w:rPr>
        <w:t>方向盘拨号、接听</w:t>
      </w:r>
      <w:r w:rsidR="00D62029">
        <w:rPr>
          <w:rFonts w:eastAsia="微软雅黑" w:hint="eastAsia"/>
          <w:lang w:eastAsia="zh-CN"/>
        </w:rPr>
        <w:t>、挂断</w:t>
      </w:r>
      <w:r w:rsidR="00205C4E">
        <w:rPr>
          <w:rFonts w:eastAsia="微软雅黑" w:hint="eastAsia"/>
          <w:lang w:eastAsia="zh-CN"/>
        </w:rPr>
        <w:t>，仪表盘交互</w:t>
      </w:r>
      <w:bookmarkEnd w:id="20"/>
    </w:p>
    <w:p w14:paraId="12D23787" w14:textId="77777777" w:rsidR="000E61D9" w:rsidRDefault="005C3A02">
      <w:pPr>
        <w:numPr>
          <w:ilvl w:val="0"/>
          <w:numId w:val="25"/>
        </w:numPr>
        <w:jc w:val="both"/>
        <w:rPr>
          <w:rFonts w:ascii="Calibri" w:hAnsi="Calibri" w:cs="Calibri"/>
          <w:sz w:val="22"/>
          <w:szCs w:val="22"/>
        </w:rPr>
      </w:pPr>
      <w:r>
        <w:rPr>
          <w:rFonts w:hint="eastAsia"/>
          <w:sz w:val="22"/>
          <w:szCs w:val="22"/>
        </w:rPr>
        <w:t>用户拨号的场景：</w:t>
      </w:r>
    </w:p>
    <w:p w14:paraId="25A8EA6B" w14:textId="009B1FCF" w:rsidR="00C62719" w:rsidRDefault="005C3A02">
      <w:pPr>
        <w:ind w:left="1080"/>
        <w:jc w:val="both"/>
        <w:rPr>
          <w:sz w:val="22"/>
          <w:szCs w:val="22"/>
        </w:rPr>
      </w:pPr>
      <w:r>
        <w:rPr>
          <w:rFonts w:hint="eastAsia"/>
          <w:sz w:val="22"/>
          <w:szCs w:val="22"/>
        </w:rPr>
        <w:t>用户可以从仪表</w:t>
      </w:r>
      <w:r w:rsidR="00C62719">
        <w:rPr>
          <w:rFonts w:hint="eastAsia"/>
          <w:sz w:val="22"/>
          <w:szCs w:val="22"/>
        </w:rPr>
        <w:t>方向盘</w:t>
      </w:r>
      <w:r>
        <w:rPr>
          <w:rFonts w:hint="eastAsia"/>
          <w:sz w:val="22"/>
          <w:szCs w:val="22"/>
        </w:rPr>
        <w:t>发起拨号，</w:t>
      </w:r>
      <w:r w:rsidR="00C62719">
        <w:rPr>
          <w:rFonts w:hint="eastAsia"/>
          <w:sz w:val="22"/>
          <w:szCs w:val="22"/>
        </w:rPr>
        <w:t>从仪表和方向盘只能控制</w:t>
      </w:r>
      <w:r w:rsidR="004B53F5">
        <w:rPr>
          <w:rFonts w:hint="eastAsia"/>
          <w:sz w:val="22"/>
          <w:szCs w:val="22"/>
        </w:rPr>
        <w:t>主</w:t>
      </w:r>
      <w:r w:rsidR="00387B3D">
        <w:rPr>
          <w:rFonts w:hint="eastAsia"/>
          <w:sz w:val="22"/>
          <w:szCs w:val="22"/>
        </w:rPr>
        <w:t>设备</w:t>
      </w:r>
      <w:r w:rsidR="00C62719">
        <w:rPr>
          <w:rFonts w:hint="eastAsia"/>
          <w:sz w:val="22"/>
          <w:szCs w:val="22"/>
        </w:rPr>
        <w:t>的拨号。</w:t>
      </w:r>
    </w:p>
    <w:p w14:paraId="5C35E36F" w14:textId="77777777" w:rsidR="000E61D9" w:rsidRDefault="000E61D9">
      <w:pPr>
        <w:ind w:left="1080"/>
        <w:jc w:val="both"/>
        <w:rPr>
          <w:rFonts w:ascii="Calibri" w:hAnsi="Calibri" w:cs="Calibri"/>
          <w:sz w:val="22"/>
          <w:szCs w:val="22"/>
        </w:rPr>
      </w:pPr>
    </w:p>
    <w:p w14:paraId="1A630DFD" w14:textId="77777777" w:rsidR="000E61D9" w:rsidRDefault="005C3A02">
      <w:pPr>
        <w:numPr>
          <w:ilvl w:val="0"/>
          <w:numId w:val="25"/>
        </w:numPr>
        <w:jc w:val="both"/>
        <w:rPr>
          <w:rFonts w:ascii="Calibri" w:hAnsi="Calibri" w:cs="Calibri"/>
          <w:sz w:val="22"/>
          <w:szCs w:val="22"/>
        </w:rPr>
      </w:pPr>
      <w:r>
        <w:rPr>
          <w:rFonts w:hint="eastAsia"/>
          <w:sz w:val="22"/>
          <w:szCs w:val="22"/>
        </w:rPr>
        <w:t>用户接听：</w:t>
      </w:r>
    </w:p>
    <w:p w14:paraId="651C75A1" w14:textId="69449288" w:rsidR="000E61D9" w:rsidRDefault="004B53F5">
      <w:pPr>
        <w:ind w:left="1080"/>
        <w:jc w:val="both"/>
        <w:rPr>
          <w:sz w:val="22"/>
          <w:szCs w:val="22"/>
        </w:rPr>
      </w:pPr>
      <w:r>
        <w:rPr>
          <w:rFonts w:hint="eastAsia"/>
          <w:sz w:val="22"/>
          <w:szCs w:val="22"/>
        </w:rPr>
        <w:t>主设备</w:t>
      </w:r>
      <w:r w:rsidR="00B152CD">
        <w:rPr>
          <w:rFonts w:hint="eastAsia"/>
          <w:sz w:val="22"/>
          <w:szCs w:val="22"/>
        </w:rPr>
        <w:t>有来电时，</w:t>
      </w:r>
      <w:r w:rsidR="005C3A02">
        <w:rPr>
          <w:rFonts w:hint="eastAsia"/>
          <w:sz w:val="22"/>
          <w:szCs w:val="22"/>
        </w:rPr>
        <w:t>用户</w:t>
      </w:r>
      <w:r w:rsidR="00B152CD">
        <w:rPr>
          <w:rFonts w:hint="eastAsia"/>
          <w:sz w:val="22"/>
          <w:szCs w:val="22"/>
        </w:rPr>
        <w:t>可以</w:t>
      </w:r>
      <w:r w:rsidR="005C3A02">
        <w:rPr>
          <w:rFonts w:hint="eastAsia"/>
          <w:sz w:val="22"/>
          <w:szCs w:val="22"/>
        </w:rPr>
        <w:t>从仪表方向盘按键接听</w:t>
      </w:r>
      <w:r w:rsidR="002E48D1">
        <w:rPr>
          <w:rFonts w:hint="eastAsia"/>
          <w:sz w:val="22"/>
          <w:szCs w:val="22"/>
        </w:rPr>
        <w:t>或者挂断新的来电。</w:t>
      </w:r>
    </w:p>
    <w:p w14:paraId="286AF403" w14:textId="77777777" w:rsidR="002E48D1" w:rsidRDefault="002E48D1" w:rsidP="000A75C2">
      <w:pPr>
        <w:jc w:val="both"/>
        <w:rPr>
          <w:rFonts w:ascii="Calibri" w:hAnsi="Calibri" w:cs="Calibri"/>
          <w:sz w:val="22"/>
          <w:szCs w:val="22"/>
        </w:rPr>
      </w:pPr>
    </w:p>
    <w:p w14:paraId="2A1FE817" w14:textId="249EAB9B" w:rsidR="000A75C2" w:rsidRDefault="000A75C2" w:rsidP="007B0B49">
      <w:pPr>
        <w:ind w:firstLine="720"/>
        <w:jc w:val="both"/>
        <w:rPr>
          <w:rFonts w:ascii="Calibri" w:hAnsi="Calibri" w:cs="Calibri"/>
          <w:sz w:val="22"/>
          <w:szCs w:val="22"/>
        </w:rPr>
      </w:pPr>
      <w:r>
        <w:rPr>
          <w:rFonts w:ascii="Calibri" w:hAnsi="Calibri" w:cs="Calibri" w:hint="eastAsia"/>
          <w:sz w:val="22"/>
          <w:szCs w:val="22"/>
        </w:rPr>
        <w:t>由于</w:t>
      </w:r>
      <w:r>
        <w:rPr>
          <w:rFonts w:ascii="Calibri" w:hAnsi="Calibri" w:cs="Calibri" w:hint="eastAsia"/>
          <w:sz w:val="22"/>
          <w:szCs w:val="22"/>
        </w:rPr>
        <w:t>C</w:t>
      </w:r>
      <w:r>
        <w:rPr>
          <w:rFonts w:ascii="Calibri" w:hAnsi="Calibri" w:cs="Calibri"/>
          <w:sz w:val="22"/>
          <w:szCs w:val="22"/>
        </w:rPr>
        <w:t>AN</w:t>
      </w:r>
      <w:r w:rsidR="004B53F5">
        <w:rPr>
          <w:rFonts w:ascii="Calibri" w:hAnsi="Calibri" w:cs="Calibri" w:hint="eastAsia"/>
          <w:sz w:val="22"/>
          <w:szCs w:val="22"/>
        </w:rPr>
        <w:t>信号只支持一路电话设备的信号传递到仪表，所以</w:t>
      </w:r>
      <w:r>
        <w:rPr>
          <w:rFonts w:ascii="Calibri" w:hAnsi="Calibri" w:cs="Calibri" w:hint="eastAsia"/>
          <w:sz w:val="22"/>
          <w:szCs w:val="22"/>
        </w:rPr>
        <w:t>仪表方向盘只展示和控制</w:t>
      </w:r>
      <w:r w:rsidR="004B53F5">
        <w:rPr>
          <w:rFonts w:ascii="Calibri" w:hAnsi="Calibri" w:cs="Calibri" w:hint="eastAsia"/>
          <w:sz w:val="22"/>
          <w:szCs w:val="22"/>
        </w:rPr>
        <w:t>主</w:t>
      </w:r>
      <w:r>
        <w:rPr>
          <w:rFonts w:ascii="Calibri" w:hAnsi="Calibri" w:cs="Calibri" w:hint="eastAsia"/>
          <w:sz w:val="22"/>
          <w:szCs w:val="22"/>
        </w:rPr>
        <w:t>设备的电话信息。</w:t>
      </w:r>
    </w:p>
    <w:p w14:paraId="2ECD8FDE" w14:textId="0B5E04CB" w:rsidR="004B53F5" w:rsidRDefault="004B53F5" w:rsidP="007B0B49">
      <w:pPr>
        <w:ind w:firstLine="720"/>
        <w:jc w:val="both"/>
        <w:rPr>
          <w:rFonts w:ascii="Calibri" w:hAnsi="Calibri" w:cs="Calibri"/>
          <w:sz w:val="22"/>
          <w:szCs w:val="22"/>
        </w:rPr>
      </w:pPr>
      <w:r w:rsidRPr="004B53F5">
        <w:rPr>
          <w:rFonts w:ascii="Calibri" w:hAnsi="Calibri" w:cs="Calibri" w:hint="eastAsia"/>
          <w:sz w:val="22"/>
          <w:szCs w:val="22"/>
        </w:rPr>
        <w:t>切换主设备之后，会将主设备的通话记录同步给仪表，主设备的通讯录同步给语音</w:t>
      </w:r>
    </w:p>
    <w:p w14:paraId="25177B65" w14:textId="77777777" w:rsidR="000A75C2" w:rsidRDefault="000A75C2" w:rsidP="000A75C2">
      <w:pPr>
        <w:jc w:val="both"/>
        <w:rPr>
          <w:rFonts w:ascii="Calibri" w:hAnsi="Calibri" w:cs="Calibri"/>
          <w:sz w:val="22"/>
          <w:szCs w:val="22"/>
        </w:rPr>
      </w:pPr>
    </w:p>
    <w:p w14:paraId="10E59EA5" w14:textId="77777777" w:rsidR="000E61D9" w:rsidRPr="002E48D1" w:rsidRDefault="00B152CD" w:rsidP="007B0B49">
      <w:pPr>
        <w:widowControl w:val="0"/>
        <w:autoSpaceDE w:val="0"/>
        <w:autoSpaceDN w:val="0"/>
        <w:adjustRightInd w:val="0"/>
        <w:ind w:firstLine="720"/>
        <w:rPr>
          <w:sz w:val="22"/>
          <w:szCs w:val="22"/>
        </w:rPr>
      </w:pPr>
      <w:r w:rsidRPr="002E48D1">
        <w:rPr>
          <w:rFonts w:hint="eastAsia"/>
          <w:sz w:val="22"/>
          <w:szCs w:val="22"/>
        </w:rPr>
        <w:t>蓝牙电话模块的</w:t>
      </w:r>
      <w:r w:rsidR="00EB058C" w:rsidRPr="002E48D1">
        <w:rPr>
          <w:rFonts w:hint="eastAsia"/>
          <w:sz w:val="22"/>
          <w:szCs w:val="22"/>
        </w:rPr>
        <w:t>仪表盘</w:t>
      </w:r>
      <w:r w:rsidR="002E48D1">
        <w:rPr>
          <w:rFonts w:hint="eastAsia"/>
          <w:sz w:val="22"/>
          <w:szCs w:val="22"/>
        </w:rPr>
        <w:t>交互部分主要为</w:t>
      </w:r>
      <w:r w:rsidRPr="002E48D1">
        <w:rPr>
          <w:rFonts w:hint="eastAsia"/>
          <w:sz w:val="22"/>
          <w:szCs w:val="22"/>
        </w:rPr>
        <w:t>展示功能和反向控制功能</w:t>
      </w:r>
      <w:r w:rsidR="000A75C2">
        <w:rPr>
          <w:rFonts w:hint="eastAsia"/>
          <w:sz w:val="22"/>
          <w:szCs w:val="22"/>
        </w:rPr>
        <w:t>。</w:t>
      </w:r>
    </w:p>
    <w:p w14:paraId="5403E852" w14:textId="77777777" w:rsidR="00EB058C" w:rsidRPr="002E48D1" w:rsidRDefault="00B152CD" w:rsidP="0053453C">
      <w:pPr>
        <w:widowControl w:val="0"/>
        <w:autoSpaceDE w:val="0"/>
        <w:autoSpaceDN w:val="0"/>
        <w:adjustRightInd w:val="0"/>
        <w:rPr>
          <w:sz w:val="22"/>
          <w:szCs w:val="22"/>
        </w:rPr>
      </w:pPr>
      <w:r w:rsidRPr="002E48D1">
        <w:rPr>
          <w:rFonts w:hint="eastAsia"/>
          <w:sz w:val="22"/>
          <w:szCs w:val="22"/>
        </w:rPr>
        <w:t>（</w:t>
      </w:r>
      <w:r w:rsidRPr="002E48D1">
        <w:rPr>
          <w:sz w:val="22"/>
          <w:szCs w:val="22"/>
        </w:rPr>
        <w:t>1</w:t>
      </w:r>
      <w:r w:rsidRPr="002E48D1">
        <w:rPr>
          <w:rFonts w:hint="eastAsia"/>
          <w:sz w:val="22"/>
          <w:szCs w:val="22"/>
        </w:rPr>
        <w:t>）</w:t>
      </w:r>
      <w:r w:rsidR="00EB058C" w:rsidRPr="002E48D1">
        <w:rPr>
          <w:rFonts w:hint="eastAsia"/>
          <w:sz w:val="22"/>
          <w:szCs w:val="22"/>
        </w:rPr>
        <w:t>仪表盘展示：</w:t>
      </w:r>
      <w:r w:rsidR="00DD1914" w:rsidRPr="002E48D1">
        <w:rPr>
          <w:sz w:val="22"/>
          <w:szCs w:val="22"/>
        </w:rPr>
        <w:t xml:space="preserve"> </w:t>
      </w:r>
    </w:p>
    <w:p w14:paraId="34F47D76" w14:textId="77777777" w:rsidR="00EB058C" w:rsidRPr="002E48D1" w:rsidRDefault="00EB058C" w:rsidP="00EB058C">
      <w:pPr>
        <w:pStyle w:val="a1"/>
        <w:spacing w:line="240" w:lineRule="auto"/>
        <w:ind w:left="420"/>
        <w:rPr>
          <w:rFonts w:eastAsia="宋体"/>
          <w:sz w:val="22"/>
          <w:szCs w:val="22"/>
          <w:lang w:eastAsia="zh-CN"/>
        </w:rPr>
      </w:pPr>
      <w:r w:rsidRPr="002E48D1">
        <w:rPr>
          <w:rFonts w:eastAsia="宋体" w:hint="eastAsia"/>
          <w:sz w:val="22"/>
          <w:szCs w:val="22"/>
          <w:lang w:eastAsia="zh-CN"/>
        </w:rPr>
        <w:t>仪表盘：</w:t>
      </w:r>
      <w:r w:rsidR="002E48D1" w:rsidRPr="002E48D1">
        <w:rPr>
          <w:rFonts w:eastAsia="宋体" w:hint="eastAsia"/>
          <w:sz w:val="22"/>
          <w:szCs w:val="22"/>
          <w:lang w:eastAsia="zh-CN"/>
        </w:rPr>
        <w:t>屏幕展示</w:t>
      </w:r>
      <w:r w:rsidR="00ED254F">
        <w:rPr>
          <w:rFonts w:eastAsia="宋体" w:hint="eastAsia"/>
          <w:sz w:val="22"/>
          <w:szCs w:val="22"/>
          <w:lang w:eastAsia="zh-CN"/>
        </w:rPr>
        <w:t>当前</w:t>
      </w:r>
      <w:r w:rsidR="00C62719">
        <w:rPr>
          <w:rFonts w:eastAsia="宋体" w:hint="eastAsia"/>
          <w:sz w:val="22"/>
          <w:szCs w:val="22"/>
          <w:lang w:eastAsia="zh-CN"/>
        </w:rPr>
        <w:t>HFP</w:t>
      </w:r>
      <w:r w:rsidR="00ED254F">
        <w:rPr>
          <w:rFonts w:eastAsia="宋体" w:hint="eastAsia"/>
          <w:sz w:val="22"/>
          <w:szCs w:val="22"/>
          <w:lang w:eastAsia="zh-CN"/>
        </w:rPr>
        <w:t>设备的电话以及电话信息</w:t>
      </w:r>
      <w:r w:rsidR="002E48D1" w:rsidRPr="002E48D1">
        <w:rPr>
          <w:rFonts w:eastAsia="宋体" w:hint="eastAsia"/>
          <w:sz w:val="22"/>
          <w:szCs w:val="22"/>
          <w:lang w:eastAsia="zh-CN"/>
        </w:rPr>
        <w:t>。</w:t>
      </w:r>
    </w:p>
    <w:p w14:paraId="227DF262" w14:textId="77777777" w:rsidR="00B152CD" w:rsidRPr="002E48D1" w:rsidRDefault="00B152CD" w:rsidP="00EB058C">
      <w:pPr>
        <w:widowControl w:val="0"/>
        <w:autoSpaceDE w:val="0"/>
        <w:autoSpaceDN w:val="0"/>
        <w:adjustRightInd w:val="0"/>
        <w:rPr>
          <w:sz w:val="22"/>
          <w:szCs w:val="22"/>
        </w:rPr>
      </w:pPr>
      <w:r w:rsidRPr="002E48D1">
        <w:rPr>
          <w:rFonts w:hint="eastAsia"/>
          <w:sz w:val="22"/>
          <w:szCs w:val="22"/>
        </w:rPr>
        <w:t>（</w:t>
      </w:r>
      <w:r w:rsidRPr="002E48D1">
        <w:rPr>
          <w:sz w:val="22"/>
          <w:szCs w:val="22"/>
        </w:rPr>
        <w:t>2</w:t>
      </w:r>
      <w:r w:rsidR="00EB058C" w:rsidRPr="002E48D1">
        <w:rPr>
          <w:rFonts w:hint="eastAsia"/>
          <w:sz w:val="22"/>
          <w:szCs w:val="22"/>
        </w:rPr>
        <w:t>）反控制交互：</w:t>
      </w:r>
    </w:p>
    <w:p w14:paraId="54C85D43" w14:textId="613771D2" w:rsidR="00B152CD" w:rsidRDefault="00B152CD" w:rsidP="00B152CD">
      <w:pPr>
        <w:pStyle w:val="a1"/>
        <w:spacing w:line="240" w:lineRule="auto"/>
        <w:ind w:left="420"/>
        <w:rPr>
          <w:rFonts w:eastAsia="宋体"/>
          <w:sz w:val="22"/>
          <w:szCs w:val="22"/>
          <w:lang w:eastAsia="zh-CN"/>
        </w:rPr>
      </w:pPr>
      <w:r w:rsidRPr="002E48D1">
        <w:rPr>
          <w:rFonts w:eastAsia="宋体" w:hint="eastAsia"/>
          <w:sz w:val="22"/>
          <w:szCs w:val="22"/>
          <w:lang w:eastAsia="zh-CN"/>
        </w:rPr>
        <w:t>方向盘：接听</w:t>
      </w:r>
      <w:r w:rsidRPr="002E48D1">
        <w:rPr>
          <w:rFonts w:eastAsia="宋体" w:hint="eastAsia"/>
          <w:sz w:val="22"/>
          <w:szCs w:val="22"/>
          <w:lang w:eastAsia="zh-CN"/>
        </w:rPr>
        <w:t>/</w:t>
      </w:r>
      <w:r w:rsidRPr="002E48D1">
        <w:rPr>
          <w:rFonts w:eastAsia="宋体" w:hint="eastAsia"/>
          <w:sz w:val="22"/>
          <w:szCs w:val="22"/>
          <w:lang w:eastAsia="zh-CN"/>
        </w:rPr>
        <w:t>拨打电话，挂断</w:t>
      </w:r>
      <w:r w:rsidR="00EB058C" w:rsidRPr="002E48D1">
        <w:rPr>
          <w:rFonts w:eastAsia="宋体" w:hint="eastAsia"/>
          <w:sz w:val="22"/>
          <w:szCs w:val="22"/>
          <w:lang w:eastAsia="zh-CN"/>
        </w:rPr>
        <w:t>电话</w:t>
      </w:r>
      <w:r w:rsidRPr="002E48D1">
        <w:rPr>
          <w:rFonts w:eastAsia="宋体" w:hint="eastAsia"/>
          <w:sz w:val="22"/>
          <w:szCs w:val="22"/>
          <w:lang w:eastAsia="zh-CN"/>
        </w:rPr>
        <w:t>，音量大小</w:t>
      </w:r>
      <w:r w:rsidR="00C62719">
        <w:rPr>
          <w:rFonts w:eastAsia="宋体" w:hint="eastAsia"/>
          <w:sz w:val="22"/>
          <w:szCs w:val="22"/>
          <w:lang w:eastAsia="zh-CN"/>
        </w:rPr>
        <w:t>；</w:t>
      </w:r>
    </w:p>
    <w:p w14:paraId="25AEAE01" w14:textId="77777777" w:rsidR="002E48D1" w:rsidRDefault="002E48D1" w:rsidP="002E48D1">
      <w:pPr>
        <w:pStyle w:val="a1"/>
        <w:spacing w:line="240" w:lineRule="auto"/>
        <w:ind w:left="420"/>
        <w:rPr>
          <w:rFonts w:eastAsia="宋体"/>
          <w:sz w:val="22"/>
          <w:szCs w:val="22"/>
          <w:lang w:eastAsia="zh-CN"/>
        </w:rPr>
      </w:pPr>
      <w:r w:rsidRPr="002E48D1">
        <w:rPr>
          <w:rFonts w:eastAsia="宋体" w:hint="eastAsia"/>
          <w:sz w:val="22"/>
          <w:szCs w:val="22"/>
          <w:lang w:eastAsia="zh-CN"/>
        </w:rPr>
        <w:t>通过方向盘上下按钮切换</w:t>
      </w:r>
      <w:r>
        <w:rPr>
          <w:rFonts w:eastAsia="宋体" w:hint="eastAsia"/>
          <w:sz w:val="22"/>
          <w:szCs w:val="22"/>
          <w:lang w:eastAsia="zh-CN"/>
        </w:rPr>
        <w:t>通话记录</w:t>
      </w:r>
      <w:r w:rsidRPr="002E48D1">
        <w:rPr>
          <w:rFonts w:eastAsia="宋体" w:hint="eastAsia"/>
          <w:sz w:val="22"/>
          <w:szCs w:val="22"/>
          <w:lang w:eastAsia="zh-CN"/>
        </w:rPr>
        <w:t>，</w:t>
      </w:r>
      <w:r w:rsidRPr="002E48D1">
        <w:rPr>
          <w:rFonts w:eastAsia="宋体" w:hint="eastAsia"/>
          <w:sz w:val="22"/>
          <w:szCs w:val="22"/>
          <w:lang w:eastAsia="zh-CN"/>
        </w:rPr>
        <w:t>ok</w:t>
      </w:r>
      <w:r>
        <w:rPr>
          <w:rFonts w:eastAsia="宋体" w:hint="eastAsia"/>
          <w:sz w:val="22"/>
          <w:szCs w:val="22"/>
          <w:lang w:eastAsia="zh-CN"/>
        </w:rPr>
        <w:t>键</w:t>
      </w:r>
      <w:r w:rsidRPr="002E48D1">
        <w:rPr>
          <w:rFonts w:eastAsia="宋体" w:hint="eastAsia"/>
          <w:sz w:val="22"/>
          <w:szCs w:val="22"/>
          <w:lang w:eastAsia="zh-CN"/>
        </w:rPr>
        <w:t>选择</w:t>
      </w:r>
      <w:r w:rsidR="00C62719">
        <w:rPr>
          <w:rFonts w:eastAsia="宋体" w:hint="eastAsia"/>
          <w:sz w:val="22"/>
          <w:szCs w:val="22"/>
          <w:lang w:eastAsia="zh-CN"/>
        </w:rPr>
        <w:t>；</w:t>
      </w:r>
    </w:p>
    <w:p w14:paraId="39562DF6" w14:textId="77777777" w:rsidR="00C62719" w:rsidRPr="002E48D1" w:rsidRDefault="00C62719" w:rsidP="002E48D1">
      <w:pPr>
        <w:pStyle w:val="a1"/>
        <w:spacing w:line="240" w:lineRule="auto"/>
        <w:ind w:left="420"/>
        <w:rPr>
          <w:rFonts w:eastAsia="宋体"/>
          <w:sz w:val="22"/>
          <w:szCs w:val="22"/>
          <w:lang w:eastAsia="zh-CN"/>
        </w:rPr>
      </w:pPr>
      <w:r>
        <w:rPr>
          <w:rFonts w:eastAsia="宋体" w:hint="eastAsia"/>
          <w:sz w:val="22"/>
          <w:szCs w:val="22"/>
          <w:lang w:eastAsia="zh-CN"/>
        </w:rPr>
        <w:t>只能控制当前</w:t>
      </w:r>
      <w:r>
        <w:rPr>
          <w:rFonts w:eastAsia="宋体" w:hint="eastAsia"/>
          <w:sz w:val="22"/>
          <w:szCs w:val="22"/>
          <w:lang w:eastAsia="zh-CN"/>
        </w:rPr>
        <w:t>HFP</w:t>
      </w:r>
      <w:r>
        <w:rPr>
          <w:rFonts w:eastAsia="宋体" w:hint="eastAsia"/>
          <w:sz w:val="22"/>
          <w:szCs w:val="22"/>
          <w:lang w:eastAsia="zh-CN"/>
        </w:rPr>
        <w:t>。</w:t>
      </w:r>
    </w:p>
    <w:p w14:paraId="3A2E08CA" w14:textId="77777777" w:rsidR="002E48D1" w:rsidRPr="002E48D1" w:rsidRDefault="002E48D1" w:rsidP="00B152CD">
      <w:pPr>
        <w:pStyle w:val="a1"/>
        <w:spacing w:line="240" w:lineRule="auto"/>
        <w:ind w:left="420"/>
        <w:rPr>
          <w:rFonts w:eastAsia="宋体"/>
          <w:sz w:val="22"/>
          <w:szCs w:val="22"/>
          <w:lang w:eastAsia="zh-CN"/>
        </w:rPr>
      </w:pPr>
    </w:p>
    <w:p w14:paraId="1313FFBB" w14:textId="77777777" w:rsidR="000E61D9" w:rsidRDefault="005C3A02">
      <w:pPr>
        <w:pStyle w:val="31"/>
        <w:rPr>
          <w:rFonts w:eastAsia="微软雅黑"/>
        </w:rPr>
      </w:pPr>
      <w:bookmarkStart w:id="21" w:name="_Toc51575295"/>
      <w:r>
        <w:rPr>
          <w:rFonts w:eastAsia="微软雅黑" w:hint="eastAsia"/>
        </w:rPr>
        <w:t>私密模式</w:t>
      </w:r>
      <w:bookmarkEnd w:id="21"/>
    </w:p>
    <w:p w14:paraId="0146745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蓝牙电话：如果电话是私密模式，每次挂断之后，要取消私密模式。</w:t>
      </w:r>
    </w:p>
    <w:p w14:paraId="06E8F09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通过</w:t>
      </w:r>
      <w:r w:rsidRPr="00866293">
        <w:rPr>
          <w:rFonts w:eastAsia="宋体" w:hint="eastAsia"/>
          <w:sz w:val="22"/>
          <w:szCs w:val="22"/>
          <w:lang w:eastAsia="zh-CN"/>
        </w:rPr>
        <w:t>HMI</w:t>
      </w:r>
      <w:r w:rsidRPr="00866293">
        <w:rPr>
          <w:rFonts w:eastAsia="宋体" w:hint="eastAsia"/>
          <w:sz w:val="22"/>
          <w:szCs w:val="22"/>
          <w:lang w:eastAsia="zh-CN"/>
        </w:rPr>
        <w:t>设置进入隐私模式后，客户应具有更改“主要音频源”状态的默认值的能力。</w:t>
      </w:r>
      <w:r w:rsidRPr="00866293">
        <w:rPr>
          <w:rFonts w:eastAsia="宋体" w:hint="eastAsia"/>
          <w:sz w:val="22"/>
          <w:szCs w:val="22"/>
          <w:lang w:eastAsia="zh-CN"/>
        </w:rPr>
        <w:t xml:space="preserve"> </w:t>
      </w:r>
      <w:r w:rsidRPr="00866293">
        <w:rPr>
          <w:rFonts w:eastAsia="宋体" w:hint="eastAsia"/>
          <w:sz w:val="22"/>
          <w:szCs w:val="22"/>
          <w:lang w:eastAsia="zh-CN"/>
        </w:rPr>
        <w:t>默认情况下，除美国市场以外的所有国家</w:t>
      </w:r>
      <w:r w:rsidRPr="00866293">
        <w:rPr>
          <w:rFonts w:eastAsia="宋体" w:hint="eastAsia"/>
          <w:sz w:val="22"/>
          <w:szCs w:val="22"/>
          <w:lang w:eastAsia="zh-CN"/>
        </w:rPr>
        <w:t>/</w:t>
      </w:r>
      <w:r w:rsidRPr="00866293">
        <w:rPr>
          <w:rFonts w:eastAsia="宋体" w:hint="eastAsia"/>
          <w:sz w:val="22"/>
          <w:szCs w:val="22"/>
          <w:lang w:eastAsia="zh-CN"/>
        </w:rPr>
        <w:t>地区都应激活此设置。</w:t>
      </w:r>
    </w:p>
    <w:p w14:paraId="31619370" w14:textId="77777777" w:rsidR="000E61D9" w:rsidRDefault="005C3A02">
      <w:pPr>
        <w:pStyle w:val="31"/>
        <w:rPr>
          <w:rFonts w:eastAsia="微软雅黑"/>
        </w:rPr>
      </w:pPr>
      <w:bookmarkStart w:id="22" w:name="_Toc532161446"/>
      <w:bookmarkStart w:id="23" w:name="_Toc51575296"/>
      <w:r>
        <w:rPr>
          <w:rFonts w:eastAsia="微软雅黑" w:hint="eastAsia"/>
        </w:rPr>
        <w:t>末码重拨</w:t>
      </w:r>
      <w:bookmarkEnd w:id="22"/>
      <w:bookmarkEnd w:id="23"/>
    </w:p>
    <w:p w14:paraId="32B53691" w14:textId="4573D6FD" w:rsidR="00745902" w:rsidRPr="00745902" w:rsidRDefault="005C3A02">
      <w:pPr>
        <w:pStyle w:val="a1"/>
        <w:ind w:left="420"/>
        <w:rPr>
          <w:rFonts w:eastAsia="宋体"/>
          <w:sz w:val="22"/>
          <w:szCs w:val="22"/>
          <w:lang w:eastAsia="zh-CN"/>
        </w:rPr>
      </w:pPr>
      <w:r w:rsidRPr="00976685">
        <w:rPr>
          <w:rFonts w:eastAsia="宋体"/>
          <w:sz w:val="22"/>
          <w:szCs w:val="22"/>
          <w:lang w:eastAsia="zh-CN"/>
        </w:rPr>
        <w:t>用</w:t>
      </w:r>
      <w:r w:rsidRPr="00976685">
        <w:rPr>
          <w:rFonts w:eastAsia="宋体" w:hint="eastAsia"/>
          <w:sz w:val="22"/>
          <w:szCs w:val="22"/>
          <w:lang w:eastAsia="zh-CN"/>
        </w:rPr>
        <w:t>户在未</w:t>
      </w:r>
      <w:r w:rsidRPr="00976685">
        <w:rPr>
          <w:rFonts w:eastAsia="宋体"/>
          <w:sz w:val="22"/>
          <w:szCs w:val="22"/>
          <w:lang w:eastAsia="zh-CN"/>
        </w:rPr>
        <w:t>输</w:t>
      </w:r>
      <w:r w:rsidRPr="00976685">
        <w:rPr>
          <w:rFonts w:eastAsia="宋体" w:hint="eastAsia"/>
          <w:sz w:val="22"/>
          <w:szCs w:val="22"/>
          <w:lang w:eastAsia="zh-CN"/>
        </w:rPr>
        <w:t>入任何号</w:t>
      </w:r>
      <w:r w:rsidRPr="00976685">
        <w:rPr>
          <w:rFonts w:eastAsia="宋体"/>
          <w:sz w:val="22"/>
          <w:szCs w:val="22"/>
          <w:lang w:eastAsia="zh-CN"/>
        </w:rPr>
        <w:t>码时</w:t>
      </w:r>
      <w:r w:rsidRPr="00976685">
        <w:rPr>
          <w:rFonts w:eastAsia="宋体" w:hint="eastAsia"/>
          <w:sz w:val="22"/>
          <w:szCs w:val="22"/>
          <w:lang w:eastAsia="zh-CN"/>
        </w:rPr>
        <w:t>，</w:t>
      </w:r>
      <w:r w:rsidR="00F97E4B" w:rsidRPr="00F97E4B">
        <w:rPr>
          <w:rFonts w:eastAsia="宋体" w:hint="eastAsia"/>
          <w:sz w:val="22"/>
          <w:szCs w:val="22"/>
          <w:lang w:eastAsia="zh-CN"/>
        </w:rPr>
        <w:t>点击拨号键，调用协议栈提供的</w:t>
      </w:r>
      <w:r w:rsidR="00F97E4B" w:rsidRPr="00F97E4B">
        <w:rPr>
          <w:rFonts w:eastAsia="宋体" w:hint="eastAsia"/>
          <w:sz w:val="22"/>
          <w:szCs w:val="22"/>
          <w:lang w:eastAsia="zh-CN"/>
        </w:rPr>
        <w:t xml:space="preserve">reDial </w:t>
      </w:r>
      <w:r w:rsidR="00F97E4B" w:rsidRPr="00F97E4B">
        <w:rPr>
          <w:rFonts w:eastAsia="宋体" w:hint="eastAsia"/>
          <w:sz w:val="22"/>
          <w:szCs w:val="22"/>
          <w:lang w:eastAsia="zh-CN"/>
        </w:rPr>
        <w:t>，控制当前设备重拨</w:t>
      </w:r>
    </w:p>
    <w:p w14:paraId="6CFB270C" w14:textId="77777777" w:rsidR="00004E40" w:rsidRPr="002B2CB5" w:rsidRDefault="00004E40" w:rsidP="002B2CB5">
      <w:pPr>
        <w:pStyle w:val="31"/>
        <w:rPr>
          <w:rFonts w:ascii="微软雅黑" w:eastAsia="微软雅黑" w:hAnsi="微软雅黑"/>
        </w:rPr>
      </w:pPr>
      <w:bookmarkStart w:id="24" w:name="_Toc51575297"/>
      <w:r w:rsidRPr="002B2CB5">
        <w:rPr>
          <w:rFonts w:ascii="微软雅黑" w:eastAsia="微软雅黑" w:hAnsi="微软雅黑" w:hint="eastAsia"/>
        </w:rPr>
        <w:t>电话优先级</w:t>
      </w:r>
      <w:bookmarkEnd w:id="24"/>
    </w:p>
    <w:p w14:paraId="7A15F769" w14:textId="77777777" w:rsidR="00004E40" w:rsidRDefault="00004E40" w:rsidP="00004E40">
      <w:pPr>
        <w:pStyle w:val="Default"/>
        <w:rPr>
          <w:rFonts w:cs="Times New Roman"/>
          <w:color w:val="auto"/>
          <w:sz w:val="22"/>
          <w:szCs w:val="22"/>
        </w:rPr>
      </w:pPr>
      <w:r>
        <w:rPr>
          <w:rFonts w:cs="Times New Roman" w:hint="eastAsia"/>
          <w:color w:val="auto"/>
          <w:sz w:val="22"/>
          <w:szCs w:val="22"/>
        </w:rPr>
        <w:t>电话两个优先级</w:t>
      </w:r>
    </w:p>
    <w:p w14:paraId="37C16152"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1</w:t>
      </w:r>
      <w:r>
        <w:rPr>
          <w:rFonts w:cs="Times New Roman" w:hint="eastAsia"/>
          <w:color w:val="auto"/>
          <w:sz w:val="22"/>
          <w:szCs w:val="22"/>
        </w:rPr>
        <w:t>：</w:t>
      </w:r>
      <w:r w:rsidRPr="00004E40">
        <w:rPr>
          <w:rFonts w:cs="Times New Roman" w:hint="eastAsia"/>
          <w:color w:val="auto"/>
          <w:sz w:val="22"/>
          <w:szCs w:val="22"/>
        </w:rPr>
        <w:t>高优先级，用于紧急电话，参考</w:t>
      </w:r>
      <w:r w:rsidRPr="00004E40">
        <w:rPr>
          <w:rFonts w:cs="Times New Roman"/>
          <w:color w:val="auto"/>
          <w:sz w:val="22"/>
          <w:szCs w:val="22"/>
        </w:rPr>
        <w:t>A08_E911_Assist Functional Specification.</w:t>
      </w:r>
    </w:p>
    <w:p w14:paraId="10BF491B"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2</w:t>
      </w:r>
      <w:r>
        <w:rPr>
          <w:rFonts w:cs="Times New Roman" w:hint="eastAsia"/>
          <w:color w:val="auto"/>
          <w:sz w:val="22"/>
          <w:szCs w:val="22"/>
        </w:rPr>
        <w:t>：</w:t>
      </w:r>
      <w:r w:rsidRPr="00004E40">
        <w:rPr>
          <w:rFonts w:cs="Times New Roman" w:hint="eastAsia"/>
          <w:color w:val="auto"/>
          <w:sz w:val="22"/>
          <w:szCs w:val="22"/>
        </w:rPr>
        <w:t>中高级，用于用户发起或接收的电话</w:t>
      </w:r>
    </w:p>
    <w:p w14:paraId="15643AC5"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Priority1</w:t>
      </w:r>
      <w:r w:rsidRPr="00004E40">
        <w:rPr>
          <w:rFonts w:cs="Times New Roman" w:hint="eastAsia"/>
          <w:color w:val="auto"/>
          <w:sz w:val="22"/>
          <w:szCs w:val="22"/>
        </w:rPr>
        <w:t>在任何情况都不能打断，除了</w:t>
      </w:r>
      <w:r w:rsidRPr="00004E40">
        <w:rPr>
          <w:rFonts w:cs="Times New Roman"/>
          <w:color w:val="auto"/>
          <w:sz w:val="22"/>
          <w:szCs w:val="22"/>
        </w:rPr>
        <w:t>A08_E911_Assist Functional Specification</w:t>
      </w:r>
      <w:r w:rsidRPr="00004E40">
        <w:rPr>
          <w:rFonts w:cs="Times New Roman" w:hint="eastAsia"/>
          <w:color w:val="auto"/>
          <w:sz w:val="22"/>
          <w:szCs w:val="22"/>
        </w:rPr>
        <w:t>定义的。</w:t>
      </w:r>
    </w:p>
    <w:p w14:paraId="412F669E"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w:t>
      </w:r>
      <w:r w:rsidRPr="00004E40">
        <w:rPr>
          <w:rFonts w:cs="Times New Roman"/>
          <w:color w:val="auto"/>
          <w:sz w:val="22"/>
          <w:szCs w:val="22"/>
        </w:rPr>
        <w:t>oity2</w:t>
      </w:r>
      <w:r w:rsidRPr="00004E40">
        <w:rPr>
          <w:rFonts w:cs="Times New Roman" w:hint="eastAsia"/>
          <w:color w:val="auto"/>
          <w:sz w:val="22"/>
          <w:szCs w:val="22"/>
        </w:rPr>
        <w:t>不能被任何应用打断，但是可以被</w:t>
      </w:r>
      <w:r w:rsidRPr="00004E40">
        <w:rPr>
          <w:rFonts w:cs="Times New Roman"/>
          <w:color w:val="auto"/>
          <w:sz w:val="22"/>
          <w:szCs w:val="22"/>
        </w:rPr>
        <w:t>A08_E911_Assist Functional Specification</w:t>
      </w:r>
      <w:r w:rsidRPr="00004E40">
        <w:rPr>
          <w:rFonts w:cs="Times New Roman" w:hint="eastAsia"/>
          <w:color w:val="auto"/>
          <w:sz w:val="22"/>
          <w:szCs w:val="22"/>
        </w:rPr>
        <w:t>里面定义的情况打断。用户可以控制</w:t>
      </w:r>
      <w:r w:rsidRPr="00004E40">
        <w:rPr>
          <w:rFonts w:cs="Times New Roman" w:hint="eastAsia"/>
          <w:color w:val="auto"/>
          <w:sz w:val="22"/>
          <w:szCs w:val="22"/>
        </w:rPr>
        <w:t>Priority2</w:t>
      </w:r>
      <w:r w:rsidRPr="00004E40">
        <w:rPr>
          <w:rFonts w:cs="Times New Roman" w:hint="eastAsia"/>
          <w:color w:val="auto"/>
          <w:sz w:val="22"/>
          <w:szCs w:val="22"/>
        </w:rPr>
        <w:t>的电话</w:t>
      </w:r>
      <w:r>
        <w:rPr>
          <w:rFonts w:cs="Times New Roman" w:hint="eastAsia"/>
          <w:color w:val="auto"/>
          <w:sz w:val="22"/>
          <w:szCs w:val="22"/>
        </w:rPr>
        <w:t>。</w:t>
      </w:r>
    </w:p>
    <w:p w14:paraId="52808713" w14:textId="76842CC4" w:rsidR="00004E40" w:rsidRDefault="00004E40" w:rsidP="00004E40">
      <w:pPr>
        <w:pStyle w:val="Default"/>
        <w:rPr>
          <w:sz w:val="20"/>
          <w:szCs w:val="20"/>
        </w:rPr>
      </w:pPr>
    </w:p>
    <w:p w14:paraId="47B6569C" w14:textId="1DF36038" w:rsidR="00307AF8" w:rsidRDefault="00307AF8" w:rsidP="00307AF8">
      <w:pPr>
        <w:pStyle w:val="31"/>
        <w:rPr>
          <w:rFonts w:ascii="微软雅黑" w:eastAsia="微软雅黑" w:hAnsi="微软雅黑" w:cs="微软雅黑"/>
        </w:rPr>
      </w:pPr>
      <w:bookmarkStart w:id="25" w:name="_Toc51575298"/>
      <w:r>
        <w:rPr>
          <w:rFonts w:ascii="微软雅黑" w:eastAsia="微软雅黑" w:hAnsi="微软雅黑" w:cs="微软雅黑" w:hint="eastAsia"/>
        </w:rPr>
        <w:t>紧急</w:t>
      </w:r>
      <w:r w:rsidR="00161CAE">
        <w:rPr>
          <w:rFonts w:ascii="微软雅黑" w:eastAsia="微软雅黑" w:hAnsi="微软雅黑" w:cs="微软雅黑" w:hint="eastAsia"/>
          <w:lang w:eastAsia="zh-CN"/>
        </w:rPr>
        <w:t>救援</w:t>
      </w:r>
      <w:r>
        <w:rPr>
          <w:rFonts w:ascii="微软雅黑" w:eastAsia="微软雅黑" w:hAnsi="微软雅黑" w:cs="微软雅黑" w:hint="eastAsia"/>
        </w:rPr>
        <w:t>电话</w:t>
      </w:r>
      <w:bookmarkEnd w:id="25"/>
    </w:p>
    <w:p w14:paraId="22B16E04" w14:textId="63A12FC1" w:rsidR="004F48D5" w:rsidRPr="004F48D5" w:rsidRDefault="004F48D5" w:rsidP="004F48D5">
      <w:pPr>
        <w:pStyle w:val="Default"/>
        <w:rPr>
          <w:rFonts w:cs="Times New Roman"/>
          <w:color w:val="auto"/>
          <w:sz w:val="22"/>
          <w:szCs w:val="22"/>
        </w:rPr>
      </w:pPr>
      <w:r w:rsidRPr="004F48D5">
        <w:rPr>
          <w:rFonts w:cs="Times New Roman" w:hint="eastAsia"/>
          <w:color w:val="auto"/>
          <w:sz w:val="22"/>
          <w:szCs w:val="22"/>
        </w:rPr>
        <w:t>紧急电话优先级最高</w:t>
      </w:r>
      <w:r>
        <w:rPr>
          <w:rFonts w:cs="Times New Roman" w:hint="eastAsia"/>
          <w:color w:val="auto"/>
          <w:sz w:val="22"/>
          <w:szCs w:val="22"/>
        </w:rPr>
        <w:t>（</w:t>
      </w:r>
      <w:r w:rsidRPr="004F48D5">
        <w:rPr>
          <w:rFonts w:cs="Times New Roman"/>
          <w:color w:val="auto"/>
          <w:sz w:val="22"/>
          <w:szCs w:val="22"/>
        </w:rPr>
        <w:t>BTP-FUR-REQ-047510</w:t>
      </w:r>
      <w:r>
        <w:rPr>
          <w:rFonts w:cs="Times New Roman" w:hint="eastAsia"/>
          <w:color w:val="auto"/>
          <w:sz w:val="22"/>
          <w:szCs w:val="22"/>
        </w:rPr>
        <w:t>）；</w:t>
      </w:r>
    </w:p>
    <w:p w14:paraId="6AA5FAE6" w14:textId="5AF1530D" w:rsidR="004F48D5" w:rsidRDefault="004F48D5" w:rsidP="00307AF8">
      <w:pPr>
        <w:pStyle w:val="Default"/>
        <w:rPr>
          <w:rFonts w:cs="Times New Roman"/>
          <w:color w:val="auto"/>
          <w:sz w:val="22"/>
          <w:szCs w:val="22"/>
        </w:rPr>
      </w:pPr>
      <w:r w:rsidRPr="004F48D5">
        <w:rPr>
          <w:rFonts w:cs="Times New Roman" w:hint="eastAsia"/>
          <w:color w:val="auto"/>
          <w:sz w:val="22"/>
          <w:szCs w:val="22"/>
        </w:rPr>
        <w:t>手机音量调节不适用</w:t>
      </w:r>
      <w:r w:rsidR="00C97B66">
        <w:rPr>
          <w:rFonts w:cs="Times New Roman" w:hint="eastAsia"/>
          <w:color w:val="auto"/>
          <w:sz w:val="22"/>
          <w:szCs w:val="22"/>
        </w:rPr>
        <w:t>于</w:t>
      </w:r>
      <w:r w:rsidRPr="004F48D5">
        <w:rPr>
          <w:rFonts w:cs="Times New Roman" w:hint="eastAsia"/>
          <w:color w:val="auto"/>
          <w:sz w:val="22"/>
          <w:szCs w:val="22"/>
        </w:rPr>
        <w:t>紧急电话</w:t>
      </w:r>
      <w:r>
        <w:rPr>
          <w:rFonts w:cs="Times New Roman" w:hint="eastAsia"/>
          <w:color w:val="auto"/>
          <w:sz w:val="22"/>
          <w:szCs w:val="22"/>
        </w:rPr>
        <w:t>（</w:t>
      </w:r>
      <w:r w:rsidRPr="004F48D5">
        <w:rPr>
          <w:rFonts w:cs="Times New Roman"/>
          <w:color w:val="auto"/>
          <w:sz w:val="22"/>
          <w:szCs w:val="22"/>
        </w:rPr>
        <w:t>BTP-FUR-REQ-130714</w:t>
      </w:r>
      <w:r>
        <w:rPr>
          <w:rFonts w:cs="Times New Roman" w:hint="eastAsia"/>
          <w:color w:val="auto"/>
          <w:sz w:val="22"/>
          <w:szCs w:val="22"/>
        </w:rPr>
        <w:t>）；</w:t>
      </w:r>
    </w:p>
    <w:p w14:paraId="770C101B" w14:textId="105C2301" w:rsidR="00830305" w:rsidRPr="004F48D5" w:rsidRDefault="00830305" w:rsidP="00307AF8">
      <w:pPr>
        <w:pStyle w:val="Default"/>
        <w:rPr>
          <w:rFonts w:cs="Times New Roman"/>
          <w:color w:val="auto"/>
          <w:sz w:val="22"/>
          <w:szCs w:val="22"/>
        </w:rPr>
      </w:pPr>
      <w:r w:rsidRPr="00830305">
        <w:rPr>
          <w:rFonts w:cs="Times New Roman"/>
          <w:color w:val="auto"/>
          <w:sz w:val="22"/>
          <w:szCs w:val="22"/>
        </w:rPr>
        <w:t>在紧急呼叫时，车载信息娱乐系统应使用</w:t>
      </w:r>
      <w:r w:rsidRPr="00830305">
        <w:rPr>
          <w:rFonts w:cs="Times New Roman"/>
          <w:color w:val="auto"/>
          <w:sz w:val="22"/>
          <w:szCs w:val="22"/>
        </w:rPr>
        <w:t>CIEV</w:t>
      </w:r>
      <w:r w:rsidRPr="00830305">
        <w:rPr>
          <w:rFonts w:cs="Times New Roman"/>
          <w:color w:val="auto"/>
          <w:sz w:val="22"/>
          <w:szCs w:val="22"/>
        </w:rPr>
        <w:t>和</w:t>
      </w:r>
      <w:r w:rsidRPr="00830305">
        <w:rPr>
          <w:rFonts w:cs="Times New Roman"/>
          <w:color w:val="auto"/>
          <w:sz w:val="22"/>
          <w:szCs w:val="22"/>
        </w:rPr>
        <w:t>/</w:t>
      </w:r>
      <w:r w:rsidRPr="00830305">
        <w:rPr>
          <w:rFonts w:cs="Times New Roman"/>
          <w:color w:val="auto"/>
          <w:sz w:val="22"/>
          <w:szCs w:val="22"/>
        </w:rPr>
        <w:t>或</w:t>
      </w:r>
      <w:r w:rsidRPr="00830305">
        <w:rPr>
          <w:rFonts w:cs="Times New Roman"/>
          <w:color w:val="auto"/>
          <w:sz w:val="22"/>
          <w:szCs w:val="22"/>
        </w:rPr>
        <w:t>AT+CLCC</w:t>
      </w:r>
      <w:r w:rsidRPr="00830305">
        <w:rPr>
          <w:rFonts w:cs="Times New Roman"/>
          <w:color w:val="auto"/>
          <w:sz w:val="22"/>
          <w:szCs w:val="22"/>
        </w:rPr>
        <w:t>更新来确定是否建立了紧急呼叫。</w:t>
      </w:r>
      <w:r w:rsidRPr="00830305">
        <w:rPr>
          <w:rFonts w:cs="Times New Roman" w:hint="eastAsia"/>
          <w:color w:val="auto"/>
          <w:sz w:val="22"/>
          <w:szCs w:val="22"/>
        </w:rPr>
        <w:t>（</w:t>
      </w:r>
      <w:r w:rsidRPr="00830305">
        <w:rPr>
          <w:rFonts w:cs="Times New Roman"/>
          <w:color w:val="auto"/>
          <w:sz w:val="22"/>
          <w:szCs w:val="22"/>
        </w:rPr>
        <w:t>BTP-FUR-REQ-041839</w:t>
      </w:r>
      <w:r w:rsidRPr="00830305">
        <w:rPr>
          <w:rFonts w:cs="Times New Roman" w:hint="eastAsia"/>
          <w:color w:val="auto"/>
          <w:sz w:val="22"/>
          <w:szCs w:val="22"/>
        </w:rPr>
        <w:t>）</w:t>
      </w:r>
    </w:p>
    <w:p w14:paraId="20087E7B" w14:textId="09D4547B" w:rsidR="00161CAE" w:rsidRPr="00307AF8" w:rsidRDefault="004F48D5" w:rsidP="00307AF8">
      <w:pPr>
        <w:pStyle w:val="Default"/>
        <w:rPr>
          <w:rFonts w:cs="Times New Roman"/>
          <w:color w:val="auto"/>
          <w:sz w:val="22"/>
          <w:szCs w:val="22"/>
        </w:rPr>
      </w:pPr>
      <w:r>
        <w:rPr>
          <w:rFonts w:cs="Times New Roman" w:hint="eastAsia"/>
          <w:color w:val="auto"/>
          <w:sz w:val="22"/>
          <w:szCs w:val="22"/>
        </w:rPr>
        <w:t>细节</w:t>
      </w:r>
      <w:r w:rsidR="00282139" w:rsidRPr="00EE2936">
        <w:rPr>
          <w:rFonts w:cs="Times New Roman" w:hint="eastAsia"/>
          <w:color w:val="auto"/>
          <w:sz w:val="22"/>
          <w:szCs w:val="22"/>
        </w:rPr>
        <w:t>参考</w:t>
      </w:r>
      <w:r w:rsidR="00282139" w:rsidRPr="00EE2936">
        <w:rPr>
          <w:rFonts w:cs="Times New Roman"/>
          <w:color w:val="auto"/>
          <w:sz w:val="22"/>
          <w:szCs w:val="22"/>
        </w:rPr>
        <w:t>spss</w:t>
      </w:r>
      <w:r w:rsidR="00282139" w:rsidRPr="00EE2936">
        <w:rPr>
          <w:rFonts w:cs="Times New Roman" w:hint="eastAsia"/>
          <w:color w:val="auto"/>
          <w:sz w:val="22"/>
          <w:szCs w:val="22"/>
        </w:rPr>
        <w:t>：</w:t>
      </w:r>
      <w:r w:rsidR="00282139" w:rsidRPr="00EE2936">
        <w:rPr>
          <w:rFonts w:cs="Times New Roman"/>
          <w:color w:val="auto"/>
          <w:sz w:val="22"/>
          <w:szCs w:val="22"/>
        </w:rPr>
        <w:t>Draft Emergency Assistance APIM_DuerOS SPSS July 2nd.pdf</w:t>
      </w:r>
    </w:p>
    <w:p w14:paraId="27CACF47" w14:textId="77777777" w:rsidR="000E61D9" w:rsidRDefault="005C3A02">
      <w:pPr>
        <w:pStyle w:val="31"/>
        <w:rPr>
          <w:rFonts w:eastAsia="微软雅黑"/>
        </w:rPr>
      </w:pPr>
      <w:bookmarkStart w:id="26" w:name="_Toc532161447"/>
      <w:bookmarkStart w:id="27" w:name="_Toc51575299"/>
      <w:r>
        <w:rPr>
          <w:rFonts w:eastAsia="微软雅黑" w:hint="eastAsia"/>
        </w:rPr>
        <w:t>拨号中</w:t>
      </w:r>
      <w:bookmarkEnd w:id="26"/>
      <w:bookmarkEnd w:id="27"/>
    </w:p>
    <w:p w14:paraId="2A7E956F" w14:textId="77777777" w:rsidR="000E61D9" w:rsidRPr="00C54904" w:rsidRDefault="005C3A02" w:rsidP="00C54904">
      <w:pPr>
        <w:pStyle w:val="a1"/>
        <w:ind w:left="420"/>
        <w:rPr>
          <w:rFonts w:eastAsia="宋体"/>
          <w:sz w:val="22"/>
          <w:szCs w:val="22"/>
          <w:lang w:eastAsia="zh-CN"/>
        </w:rPr>
      </w:pPr>
      <w:r w:rsidRPr="00C54904">
        <w:rPr>
          <w:rFonts w:eastAsia="宋体" w:hint="eastAsia"/>
          <w:sz w:val="22"/>
          <w:szCs w:val="22"/>
          <w:lang w:eastAsia="zh-CN"/>
        </w:rPr>
        <w:t>点击拨打按钮，进入拨号中状态，见图</w:t>
      </w:r>
      <w:r w:rsidRPr="00C54904">
        <w:rPr>
          <w:rFonts w:eastAsia="宋体" w:hint="eastAsia"/>
          <w:sz w:val="22"/>
          <w:szCs w:val="22"/>
          <w:lang w:eastAsia="zh-CN"/>
        </w:rPr>
        <w:t>4.</w:t>
      </w:r>
    </w:p>
    <w:p w14:paraId="55379778" w14:textId="77777777" w:rsidR="00C54904" w:rsidRDefault="00C54904">
      <w:pPr>
        <w:pStyle w:val="a1"/>
        <w:ind w:firstLine="480"/>
        <w:rPr>
          <w:rFonts w:ascii="微软雅黑" w:eastAsia="微软雅黑" w:hAnsi="微软雅黑" w:cs="MS Mincho"/>
          <w:lang w:eastAsia="zh-CN"/>
        </w:rPr>
      </w:pPr>
      <w:r w:rsidRPr="00C54904">
        <w:rPr>
          <w:rFonts w:ascii="微软雅黑" w:eastAsia="微软雅黑" w:hAnsi="微软雅黑" w:cs="MS Mincho"/>
          <w:noProof/>
          <w:lang w:eastAsia="zh-CN"/>
        </w:rPr>
        <w:lastRenderedPageBreak/>
        <w:drawing>
          <wp:inline distT="0" distB="0" distL="0" distR="0" wp14:anchorId="0A84E349" wp14:editId="27102CAE">
            <wp:extent cx="3352800" cy="1845310"/>
            <wp:effectExtent l="0" t="0" r="0" b="2540"/>
            <wp:docPr id="22" name="图片 22" descr="C:\Users\uidq2120\AppData\Local\Temp\1581583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idq2120\AppData\Local\Temp\158158323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845310"/>
                    </a:xfrm>
                    <a:prstGeom prst="rect">
                      <a:avLst/>
                    </a:prstGeom>
                    <a:noFill/>
                    <a:ln>
                      <a:noFill/>
                    </a:ln>
                  </pic:spPr>
                </pic:pic>
              </a:graphicData>
            </a:graphic>
          </wp:inline>
        </w:drawing>
      </w:r>
    </w:p>
    <w:p w14:paraId="50BAAFC2"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图4</w:t>
      </w:r>
    </w:p>
    <w:p w14:paraId="24F58529" w14:textId="77777777" w:rsidR="000E61D9" w:rsidRPr="00C54904" w:rsidRDefault="005C3A02">
      <w:pPr>
        <w:pStyle w:val="a1"/>
        <w:ind w:firstLine="480"/>
        <w:rPr>
          <w:rFonts w:ascii="宋体" w:eastAsia="宋体" w:hAnsi="宋体" w:cs="MS Mincho"/>
          <w:sz w:val="21"/>
          <w:lang w:eastAsia="zh-CN"/>
        </w:rPr>
      </w:pPr>
      <w:r w:rsidRPr="00C54904">
        <w:rPr>
          <w:rFonts w:ascii="宋体" w:eastAsia="宋体" w:hAnsi="宋体" w:cs="MS Mincho" w:hint="eastAsia"/>
          <w:sz w:val="21"/>
          <w:lang w:eastAsia="zh-CN"/>
        </w:rPr>
        <w:t>此时显示以下字段：</w:t>
      </w:r>
    </w:p>
    <w:p w14:paraId="7A024E02"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用户姓名（如没有姓名，则显示电话号码）</w:t>
      </w:r>
    </w:p>
    <w:p w14:paraId="457793F1"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号码归属地</w:t>
      </w:r>
    </w:p>
    <w:p w14:paraId="17737013" w14:textId="77777777" w:rsidR="000E61D9"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话术：正在呼叫</w:t>
      </w:r>
      <w:r w:rsidRPr="00C54904">
        <w:rPr>
          <w:rFonts w:ascii="宋体" w:eastAsia="宋体" w:hAnsi="宋体" w:cs="MS Mincho"/>
          <w:sz w:val="21"/>
        </w:rPr>
        <w:t>…</w:t>
      </w:r>
    </w:p>
    <w:p w14:paraId="429F557B" w14:textId="77777777" w:rsidR="00C54904" w:rsidRDefault="00C54904" w:rsidP="00C54904">
      <w:pPr>
        <w:pStyle w:val="a1"/>
        <w:numPr>
          <w:ilvl w:val="0"/>
          <w:numId w:val="26"/>
        </w:numPr>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通话界面显示当前设备名称</w:t>
      </w:r>
    </w:p>
    <w:p w14:paraId="759F1B95" w14:textId="77777777" w:rsidR="00F5737C" w:rsidRPr="00C54904" w:rsidRDefault="00F5737C" w:rsidP="00C54904">
      <w:pPr>
        <w:pStyle w:val="a1"/>
        <w:numPr>
          <w:ilvl w:val="0"/>
          <w:numId w:val="26"/>
        </w:numPr>
        <w:rPr>
          <w:rFonts w:asciiTheme="minorEastAsia" w:eastAsiaTheme="minorEastAsia" w:hAnsiTheme="minorEastAsia" w:cs="MS Mincho"/>
          <w:sz w:val="21"/>
          <w:lang w:eastAsia="zh-CN"/>
        </w:rPr>
      </w:pPr>
      <w:r>
        <w:rPr>
          <w:rFonts w:asciiTheme="minorEastAsia" w:eastAsiaTheme="minorEastAsia" w:hAnsiTheme="minorEastAsia" w:cs="MS Mincho" w:hint="eastAsia"/>
          <w:sz w:val="21"/>
          <w:lang w:eastAsia="zh-CN"/>
        </w:rPr>
        <w:t>头像</w:t>
      </w:r>
    </w:p>
    <w:p w14:paraId="73F22367" w14:textId="77777777" w:rsidR="00C54904" w:rsidRPr="00C54904" w:rsidRDefault="00C54904" w:rsidP="00C54904">
      <w:pPr>
        <w:pStyle w:val="a1"/>
        <w:widowControl w:val="0"/>
        <w:spacing w:before="60" w:line="380" w:lineRule="exact"/>
        <w:ind w:left="480"/>
        <w:jc w:val="both"/>
        <w:rPr>
          <w:rFonts w:ascii="宋体" w:eastAsia="宋体" w:hAnsi="宋体" w:cs="MS Mincho"/>
          <w:sz w:val="21"/>
          <w:lang w:eastAsia="zh-CN"/>
        </w:rPr>
      </w:pPr>
    </w:p>
    <w:p w14:paraId="2B45256C" w14:textId="77777777" w:rsidR="000E61D9" w:rsidRPr="00C54904" w:rsidRDefault="005C3A02">
      <w:pPr>
        <w:pStyle w:val="a1"/>
        <w:ind w:left="480"/>
        <w:rPr>
          <w:rFonts w:ascii="宋体" w:eastAsia="宋体" w:hAnsi="宋体" w:cs="MS Mincho"/>
          <w:sz w:val="21"/>
        </w:rPr>
      </w:pPr>
      <w:r w:rsidRPr="00C54904">
        <w:rPr>
          <w:rFonts w:ascii="宋体" w:eastAsia="宋体" w:hAnsi="宋体" w:cs="MS Mincho" w:hint="eastAsia"/>
          <w:sz w:val="21"/>
        </w:rPr>
        <w:t>页面包括以下功能 button：</w:t>
      </w:r>
    </w:p>
    <w:p w14:paraId="16B9759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静音（此时功能置灰不可用）：点击后关闭 mic</w:t>
      </w:r>
    </w:p>
    <w:p w14:paraId="63E0845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拨号盘（此时功能置灰不可用）：点击后打开拨号盘</w:t>
      </w:r>
    </w:p>
    <w:p w14:paraId="37419B5A" w14:textId="6D8C05C8"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手机接听</w:t>
      </w:r>
      <w:r w:rsidR="006515AF" w:rsidRPr="00C54904">
        <w:rPr>
          <w:rFonts w:ascii="宋体" w:eastAsia="宋体" w:hAnsi="宋体" w:cs="MS Mincho" w:hint="eastAsia"/>
          <w:sz w:val="21"/>
          <w:lang w:eastAsia="zh-CN"/>
        </w:rPr>
        <w:t>（此时功能置灰不可用）</w:t>
      </w:r>
      <w:r w:rsidRPr="00C54904">
        <w:rPr>
          <w:rFonts w:ascii="宋体" w:eastAsia="宋体" w:hAnsi="宋体" w:cs="MS Mincho" w:hint="eastAsia"/>
          <w:sz w:val="21"/>
          <w:lang w:eastAsia="zh-CN"/>
        </w:rPr>
        <w:t>：点击后转到手机听筒接听</w:t>
      </w:r>
    </w:p>
    <w:p w14:paraId="6AF1A9CE" w14:textId="77777777" w:rsidR="000E61D9" w:rsidRPr="00C54904" w:rsidRDefault="005C3A02">
      <w:pPr>
        <w:pStyle w:val="a1"/>
        <w:widowControl w:val="0"/>
        <w:numPr>
          <w:ilvl w:val="0"/>
          <w:numId w:val="27"/>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最小化窗口：点击后电话拨打窗口最小化</w:t>
      </w:r>
    </w:p>
    <w:p w14:paraId="540C2312"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结束通话：点击后挂断电话</w:t>
      </w:r>
    </w:p>
    <w:p w14:paraId="70AA3E48" w14:textId="77777777" w:rsidR="000E61D9" w:rsidRDefault="005C3A02">
      <w:pPr>
        <w:pStyle w:val="31"/>
        <w:rPr>
          <w:rFonts w:eastAsia="微软雅黑"/>
        </w:rPr>
      </w:pPr>
      <w:bookmarkStart w:id="28" w:name="_Toc532161448"/>
      <w:bookmarkStart w:id="29" w:name="_Toc51575300"/>
      <w:r>
        <w:rPr>
          <w:rFonts w:eastAsia="微软雅黑" w:hint="eastAsia"/>
        </w:rPr>
        <w:t>呼叫失败</w:t>
      </w:r>
      <w:bookmarkEnd w:id="28"/>
      <w:bookmarkEnd w:id="29"/>
    </w:p>
    <w:p w14:paraId="4E243AB4"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若由于信号或对方原因导致电话无法接通，显示拨打失败页面，见图</w:t>
      </w:r>
      <w:r w:rsidR="00C54904">
        <w:rPr>
          <w:rFonts w:asciiTheme="minorEastAsia" w:eastAsiaTheme="minorEastAsia" w:hAnsiTheme="minorEastAsia" w:cs="MS Mincho"/>
          <w:sz w:val="21"/>
          <w:lang w:eastAsia="zh-CN"/>
        </w:rPr>
        <w:t>5</w:t>
      </w:r>
      <w:r w:rsidRPr="00C54904">
        <w:rPr>
          <w:rFonts w:asciiTheme="minorEastAsia" w:eastAsiaTheme="minorEastAsia" w:hAnsiTheme="minorEastAsia" w:cs="MS Mincho" w:hint="eastAsia"/>
          <w:sz w:val="21"/>
          <w:lang w:eastAsia="zh-CN"/>
        </w:rPr>
        <w:t>：</w:t>
      </w:r>
    </w:p>
    <w:p w14:paraId="5EECF09E" w14:textId="77777777" w:rsidR="00C54904" w:rsidRPr="00C54904" w:rsidRDefault="00C54904">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noProof/>
          <w:sz w:val="21"/>
          <w:lang w:eastAsia="zh-CN"/>
        </w:rPr>
        <w:lastRenderedPageBreak/>
        <w:drawing>
          <wp:inline distT="0" distB="0" distL="0" distR="0" wp14:anchorId="328EDBCA" wp14:editId="2D92A049">
            <wp:extent cx="4044779" cy="2356939"/>
            <wp:effectExtent l="0" t="0" r="0" b="5715"/>
            <wp:docPr id="23" name="图片 23" descr="C:\Users\uidq2120\AppData\Local\Temp\158158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idq2120\AppData\Local\Temp\158158338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501" cy="2360856"/>
                    </a:xfrm>
                    <a:prstGeom prst="rect">
                      <a:avLst/>
                    </a:prstGeom>
                    <a:noFill/>
                    <a:ln>
                      <a:noFill/>
                    </a:ln>
                  </pic:spPr>
                </pic:pic>
              </a:graphicData>
            </a:graphic>
          </wp:inline>
        </w:drawing>
      </w:r>
    </w:p>
    <w:p w14:paraId="42D7C673"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w:t>
      </w:r>
      <w:r w:rsidR="00C54904">
        <w:rPr>
          <w:rFonts w:asciiTheme="minorEastAsia" w:eastAsiaTheme="minorEastAsia" w:hAnsiTheme="minorEastAsia" w:cs="MS Mincho"/>
          <w:sz w:val="21"/>
          <w:lang w:eastAsia="zh-CN"/>
        </w:rPr>
        <w:t>5</w:t>
      </w:r>
    </w:p>
    <w:p w14:paraId="6AE4F694" w14:textId="77777777" w:rsidR="000E61D9" w:rsidRPr="00C54904" w:rsidRDefault="005C3A02">
      <w:pPr>
        <w:pStyle w:val="a1"/>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点击重拨 button，重新拨打，否则点击取消，结束本次拨打行为。</w:t>
      </w:r>
    </w:p>
    <w:p w14:paraId="6CD46C92" w14:textId="77777777" w:rsidR="000E61D9" w:rsidRDefault="005C3A02">
      <w:pPr>
        <w:pStyle w:val="31"/>
        <w:rPr>
          <w:rFonts w:eastAsia="微软雅黑"/>
        </w:rPr>
      </w:pPr>
      <w:bookmarkStart w:id="30" w:name="_Toc532161449"/>
      <w:bookmarkStart w:id="31" w:name="_Toc51575301"/>
      <w:r>
        <w:rPr>
          <w:rFonts w:eastAsia="微软雅黑" w:hint="eastAsia"/>
        </w:rPr>
        <w:t>通话中</w:t>
      </w:r>
      <w:bookmarkEnd w:id="30"/>
      <w:bookmarkEnd w:id="31"/>
    </w:p>
    <w:p w14:paraId="2C5610F4"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用户电话接通，显示通话中页面，见图</w:t>
      </w:r>
      <w:r w:rsidR="00C54904">
        <w:rPr>
          <w:rFonts w:ascii="宋体" w:eastAsia="宋体" w:hAnsi="宋体" w:cs="MS Mincho"/>
          <w:sz w:val="21"/>
          <w:lang w:eastAsia="zh-CN"/>
        </w:rPr>
        <w:t>6</w:t>
      </w:r>
      <w:r w:rsidRPr="00C54904">
        <w:rPr>
          <w:rFonts w:ascii="宋体" w:eastAsia="宋体" w:hAnsi="宋体" w:cs="MS Mincho" w:hint="eastAsia"/>
          <w:sz w:val="21"/>
          <w:lang w:eastAsia="zh-CN"/>
        </w:rPr>
        <w:t xml:space="preserve">  </w:t>
      </w:r>
    </w:p>
    <w:p w14:paraId="7CD53A7A" w14:textId="77777777" w:rsidR="00C54904" w:rsidRDefault="00C54904">
      <w:pPr>
        <w:pStyle w:val="a1"/>
        <w:rPr>
          <w:rFonts w:ascii="宋体" w:eastAsia="宋体" w:hAnsi="宋体" w:cs="MS Mincho"/>
          <w:sz w:val="21"/>
          <w:lang w:eastAsia="zh-CN"/>
        </w:rPr>
      </w:pPr>
      <w:r w:rsidRPr="00C54904">
        <w:rPr>
          <w:rFonts w:ascii="宋体" w:eastAsia="宋体" w:hAnsi="宋体"/>
          <w:noProof/>
          <w:sz w:val="21"/>
          <w:lang w:eastAsia="zh-CN"/>
        </w:rPr>
        <w:drawing>
          <wp:inline distT="0" distB="0" distL="0" distR="0" wp14:anchorId="6D1BEA6E" wp14:editId="62FD7CF6">
            <wp:extent cx="4605020" cy="2520950"/>
            <wp:effectExtent l="0" t="0" r="5080" b="0"/>
            <wp:docPr id="24" name="图片 24" descr="C:\Users\uidq2120\AppData\Local\Temp\1581583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idq2120\AppData\Local\Temp\15815834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5020" cy="2520950"/>
                    </a:xfrm>
                    <a:prstGeom prst="rect">
                      <a:avLst/>
                    </a:prstGeom>
                    <a:noFill/>
                    <a:ln>
                      <a:noFill/>
                    </a:ln>
                  </pic:spPr>
                </pic:pic>
              </a:graphicData>
            </a:graphic>
          </wp:inline>
        </w:drawing>
      </w:r>
    </w:p>
    <w:p w14:paraId="1B31525C"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 xml:space="preserve">            图</w:t>
      </w:r>
      <w:r w:rsidR="00C54904">
        <w:rPr>
          <w:rFonts w:ascii="宋体" w:eastAsia="宋体" w:hAnsi="宋体" w:cs="MS Mincho"/>
          <w:sz w:val="21"/>
          <w:lang w:eastAsia="zh-CN"/>
        </w:rPr>
        <w:t>6</w:t>
      </w:r>
    </w:p>
    <w:p w14:paraId="4E314699"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此时呼叫中话术变为通话时长。相关功能 button 说明如下：</w:t>
      </w:r>
    </w:p>
    <w:p w14:paraId="536E37BE" w14:textId="77777777" w:rsidR="000E61D9" w:rsidRPr="00C54904" w:rsidRDefault="00C54904">
      <w:pPr>
        <w:pStyle w:val="a1"/>
        <w:widowControl w:val="0"/>
        <w:numPr>
          <w:ilvl w:val="0"/>
          <w:numId w:val="28"/>
        </w:numPr>
        <w:spacing w:before="60" w:line="380" w:lineRule="exact"/>
        <w:jc w:val="both"/>
        <w:rPr>
          <w:rFonts w:ascii="宋体" w:eastAsia="宋体" w:hAnsi="宋体" w:cs="MS Mincho"/>
          <w:sz w:val="21"/>
          <w:lang w:eastAsia="zh-CN"/>
        </w:rPr>
      </w:pPr>
      <w:r w:rsidRPr="00C54904">
        <w:rPr>
          <w:rFonts w:ascii="宋体" w:eastAsia="宋体" w:hAnsi="宋体"/>
          <w:noProof/>
          <w:sz w:val="21"/>
          <w:lang w:eastAsia="zh-CN"/>
        </w:rPr>
        <w:lastRenderedPageBreak/>
        <w:drawing>
          <wp:anchor distT="0" distB="0" distL="114300" distR="114300" simplePos="0" relativeHeight="251682816" behindDoc="0" locked="0" layoutInCell="1" allowOverlap="1" wp14:anchorId="31AFE513" wp14:editId="43F3DF78">
            <wp:simplePos x="0" y="0"/>
            <wp:positionH relativeFrom="column">
              <wp:posOffset>493000</wp:posOffset>
            </wp:positionH>
            <wp:positionV relativeFrom="paragraph">
              <wp:posOffset>384947</wp:posOffset>
            </wp:positionV>
            <wp:extent cx="4680000" cy="2628000"/>
            <wp:effectExtent l="0" t="0" r="6350" b="1270"/>
            <wp:wrapTopAndBottom/>
            <wp:docPr id="25" name="图片 25" descr="C:\Users\uidq2120\AppData\Local\Temp\1581583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idq2120\AppData\Local\Temp\158158350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A02" w:rsidRPr="00C54904">
        <w:rPr>
          <w:rFonts w:ascii="宋体" w:eastAsia="宋体" w:hAnsi="宋体" w:cs="MS Mincho" w:hint="eastAsia"/>
          <w:sz w:val="21"/>
          <w:lang w:eastAsia="zh-CN"/>
        </w:rPr>
        <w:t>拨号盘：点击后打开拨号盘，见图8：</w:t>
      </w:r>
    </w:p>
    <w:p w14:paraId="465D5DE6" w14:textId="77777777" w:rsidR="000E61D9" w:rsidRPr="00C54904" w:rsidRDefault="005C3A02">
      <w:pPr>
        <w:pStyle w:val="a1"/>
        <w:ind w:left="960"/>
        <w:rPr>
          <w:rFonts w:ascii="宋体" w:eastAsia="宋体" w:hAnsi="宋体" w:cs="MS Mincho"/>
          <w:sz w:val="21"/>
          <w:lang w:eastAsia="zh-CN"/>
        </w:rPr>
      </w:pPr>
      <w:r w:rsidRPr="00C54904">
        <w:rPr>
          <w:rFonts w:ascii="宋体" w:eastAsia="宋体" w:hAnsi="宋体" w:cs="MS Mincho" w:hint="eastAsia"/>
          <w:sz w:val="21"/>
          <w:lang w:eastAsia="zh-CN"/>
        </w:rPr>
        <w:t>图8</w:t>
      </w:r>
    </w:p>
    <w:p w14:paraId="06E80D49" w14:textId="77777777" w:rsidR="000E61D9" w:rsidRPr="00C54904" w:rsidRDefault="005C3A02">
      <w:pPr>
        <w:pStyle w:val="a1"/>
        <w:ind w:firstLine="420"/>
        <w:rPr>
          <w:rFonts w:ascii="宋体" w:eastAsia="宋体" w:hAnsi="宋体" w:cs="MS Mincho"/>
          <w:sz w:val="21"/>
          <w:lang w:eastAsia="zh-CN"/>
        </w:rPr>
      </w:pPr>
      <w:r w:rsidRPr="00C54904">
        <w:rPr>
          <w:rFonts w:ascii="宋体" w:eastAsia="宋体" w:hAnsi="宋体" w:cs="MS Mincho" w:hint="eastAsia"/>
          <w:sz w:val="21"/>
          <w:lang w:eastAsia="zh-CN"/>
        </w:rPr>
        <w:t>点击隐藏键盘，关闭拨号盘。</w:t>
      </w:r>
    </w:p>
    <w:p w14:paraId="0F525D00" w14:textId="77777777" w:rsidR="000E61D9" w:rsidRPr="00C54904" w:rsidRDefault="005C3A02">
      <w:pPr>
        <w:pStyle w:val="a1"/>
        <w:widowControl w:val="0"/>
        <w:numPr>
          <w:ilvl w:val="0"/>
          <w:numId w:val="28"/>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最小化窗口：点击后最小化通话窗口，见图9</w:t>
      </w:r>
    </w:p>
    <w:p w14:paraId="65C6744E" w14:textId="77777777" w:rsidR="00C54904" w:rsidRDefault="00C54904">
      <w:pPr>
        <w:pStyle w:val="a1"/>
        <w:spacing w:line="240" w:lineRule="auto"/>
        <w:ind w:left="960"/>
        <w:rPr>
          <w:rFonts w:ascii="宋体" w:eastAsia="宋体" w:hAnsi="宋体" w:cs="MS Mincho"/>
          <w:color w:val="000000" w:themeColor="text1"/>
          <w:sz w:val="21"/>
        </w:rPr>
      </w:pPr>
      <w:r w:rsidRPr="00C54904">
        <w:rPr>
          <w:rFonts w:ascii="宋体" w:eastAsia="宋体" w:hAnsi="宋体" w:cs="MS Mincho"/>
          <w:noProof/>
          <w:color w:val="000000" w:themeColor="text1"/>
          <w:sz w:val="21"/>
          <w:lang w:eastAsia="zh-CN"/>
        </w:rPr>
        <w:lastRenderedPageBreak/>
        <w:drawing>
          <wp:inline distT="0" distB="0" distL="0" distR="0" wp14:anchorId="7DD0E910" wp14:editId="528A0F49">
            <wp:extent cx="4687570" cy="4011930"/>
            <wp:effectExtent l="0" t="0" r="0" b="7620"/>
            <wp:docPr id="26" name="图片 26" descr="C:\Users\uidq2120\AppData\Local\Temp\1581583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idq2120\AppData\Local\Temp\158158359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7570" cy="4011930"/>
                    </a:xfrm>
                    <a:prstGeom prst="rect">
                      <a:avLst/>
                    </a:prstGeom>
                    <a:noFill/>
                    <a:ln>
                      <a:noFill/>
                    </a:ln>
                  </pic:spPr>
                </pic:pic>
              </a:graphicData>
            </a:graphic>
          </wp:inline>
        </w:drawing>
      </w:r>
    </w:p>
    <w:p w14:paraId="0968D418" w14:textId="77777777" w:rsidR="000E61D9" w:rsidRPr="00C54904" w:rsidRDefault="005C3A02">
      <w:pPr>
        <w:pStyle w:val="a1"/>
        <w:spacing w:line="240" w:lineRule="auto"/>
        <w:ind w:left="96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rPr>
        <w:tab/>
      </w:r>
      <w:r w:rsidRPr="00C54904">
        <w:rPr>
          <w:rFonts w:ascii="宋体" w:eastAsia="宋体" w:hAnsi="宋体" w:cs="MS Mincho"/>
          <w:color w:val="000000" w:themeColor="text1"/>
          <w:sz w:val="21"/>
        </w:rPr>
        <w:tab/>
      </w:r>
      <w:r w:rsidRPr="00C54904">
        <w:rPr>
          <w:rFonts w:ascii="宋体" w:eastAsia="宋体" w:hAnsi="宋体" w:cs="MS Mincho" w:hint="eastAsia"/>
          <w:color w:val="000000" w:themeColor="text1"/>
          <w:sz w:val="21"/>
          <w:lang w:eastAsia="zh-CN"/>
        </w:rPr>
        <w:t xml:space="preserve">图 9 </w:t>
      </w:r>
    </w:p>
    <w:p w14:paraId="159D4495" w14:textId="77777777" w:rsidR="000E61D9" w:rsidRPr="00C54904" w:rsidRDefault="005C3A02">
      <w:pPr>
        <w:pStyle w:val="a1"/>
        <w:ind w:left="960"/>
        <w:rPr>
          <w:rFonts w:ascii="宋体" w:eastAsia="宋体" w:hAnsi="宋体" w:cs="MS Mincho"/>
          <w:strike/>
          <w:color w:val="000000" w:themeColor="text1"/>
          <w:sz w:val="21"/>
          <w:lang w:eastAsia="zh-CN"/>
        </w:rPr>
      </w:pPr>
      <w:r w:rsidRPr="00C54904">
        <w:rPr>
          <w:rFonts w:ascii="宋体" w:eastAsia="宋体" w:hAnsi="宋体" w:cs="MS Mincho" w:hint="eastAsia"/>
          <w:color w:val="000000" w:themeColor="text1"/>
          <w:sz w:val="21"/>
          <w:lang w:eastAsia="zh-CN"/>
        </w:rPr>
        <w:t>用户点击电话图标</w:t>
      </w:r>
      <w:r w:rsidRPr="00C54904">
        <w:rPr>
          <w:rFonts w:ascii="宋体" w:eastAsia="宋体" w:hAnsi="宋体" w:cs="MS Mincho"/>
          <w:color w:val="000000" w:themeColor="text1"/>
          <w:sz w:val="21"/>
          <w:lang w:eastAsia="zh-CN"/>
        </w:rPr>
        <w:t>后</w:t>
      </w:r>
      <w:r w:rsidRPr="00C54904">
        <w:rPr>
          <w:rFonts w:ascii="宋体" w:eastAsia="宋体" w:hAnsi="宋体" w:cs="MS Mincho" w:hint="eastAsia"/>
          <w:color w:val="000000" w:themeColor="text1"/>
          <w:sz w:val="21"/>
          <w:lang w:eastAsia="zh-CN"/>
        </w:rPr>
        <w:t>返回</w:t>
      </w:r>
      <w:r w:rsidRPr="00C54904">
        <w:rPr>
          <w:rFonts w:ascii="宋体" w:eastAsia="宋体" w:hAnsi="宋体" w:cs="MS Mincho"/>
          <w:color w:val="000000" w:themeColor="text1"/>
          <w:sz w:val="21"/>
          <w:lang w:eastAsia="zh-CN"/>
        </w:rPr>
        <w:t>全屏，</w:t>
      </w:r>
      <w:r w:rsidRPr="00C54904">
        <w:rPr>
          <w:rFonts w:ascii="宋体" w:eastAsia="宋体" w:hAnsi="宋体" w:cs="MS Mincho" w:hint="eastAsia"/>
          <w:color w:val="000000" w:themeColor="text1"/>
          <w:sz w:val="21"/>
          <w:lang w:eastAsia="zh-CN"/>
        </w:rPr>
        <w:t>可</w:t>
      </w:r>
      <w:r w:rsidRPr="00C54904">
        <w:rPr>
          <w:rFonts w:ascii="宋体" w:eastAsia="宋体" w:hAnsi="宋体" w:cs="MS Mincho"/>
          <w:color w:val="000000" w:themeColor="text1"/>
          <w:sz w:val="21"/>
          <w:lang w:eastAsia="zh-CN"/>
        </w:rPr>
        <w:t>拖动</w:t>
      </w:r>
      <w:r w:rsidRPr="00C54904">
        <w:rPr>
          <w:rFonts w:ascii="宋体" w:eastAsia="宋体" w:hAnsi="宋体" w:cs="MS Mincho" w:hint="eastAsia"/>
          <w:color w:val="000000" w:themeColor="text1"/>
          <w:sz w:val="21"/>
          <w:lang w:eastAsia="zh-CN"/>
        </w:rPr>
        <w:t>最小化后</w:t>
      </w:r>
      <w:r w:rsidRPr="00C54904">
        <w:rPr>
          <w:rFonts w:ascii="宋体" w:eastAsia="宋体" w:hAnsi="宋体" w:cs="MS Mincho"/>
          <w:color w:val="000000" w:themeColor="text1"/>
          <w:sz w:val="21"/>
          <w:lang w:eastAsia="zh-CN"/>
        </w:rPr>
        <w:t>的窗口。</w:t>
      </w:r>
    </w:p>
    <w:p w14:paraId="4D5CD3E2"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在窗口最小化状态下，</w:t>
      </w: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电话拨号中/通话中时，以下功能入口被置灰禁用</w:t>
      </w:r>
    </w:p>
    <w:p w14:paraId="7D395113"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 xml:space="preserve"> Audio的入口（包括AM、FM、USB、</w:t>
      </w:r>
      <w:r w:rsidRPr="00C54904">
        <w:rPr>
          <w:rFonts w:ascii="宋体" w:eastAsia="宋体" w:hAnsi="宋体" w:cs="MS Mincho"/>
          <w:color w:val="000000" w:themeColor="text1"/>
          <w:sz w:val="21"/>
          <w:lang w:eastAsia="zh-CN"/>
        </w:rPr>
        <w:t>随</w:t>
      </w:r>
      <w:r w:rsidRPr="00C54904">
        <w:rPr>
          <w:rFonts w:ascii="宋体" w:eastAsia="宋体" w:hAnsi="宋体" w:cs="MS Mincho" w:hint="eastAsia"/>
          <w:color w:val="000000" w:themeColor="text1"/>
          <w:sz w:val="21"/>
          <w:lang w:eastAsia="zh-CN"/>
        </w:rPr>
        <w:t>身听、</w:t>
      </w:r>
      <w:r w:rsidRPr="00C54904">
        <w:rPr>
          <w:rFonts w:ascii="宋体" w:eastAsia="宋体" w:hAnsi="宋体" w:cs="MS Mincho"/>
          <w:color w:val="000000" w:themeColor="text1"/>
          <w:sz w:val="21"/>
          <w:lang w:eastAsia="zh-CN"/>
        </w:rPr>
        <w:t>随心看）</w:t>
      </w:r>
    </w:p>
    <w:p w14:paraId="1AE84D27"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设置页面中的声音设置、A</w:t>
      </w:r>
      <w:r w:rsidRPr="00C54904">
        <w:rPr>
          <w:rFonts w:ascii="宋体" w:eastAsia="宋体" w:hAnsi="宋体" w:cs="MS Mincho"/>
          <w:color w:val="000000" w:themeColor="text1"/>
          <w:sz w:val="21"/>
          <w:lang w:eastAsia="zh-CN"/>
        </w:rPr>
        <w:t>udio</w:t>
      </w:r>
      <w:r w:rsidRPr="00C54904">
        <w:rPr>
          <w:rFonts w:ascii="宋体" w:eastAsia="宋体" w:hAnsi="宋体" w:cs="MS Mincho" w:hint="eastAsia"/>
          <w:color w:val="000000" w:themeColor="text1"/>
          <w:sz w:val="21"/>
          <w:lang w:eastAsia="zh-CN"/>
        </w:rPr>
        <w:t>设置</w:t>
      </w:r>
    </w:p>
    <w:p w14:paraId="5CE47F66" w14:textId="23913CF4"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w:t>
      </w:r>
      <w:r w:rsidR="00852757">
        <w:rPr>
          <w:rFonts w:ascii="宋体" w:eastAsia="宋体" w:hAnsi="宋体" w:cs="MS Mincho" w:hint="eastAsia"/>
          <w:color w:val="000000" w:themeColor="text1"/>
          <w:sz w:val="21"/>
          <w:lang w:eastAsia="zh-CN"/>
        </w:rPr>
        <w:t>铃声设置</w:t>
      </w:r>
    </w:p>
    <w:p w14:paraId="44F848AB" w14:textId="77777777" w:rsidR="000E61D9" w:rsidRPr="00C54904" w:rsidRDefault="005C3A02">
      <w:pPr>
        <w:pStyle w:val="a1"/>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注意：</w:t>
      </w:r>
      <w:r w:rsidR="00C54904">
        <w:rPr>
          <w:rFonts w:ascii="宋体" w:eastAsia="宋体" w:hAnsi="宋体" w:cs="MS Mincho" w:hint="eastAsia"/>
          <w:color w:val="000000" w:themeColor="text1"/>
          <w:sz w:val="21"/>
          <w:lang w:eastAsia="zh-CN"/>
        </w:rPr>
        <w:t>1</w:t>
      </w:r>
      <w:r w:rsidRPr="00C54904">
        <w:rPr>
          <w:rFonts w:ascii="宋体" w:eastAsia="宋体" w:hAnsi="宋体" w:cs="MS Mincho" w:hint="eastAsia"/>
          <w:color w:val="000000" w:themeColor="text1"/>
          <w:sz w:val="21"/>
          <w:lang w:eastAsia="zh-CN"/>
        </w:rPr>
        <w:t>呼叫中/通话中禁止用户主动拨打第二通电话。拨号中/通话中点击</w:t>
      </w: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电话“按键时，</w:t>
      </w:r>
      <w:r w:rsidRPr="00C54904">
        <w:rPr>
          <w:rFonts w:ascii="宋体" w:eastAsia="宋体" w:hAnsi="宋体" w:cs="MS Mincho"/>
          <w:color w:val="000000" w:themeColor="text1"/>
          <w:sz w:val="21"/>
          <w:lang w:eastAsia="zh-CN"/>
        </w:rPr>
        <w:t>画面</w:t>
      </w:r>
      <w:r w:rsidRPr="00C54904">
        <w:rPr>
          <w:rFonts w:ascii="宋体" w:eastAsia="宋体" w:hAnsi="宋体" w:cs="MS Mincho" w:hint="eastAsia"/>
          <w:color w:val="000000" w:themeColor="text1"/>
          <w:sz w:val="21"/>
          <w:lang w:eastAsia="zh-CN"/>
        </w:rPr>
        <w:t>跳转到拨号中/通话中页面。</w:t>
      </w:r>
    </w:p>
    <w:p w14:paraId="04088F15" w14:textId="77777777" w:rsidR="000E61D9" w:rsidRPr="00C54904" w:rsidRDefault="00C54904">
      <w:pPr>
        <w:pStyle w:val="a1"/>
        <w:ind w:firstLine="480"/>
        <w:rPr>
          <w:rFonts w:ascii="宋体" w:eastAsia="宋体" w:hAnsi="宋体" w:cs="MS Mincho"/>
          <w:sz w:val="21"/>
          <w:lang w:eastAsia="zh-CN"/>
        </w:rPr>
      </w:pPr>
      <w:r>
        <w:rPr>
          <w:rFonts w:ascii="宋体" w:eastAsia="宋体" w:hAnsi="宋体" w:cs="MS Mincho" w:hint="eastAsia"/>
          <w:sz w:val="21"/>
          <w:lang w:eastAsia="zh-CN"/>
        </w:rPr>
        <w:t xml:space="preserve">2 </w:t>
      </w:r>
      <w:r w:rsidR="005C3A02" w:rsidRPr="00C54904">
        <w:rPr>
          <w:rFonts w:ascii="宋体" w:eastAsia="宋体" w:hAnsi="宋体" w:cs="MS Mincho" w:hint="eastAsia"/>
          <w:sz w:val="21"/>
          <w:lang w:eastAsia="zh-CN"/>
        </w:rPr>
        <w:t>通话结束后（包括对方挂断或我方挂断），自动返回电话拨打主界面，更新通话记录信息。</w:t>
      </w:r>
    </w:p>
    <w:p w14:paraId="5765CCA1" w14:textId="77777777" w:rsidR="000E61D9" w:rsidRPr="00C54904" w:rsidRDefault="005C3A02" w:rsidP="00C54904">
      <w:pPr>
        <w:pStyle w:val="a1"/>
        <w:ind w:firstLineChars="183" w:firstLine="384"/>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3</w:t>
      </w:r>
      <w:r w:rsidRPr="00C54904">
        <w:rPr>
          <w:rFonts w:ascii="宋体" w:eastAsia="宋体" w:hAnsi="宋体" w:cs="MS Mincho" w:hint="eastAsia"/>
          <w:color w:val="000000" w:themeColor="text1"/>
          <w:sz w:val="21"/>
          <w:lang w:eastAsia="zh-CN"/>
        </w:rPr>
        <w:t>、</w:t>
      </w:r>
      <w:r w:rsidRPr="00C54904">
        <w:rPr>
          <w:rFonts w:ascii="宋体" w:eastAsia="宋体" w:hAnsi="宋体" w:cs="MS Mincho"/>
          <w:color w:val="000000" w:themeColor="text1"/>
          <w:sz w:val="21"/>
          <w:lang w:eastAsia="zh-CN"/>
        </w:rPr>
        <w:t>手机接听：</w:t>
      </w:r>
      <w:r w:rsidRPr="00C54904">
        <w:rPr>
          <w:rFonts w:ascii="宋体" w:eastAsia="宋体" w:hAnsi="宋体" w:cs="MS Mincho" w:hint="eastAsia"/>
          <w:color w:val="000000" w:themeColor="text1"/>
          <w:sz w:val="21"/>
          <w:lang w:eastAsia="zh-CN"/>
        </w:rPr>
        <w:t>通话过程中，切到手机接听后，通话界面上的mic静音和键盘的按钮是不可点击的，只有切回车机接听，这两个按钮是可点击的。</w:t>
      </w:r>
    </w:p>
    <w:p w14:paraId="77681892" w14:textId="77777777" w:rsidR="000E61D9" w:rsidRDefault="000E61D9">
      <w:pPr>
        <w:pStyle w:val="a1"/>
        <w:ind w:firstLineChars="83" w:firstLine="166"/>
        <w:rPr>
          <w:rFonts w:ascii="微软雅黑" w:eastAsia="微软雅黑" w:hAnsi="微软雅黑" w:cs="MS Mincho"/>
          <w:lang w:eastAsia="zh-CN"/>
        </w:rPr>
      </w:pPr>
    </w:p>
    <w:p w14:paraId="6F83A24E" w14:textId="77777777" w:rsidR="000E61D9" w:rsidRDefault="005C3A02">
      <w:pPr>
        <w:pStyle w:val="31"/>
        <w:rPr>
          <w:rFonts w:eastAsia="微软雅黑"/>
        </w:rPr>
      </w:pPr>
      <w:bookmarkStart w:id="32" w:name="_Toc532161450"/>
      <w:bookmarkStart w:id="33" w:name="_Toc51575302"/>
      <w:r>
        <w:rPr>
          <w:rFonts w:eastAsia="微软雅黑" w:hint="eastAsia"/>
        </w:rPr>
        <w:t>通话结束</w:t>
      </w:r>
      <w:bookmarkEnd w:id="32"/>
      <w:bookmarkEnd w:id="33"/>
    </w:p>
    <w:p w14:paraId="27F6818C" w14:textId="77777777" w:rsidR="000E61D9" w:rsidRPr="00D43265" w:rsidRDefault="005C3A02">
      <w:pPr>
        <w:pStyle w:val="a1"/>
        <w:ind w:firstLine="480"/>
        <w:rPr>
          <w:rFonts w:asciiTheme="minorEastAsia" w:eastAsiaTheme="minorEastAsia" w:hAnsiTheme="minorEastAsia" w:cs="MS Mincho"/>
          <w:sz w:val="21"/>
          <w:lang w:eastAsia="zh-CN"/>
        </w:rPr>
      </w:pPr>
      <w:r w:rsidRPr="00D43265">
        <w:rPr>
          <w:rFonts w:asciiTheme="minorEastAsia" w:eastAsiaTheme="minorEastAsia" w:hAnsiTheme="minorEastAsia" w:cs="MS Mincho" w:hint="eastAsia"/>
          <w:sz w:val="21"/>
          <w:lang w:eastAsia="zh-CN"/>
        </w:rPr>
        <w:t>用户挂断电话后，展示通话结束界面，默认展示</w:t>
      </w:r>
      <w:r w:rsidRPr="00D43265">
        <w:rPr>
          <w:rFonts w:asciiTheme="minorEastAsia" w:eastAsiaTheme="minorEastAsia" w:hAnsiTheme="minorEastAsia" w:cs="MS Mincho"/>
          <w:sz w:val="21"/>
          <w:lang w:eastAsia="zh-CN"/>
        </w:rPr>
        <w:t>2</w:t>
      </w:r>
      <w:r w:rsidRPr="00D43265">
        <w:rPr>
          <w:rFonts w:asciiTheme="minorEastAsia" w:eastAsiaTheme="minorEastAsia" w:hAnsiTheme="minorEastAsia" w:cs="MS Mincho" w:hint="eastAsia"/>
          <w:sz w:val="21"/>
          <w:lang w:eastAsia="zh-CN"/>
        </w:rPr>
        <w:t>s自动关闭，界面见图</w:t>
      </w:r>
      <w:r w:rsidR="002C0438" w:rsidRPr="00D43265">
        <w:rPr>
          <w:rFonts w:asciiTheme="minorEastAsia" w:eastAsiaTheme="minorEastAsia" w:hAnsiTheme="minorEastAsia" w:cs="MS Mincho"/>
          <w:sz w:val="21"/>
          <w:lang w:eastAsia="zh-CN"/>
        </w:rPr>
        <w:t>10</w:t>
      </w:r>
      <w:r w:rsidRPr="00D43265">
        <w:rPr>
          <w:rFonts w:asciiTheme="minorEastAsia" w:eastAsiaTheme="minorEastAsia" w:hAnsiTheme="minorEastAsia" w:cs="MS Mincho" w:hint="eastAsia"/>
          <w:sz w:val="21"/>
          <w:lang w:eastAsia="zh-CN"/>
        </w:rPr>
        <w:t>：</w:t>
      </w:r>
    </w:p>
    <w:p w14:paraId="36D4B166" w14:textId="77777777" w:rsidR="002C0438" w:rsidRPr="002C0438" w:rsidRDefault="002C0438">
      <w:pPr>
        <w:pStyle w:val="a1"/>
        <w:ind w:firstLine="480"/>
        <w:rPr>
          <w:rFonts w:asciiTheme="minorEastAsia" w:eastAsiaTheme="minorEastAsia" w:hAnsiTheme="minorEastAsia" w:cs="MS Mincho"/>
          <w:lang w:eastAsia="zh-CN"/>
        </w:rPr>
      </w:pPr>
      <w:r w:rsidRPr="002C0438">
        <w:rPr>
          <w:rFonts w:asciiTheme="minorEastAsia" w:eastAsiaTheme="minorEastAsia" w:hAnsiTheme="minorEastAsia" w:cs="MS Mincho"/>
          <w:noProof/>
          <w:lang w:eastAsia="zh-CN"/>
        </w:rPr>
        <w:lastRenderedPageBreak/>
        <w:drawing>
          <wp:inline distT="0" distB="0" distL="0" distR="0" wp14:anchorId="157942C2" wp14:editId="6802BAC8">
            <wp:extent cx="4704080" cy="2652395"/>
            <wp:effectExtent l="0" t="0" r="1270" b="0"/>
            <wp:docPr id="27" name="图片 27" descr="C:\Users\uidq2120\AppData\Local\Temp\1581583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idq2120\AppData\Local\Temp\158158372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4080" cy="2652395"/>
                    </a:xfrm>
                    <a:prstGeom prst="rect">
                      <a:avLst/>
                    </a:prstGeom>
                    <a:noFill/>
                    <a:ln>
                      <a:noFill/>
                    </a:ln>
                  </pic:spPr>
                </pic:pic>
              </a:graphicData>
            </a:graphic>
          </wp:inline>
        </w:drawing>
      </w:r>
    </w:p>
    <w:p w14:paraId="18A67238" w14:textId="77777777" w:rsidR="000E61D9" w:rsidRPr="002C0438" w:rsidRDefault="005C3A02">
      <w:pPr>
        <w:pStyle w:val="a1"/>
        <w:ind w:firstLine="480"/>
        <w:rPr>
          <w:rFonts w:asciiTheme="minorEastAsia" w:eastAsiaTheme="minorEastAsia" w:hAnsiTheme="minorEastAsia" w:cs="MS Mincho"/>
        </w:rPr>
      </w:pPr>
      <w:r w:rsidRPr="002C0438">
        <w:rPr>
          <w:rFonts w:asciiTheme="minorEastAsia" w:eastAsiaTheme="minorEastAsia" w:hAnsiTheme="minorEastAsia" w:cs="MS Mincho" w:hint="eastAsia"/>
          <w:lang w:eastAsia="zh-CN"/>
        </w:rPr>
        <w:t xml:space="preserve">            </w:t>
      </w:r>
      <w:r w:rsidRPr="002C0438">
        <w:rPr>
          <w:rFonts w:asciiTheme="minorEastAsia" w:eastAsiaTheme="minorEastAsia" w:hAnsiTheme="minorEastAsia" w:cs="MS Mincho" w:hint="eastAsia"/>
        </w:rPr>
        <w:t>图</w:t>
      </w:r>
      <w:r w:rsidR="002C0438">
        <w:rPr>
          <w:rFonts w:asciiTheme="minorEastAsia" w:eastAsiaTheme="minorEastAsia" w:hAnsiTheme="minorEastAsia" w:cs="MS Mincho"/>
        </w:rPr>
        <w:t>10</w:t>
      </w:r>
    </w:p>
    <w:p w14:paraId="447891DB" w14:textId="77777777" w:rsidR="000E61D9" w:rsidRPr="002C0438" w:rsidRDefault="000E61D9">
      <w:pPr>
        <w:pStyle w:val="a1"/>
        <w:rPr>
          <w:rFonts w:asciiTheme="minorEastAsia" w:eastAsiaTheme="minorEastAsia" w:hAnsiTheme="minorEastAsia"/>
          <w:sz w:val="21"/>
          <w:lang w:eastAsia="zh-CN"/>
        </w:rPr>
      </w:pPr>
    </w:p>
    <w:p w14:paraId="60804B49" w14:textId="77777777" w:rsidR="000E61D9" w:rsidRDefault="00410337">
      <w:pPr>
        <w:pStyle w:val="31"/>
        <w:rPr>
          <w:rFonts w:eastAsia="微软雅黑"/>
          <w:lang w:eastAsia="zh-CN"/>
        </w:rPr>
      </w:pPr>
      <w:bookmarkStart w:id="34" w:name="_Toc532161452"/>
      <w:bookmarkStart w:id="35" w:name="_Toc51575303"/>
      <w:r>
        <w:rPr>
          <w:rFonts w:eastAsia="微软雅黑" w:hint="eastAsia"/>
          <w:lang w:eastAsia="zh-CN"/>
        </w:rPr>
        <w:t>仅有一路电话来电显示</w:t>
      </w:r>
      <w:bookmarkEnd w:id="34"/>
      <w:bookmarkEnd w:id="35"/>
    </w:p>
    <w:p w14:paraId="34D5095C" w14:textId="77777777" w:rsidR="000E61D9" w:rsidRPr="00410337" w:rsidRDefault="005C3A02" w:rsidP="00410337">
      <w:pPr>
        <w:pStyle w:val="a1"/>
        <w:ind w:firstLine="720"/>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车机端收到来电信息，直接调出来电显示页面，显示来电姓名、电话号码、号码归属地、用户头像（如有则展示，没有则不展示），用户可选择接听或挂断。</w:t>
      </w:r>
    </w:p>
    <w:p w14:paraId="6BD4E017"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 xml:space="preserve">     液晶仪表数据互通：当来电时，传输来电信息至仪表盘，数据字段包括：用户名（如没有用户名，则显示来电号码），同时提示用户可选择接听或挂断。</w:t>
      </w:r>
    </w:p>
    <w:p w14:paraId="60A5D21B" w14:textId="77777777" w:rsidR="000E61D9" w:rsidRDefault="00410337">
      <w:pPr>
        <w:pStyle w:val="a1"/>
        <w:rPr>
          <w:rFonts w:ascii="微软雅黑" w:eastAsia="微软雅黑" w:hAnsi="微软雅黑"/>
          <w:lang w:eastAsia="zh-CN"/>
        </w:rPr>
      </w:pPr>
      <w:r w:rsidRPr="00410337">
        <w:rPr>
          <w:rFonts w:ascii="微软雅黑" w:eastAsia="微软雅黑" w:hAnsi="微软雅黑"/>
          <w:noProof/>
          <w:lang w:eastAsia="zh-CN"/>
        </w:rPr>
        <w:drawing>
          <wp:inline distT="0" distB="0" distL="0" distR="0" wp14:anchorId="4BC46E3C" wp14:editId="49C5DCFF">
            <wp:extent cx="3261995" cy="1812290"/>
            <wp:effectExtent l="0" t="0" r="0" b="0"/>
            <wp:docPr id="29" name="图片 29" descr="C:\Users\uidq2120\AppData\Local\Temp\158158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idq2120\AppData\Local\Temp\158158424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995" cy="1812290"/>
                    </a:xfrm>
                    <a:prstGeom prst="rect">
                      <a:avLst/>
                    </a:prstGeom>
                    <a:noFill/>
                    <a:ln>
                      <a:noFill/>
                    </a:ln>
                  </pic:spPr>
                </pic:pic>
              </a:graphicData>
            </a:graphic>
          </wp:inline>
        </w:drawing>
      </w:r>
    </w:p>
    <w:p w14:paraId="547A4A79" w14:textId="376A159C" w:rsidR="000E61D9" w:rsidRDefault="005C3A02">
      <w:pPr>
        <w:pStyle w:val="31"/>
        <w:rPr>
          <w:rFonts w:eastAsia="微软雅黑"/>
          <w:lang w:eastAsia="zh-CN"/>
        </w:rPr>
      </w:pPr>
      <w:bookmarkStart w:id="36" w:name="_Toc532161453"/>
      <w:bookmarkStart w:id="37" w:name="_Toc51575304"/>
      <w:r>
        <w:rPr>
          <w:rFonts w:eastAsia="微软雅黑" w:hint="eastAsia"/>
          <w:lang w:eastAsia="zh-CN"/>
        </w:rPr>
        <w:t>三方通话</w:t>
      </w:r>
      <w:bookmarkEnd w:id="36"/>
      <w:r w:rsidR="00957AD5">
        <w:rPr>
          <w:rFonts w:eastAsia="微软雅黑" w:hint="eastAsia"/>
          <w:lang w:eastAsia="zh-CN"/>
        </w:rPr>
        <w:t>（需运营商支持）</w:t>
      </w:r>
      <w:bookmarkEnd w:id="37"/>
    </w:p>
    <w:p w14:paraId="7287D6AD"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1）当电话中接到新增电话时，触发通话中来电界面，见图13：</w:t>
      </w:r>
    </w:p>
    <w:p w14:paraId="60439911" w14:textId="77777777" w:rsidR="000E61D9" w:rsidRPr="00410337" w:rsidRDefault="00410337">
      <w:pPr>
        <w:pStyle w:val="a1"/>
        <w:jc w:val="center"/>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lastRenderedPageBreak/>
        <w:drawing>
          <wp:inline distT="0" distB="0" distL="0" distR="0" wp14:anchorId="46BBFD60" wp14:editId="34F42471">
            <wp:extent cx="3286760" cy="1804035"/>
            <wp:effectExtent l="0" t="0" r="8890" b="5715"/>
            <wp:docPr id="33" name="图片 33" descr="C:\Users\uidq2120\AppData\Local\Temp\1581584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idq2120\AppData\Local\Temp\158158432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760" cy="1804035"/>
                    </a:xfrm>
                    <a:prstGeom prst="rect">
                      <a:avLst/>
                    </a:prstGeom>
                    <a:noFill/>
                    <a:ln>
                      <a:noFill/>
                    </a:ln>
                  </pic:spPr>
                </pic:pic>
              </a:graphicData>
            </a:graphic>
          </wp:inline>
        </w:drawing>
      </w:r>
    </w:p>
    <w:p w14:paraId="1C540283" w14:textId="77777777" w:rsidR="000E61D9" w:rsidRPr="00410337" w:rsidRDefault="005C3A02">
      <w:pPr>
        <w:pStyle w:val="a1"/>
        <w:numPr>
          <w:ilvl w:val="3"/>
          <w:numId w:val="32"/>
        </w:numP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当用户在通话中有电话呼入，用户需要对新通话进行处理</w:t>
      </w:r>
    </w:p>
    <w:p w14:paraId="5DF10D31" w14:textId="77777777" w:rsidR="000E61D9" w:rsidRPr="00410337" w:rsidRDefault="005C3A02">
      <w:pPr>
        <w:pStyle w:val="a1"/>
        <w:ind w:left="1139"/>
        <w:jc w:val="cente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图13</w:t>
      </w:r>
    </w:p>
    <w:p w14:paraId="0393F416" w14:textId="77777777" w:rsidR="00A535DF" w:rsidRDefault="00A535DF">
      <w:pPr>
        <w:pStyle w:val="a1"/>
        <w:rPr>
          <w:rFonts w:asciiTheme="minorEastAsia" w:eastAsiaTheme="minorEastAsia" w:hAnsiTheme="minorEastAsia"/>
          <w:sz w:val="21"/>
          <w:lang w:eastAsia="zh-CN"/>
        </w:rPr>
      </w:pPr>
      <w:r w:rsidRPr="00A535DF">
        <w:rPr>
          <w:rFonts w:asciiTheme="minorEastAsia" w:eastAsiaTheme="minorEastAsia" w:hAnsiTheme="minorEastAsia" w:hint="eastAsia"/>
          <w:sz w:val="21"/>
          <w:lang w:eastAsia="zh-CN"/>
        </w:rPr>
        <w:t>来电等待，用户可以选择是否接听本次第二路电话,默认都是免提模式</w:t>
      </w:r>
    </w:p>
    <w:p w14:paraId="5E0796F4" w14:textId="77777777"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用户点击接听，则之前通话</w:t>
      </w:r>
      <w:r w:rsidR="00410337">
        <w:rPr>
          <w:rFonts w:asciiTheme="minorEastAsia" w:eastAsiaTheme="minorEastAsia" w:hAnsiTheme="minorEastAsia" w:hint="eastAsia"/>
          <w:sz w:val="21"/>
          <w:lang w:eastAsia="zh-CN"/>
        </w:rPr>
        <w:t>进入保持状态</w:t>
      </w:r>
      <w:r w:rsidRPr="00410337">
        <w:rPr>
          <w:rFonts w:asciiTheme="minorEastAsia" w:eastAsiaTheme="minorEastAsia" w:hAnsiTheme="minorEastAsia" w:hint="eastAsia"/>
          <w:sz w:val="21"/>
          <w:lang w:eastAsia="zh-CN"/>
        </w:rPr>
        <w:t>。</w:t>
      </w:r>
    </w:p>
    <w:p w14:paraId="6436F9DC" w14:textId="77777777" w:rsidR="00410337" w:rsidRPr="00410337" w:rsidRDefault="00410337">
      <w:pPr>
        <w:pStyle w:val="a1"/>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drawing>
          <wp:inline distT="0" distB="0" distL="0" distR="0" wp14:anchorId="1526D15B" wp14:editId="0D3A3C6B">
            <wp:extent cx="4679315" cy="2611120"/>
            <wp:effectExtent l="0" t="0" r="6985" b="0"/>
            <wp:docPr id="34" name="图片 34" descr="C:\Users\uidq2120\AppData\Local\Temp\1581584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idq2120\AppData\Local\Temp\15815844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9315" cy="2611120"/>
                    </a:xfrm>
                    <a:prstGeom prst="rect">
                      <a:avLst/>
                    </a:prstGeom>
                    <a:noFill/>
                    <a:ln>
                      <a:noFill/>
                    </a:ln>
                  </pic:spPr>
                </pic:pic>
              </a:graphicData>
            </a:graphic>
          </wp:inline>
        </w:drawing>
      </w:r>
    </w:p>
    <w:p w14:paraId="2C1C6A5A" w14:textId="00EAE50A"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2）当前电话正在通话中，用同一部手机再次拨出电话，新的电话接通后，另一路电话</w:t>
      </w:r>
      <w:r w:rsidR="00A535DF">
        <w:rPr>
          <w:rFonts w:asciiTheme="minorEastAsia" w:eastAsiaTheme="minorEastAsia" w:hAnsiTheme="minorEastAsia" w:hint="eastAsia"/>
          <w:sz w:val="21"/>
          <w:lang w:eastAsia="zh-CN"/>
        </w:rPr>
        <w:t>进入呼叫等待，</w:t>
      </w:r>
      <w:r w:rsidRPr="00410337">
        <w:rPr>
          <w:rFonts w:asciiTheme="minorEastAsia" w:eastAsiaTheme="minorEastAsia" w:hAnsiTheme="minorEastAsia" w:hint="eastAsia"/>
          <w:sz w:val="21"/>
          <w:lang w:eastAsia="zh-CN"/>
        </w:rPr>
        <w:t>用户可以任意切换两路电话，默认都是免提模式。</w:t>
      </w:r>
    </w:p>
    <w:p w14:paraId="4E615B91" w14:textId="5E81766C" w:rsidR="00E37608" w:rsidRPr="00E37608" w:rsidRDefault="00E37608">
      <w:pPr>
        <w:pStyle w:val="a1"/>
        <w:rPr>
          <w:rFonts w:asciiTheme="minorEastAsia" w:eastAsiaTheme="minorEastAsia" w:hAnsiTheme="minorEastAsia"/>
          <w:sz w:val="21"/>
          <w:szCs w:val="21"/>
          <w:lang w:eastAsia="zh-CN"/>
        </w:rPr>
      </w:pPr>
      <w:r w:rsidRPr="00E37608">
        <w:rPr>
          <w:rFonts w:asciiTheme="minorEastAsia" w:eastAsiaTheme="minorEastAsia" w:hAnsiTheme="minorEastAsia" w:cs="Arial" w:hint="eastAsia"/>
          <w:sz w:val="21"/>
          <w:szCs w:val="21"/>
          <w:highlight w:val="yellow"/>
          <w:lang w:eastAsia="zh-CN"/>
        </w:rPr>
        <w:t>从设备的三方通话，只显示一路电话信息，显示当前通话的，不显示hold on 的设备； 如果从设备是三方通话，主设备没电话，用户主从切换的时候，还是要显示三方通话的</w:t>
      </w:r>
    </w:p>
    <w:p w14:paraId="5928DB15" w14:textId="77777777" w:rsidR="000E61D9" w:rsidRDefault="005C3A02">
      <w:pPr>
        <w:pStyle w:val="31"/>
        <w:rPr>
          <w:rFonts w:eastAsia="微软雅黑"/>
        </w:rPr>
      </w:pPr>
      <w:bookmarkStart w:id="38" w:name="_Toc51575305"/>
      <w:r>
        <w:rPr>
          <w:rFonts w:eastAsia="微软雅黑" w:hint="eastAsia"/>
          <w:lang w:eastAsia="zh-CN"/>
        </w:rPr>
        <w:t>多路</w:t>
      </w:r>
      <w:r>
        <w:rPr>
          <w:rFonts w:eastAsia="微软雅黑" w:hint="eastAsia"/>
          <w:lang w:eastAsia="zh-CN"/>
        </w:rPr>
        <w:t>HFP</w:t>
      </w:r>
      <w:bookmarkEnd w:id="38"/>
    </w:p>
    <w:p w14:paraId="0F698D0C" w14:textId="77777777" w:rsidR="000E61D9" w:rsidRDefault="005C3A02">
      <w:pPr>
        <w:pStyle w:val="40"/>
        <w:rPr>
          <w:lang w:eastAsia="zh-CN"/>
        </w:rPr>
      </w:pPr>
      <w:bookmarkStart w:id="39" w:name="_Toc51575306"/>
      <w:r>
        <w:rPr>
          <w:rFonts w:hint="eastAsia"/>
          <w:lang w:eastAsia="zh-CN"/>
        </w:rPr>
        <w:t>同一个</w:t>
      </w:r>
      <w:r>
        <w:rPr>
          <w:rFonts w:hint="eastAsia"/>
          <w:lang w:eastAsia="zh-CN"/>
        </w:rPr>
        <w:t>HFP</w:t>
      </w:r>
      <w:r>
        <w:rPr>
          <w:rFonts w:hint="eastAsia"/>
          <w:lang w:eastAsia="zh-CN"/>
        </w:rPr>
        <w:t>多路电话（参考三方通话）</w:t>
      </w:r>
      <w:bookmarkEnd w:id="39"/>
    </w:p>
    <w:p w14:paraId="5F54C5B9" w14:textId="20FED052"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一路电话通话过程中，另一路电话来电/去电，</w:t>
      </w:r>
      <w:r w:rsidR="00957AD5">
        <w:rPr>
          <w:rFonts w:asciiTheme="minorEastAsia" w:eastAsiaTheme="minorEastAsia" w:hAnsiTheme="minorEastAsia" w:hint="eastAsia"/>
          <w:sz w:val="21"/>
          <w:lang w:eastAsia="zh-CN"/>
        </w:rPr>
        <w:t>如果运营商支持，</w:t>
      </w:r>
      <w:r w:rsidRPr="004E6FB8">
        <w:rPr>
          <w:rFonts w:asciiTheme="minorEastAsia" w:eastAsiaTheme="minorEastAsia" w:hAnsiTheme="minorEastAsia" w:hint="eastAsia"/>
          <w:sz w:val="21"/>
          <w:lang w:eastAsia="zh-CN"/>
        </w:rPr>
        <w:t>进入来电等待或去电等待，小窗弹出给用户选择接听/挂断。如果用户接听，原来的电话进入呼叫保持。</w:t>
      </w:r>
    </w:p>
    <w:p w14:paraId="5232252B" w14:textId="7B8A74DD" w:rsidR="000E61D9" w:rsidRDefault="00B87D77">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539" w:dyaOrig="1118" w14:anchorId="09B242B7">
          <v:shape id="_x0000_i1026" type="#_x0000_t75" style="width:79.5pt;height:57.6pt" o:ole="">
            <v:imagedata r:id="rId37" o:title=""/>
          </v:shape>
          <o:OLEObject Type="Embed" ProgID="Excel.Sheet.12" ShapeID="_x0000_i1026" DrawAspect="Icon" ObjectID="_1665820272" r:id="rId38"/>
        </w:object>
      </w:r>
    </w:p>
    <w:p w14:paraId="6C6A082E" w14:textId="77777777" w:rsidR="006604B4" w:rsidRPr="004E6FB8" w:rsidRDefault="006604B4">
      <w:pPr>
        <w:pStyle w:val="a1"/>
        <w:rPr>
          <w:rFonts w:asciiTheme="minorEastAsia" w:eastAsiaTheme="minorEastAsia" w:hAnsiTheme="minorEastAsia"/>
          <w:sz w:val="21"/>
          <w:lang w:eastAsia="zh-CN"/>
        </w:rPr>
      </w:pPr>
    </w:p>
    <w:p w14:paraId="3AC8B217" w14:textId="32B2999B" w:rsidR="000E61D9" w:rsidRDefault="005C3A02">
      <w:pPr>
        <w:pStyle w:val="40"/>
        <w:rPr>
          <w:lang w:eastAsia="zh-CN"/>
        </w:rPr>
      </w:pPr>
      <w:bookmarkStart w:id="40" w:name="_Toc51575307"/>
      <w:r>
        <w:rPr>
          <w:rFonts w:hint="eastAsia"/>
          <w:lang w:eastAsia="zh-CN"/>
        </w:rPr>
        <w:t>不同蓝牙设备的多路通话</w:t>
      </w:r>
      <w:bookmarkEnd w:id="40"/>
    </w:p>
    <w:p w14:paraId="4064ED0E"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不同蓝牙设备，不同HFP的多路电话场景参考以下</w:t>
      </w:r>
      <w:r w:rsidR="00CC14EE">
        <w:rPr>
          <w:rFonts w:asciiTheme="minorEastAsia" w:eastAsiaTheme="minorEastAsia" w:hAnsiTheme="minorEastAsia" w:hint="eastAsia"/>
          <w:sz w:val="21"/>
          <w:lang w:eastAsia="zh-CN"/>
        </w:rPr>
        <w:t>文档实现</w:t>
      </w:r>
      <w:r w:rsidRPr="004E6FB8">
        <w:rPr>
          <w:rFonts w:asciiTheme="minorEastAsia" w:eastAsiaTheme="minorEastAsia" w:hAnsiTheme="minorEastAsia" w:hint="eastAsia"/>
          <w:sz w:val="21"/>
          <w:lang w:eastAsia="zh-CN"/>
        </w:rPr>
        <w:t>：</w:t>
      </w:r>
    </w:p>
    <w:bookmarkStart w:id="41" w:name="_MON_1645514531"/>
    <w:bookmarkEnd w:id="41"/>
    <w:p w14:paraId="7AE6FD9C" w14:textId="6A97825C" w:rsidR="001607E6" w:rsidRPr="004E6FB8" w:rsidRDefault="00957AD5">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311" w:dyaOrig="951" w14:anchorId="79ACD203">
          <v:shape id="_x0000_i1027" type="#_x0000_t75" style="width:64.5pt;height:50.7pt" o:ole="">
            <v:imagedata r:id="rId39" o:title=""/>
          </v:shape>
          <o:OLEObject Type="Embed" ProgID="Excel.Sheet.12" ShapeID="_x0000_i1027" DrawAspect="Icon" ObjectID="_1665820273" r:id="rId40"/>
        </w:object>
      </w:r>
    </w:p>
    <w:p w14:paraId="0A9C4D79"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补充交互说明，以两路HFP为例：</w:t>
      </w:r>
    </w:p>
    <w:p w14:paraId="2954E1EA" w14:textId="25F5C361" w:rsidR="000E61D9" w:rsidRPr="004E6FB8" w:rsidRDefault="00AF555B">
      <w:pPr>
        <w:pStyle w:val="a1"/>
        <w:numPr>
          <w:ilvl w:val="0"/>
          <w:numId w:val="33"/>
        </w:numPr>
        <w:rPr>
          <w:rFonts w:asciiTheme="minorEastAsia" w:eastAsiaTheme="minorEastAsia" w:hAnsiTheme="minorEastAsia"/>
          <w:sz w:val="21"/>
          <w:lang w:eastAsia="zh-CN"/>
        </w:rPr>
      </w:pPr>
      <w:r>
        <w:rPr>
          <w:rFonts w:asciiTheme="minorEastAsia" w:eastAsiaTheme="minorEastAsia" w:hAnsiTheme="minorEastAsia" w:hint="eastAsia"/>
          <w:sz w:val="21"/>
          <w:lang w:eastAsia="zh-CN"/>
        </w:rPr>
        <w:t>主设备A</w:t>
      </w:r>
      <w:r w:rsidR="005C3A02" w:rsidRPr="004E6FB8">
        <w:rPr>
          <w:rFonts w:asciiTheme="minorEastAsia" w:eastAsiaTheme="minorEastAsia" w:hAnsiTheme="minorEastAsia" w:hint="eastAsia"/>
          <w:sz w:val="21"/>
          <w:lang w:eastAsia="zh-CN"/>
        </w:rPr>
        <w:t>电话处于前台（来电，去电，通话中），</w:t>
      </w:r>
      <w:r>
        <w:rPr>
          <w:rFonts w:asciiTheme="minorEastAsia" w:eastAsiaTheme="minorEastAsia" w:hAnsiTheme="minorEastAsia" w:hint="eastAsia"/>
          <w:sz w:val="21"/>
          <w:lang w:eastAsia="zh-CN"/>
        </w:rPr>
        <w:t>A的电话</w:t>
      </w:r>
      <w:r w:rsidR="00CC14EE">
        <w:rPr>
          <w:rFonts w:asciiTheme="minorEastAsia" w:eastAsiaTheme="minorEastAsia" w:hAnsiTheme="minorEastAsia" w:hint="eastAsia"/>
          <w:sz w:val="21"/>
          <w:lang w:eastAsia="zh-CN"/>
        </w:rPr>
        <w:t>显示</w:t>
      </w:r>
      <w:r w:rsidR="00284DF5">
        <w:rPr>
          <w:rFonts w:asciiTheme="minorEastAsia" w:eastAsiaTheme="minorEastAsia" w:hAnsiTheme="minorEastAsia" w:hint="eastAsia"/>
          <w:sz w:val="21"/>
          <w:lang w:eastAsia="zh-CN"/>
        </w:rPr>
        <w:t>全部信息，</w:t>
      </w:r>
      <w:r w:rsidR="00CC14EE">
        <w:rPr>
          <w:rFonts w:asciiTheme="minorEastAsia" w:eastAsiaTheme="minorEastAsia" w:hAnsiTheme="minorEastAsia" w:hint="eastAsia"/>
          <w:sz w:val="21"/>
          <w:lang w:eastAsia="zh-CN"/>
        </w:rPr>
        <w:t>设备名称、号码（联系人名称）、头像、时长信息；</w:t>
      </w:r>
      <w:r>
        <w:rPr>
          <w:rFonts w:asciiTheme="minorEastAsia" w:eastAsiaTheme="minorEastAsia" w:hAnsiTheme="minorEastAsia" w:hint="eastAsia"/>
          <w:sz w:val="21"/>
          <w:lang w:eastAsia="zh-CN"/>
        </w:rPr>
        <w:t>从设备B</w:t>
      </w:r>
      <w:r w:rsidR="00CC14EE">
        <w:rPr>
          <w:rFonts w:asciiTheme="minorEastAsia" w:eastAsiaTheme="minorEastAsia" w:hAnsiTheme="minorEastAsia" w:hint="eastAsia"/>
          <w:sz w:val="21"/>
          <w:lang w:eastAsia="zh-CN"/>
        </w:rPr>
        <w:t>来电，弹窗提示，弹窗上有设备名称、号码（联系人名称）、头像、挂断按键和接听按键，</w:t>
      </w:r>
      <w:r w:rsidR="005C3A02" w:rsidRPr="004E6FB8">
        <w:rPr>
          <w:rFonts w:asciiTheme="minorEastAsia" w:eastAsiaTheme="minorEastAsia" w:hAnsiTheme="minorEastAsia" w:hint="eastAsia"/>
          <w:sz w:val="21"/>
          <w:lang w:eastAsia="zh-CN"/>
        </w:rPr>
        <w:t>可以最小化弹窗。</w:t>
      </w:r>
    </w:p>
    <w:p w14:paraId="5F643864" w14:textId="6C3AE65B" w:rsidR="00AF555B"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2F4B1849" wp14:editId="4BFCCF80">
            <wp:extent cx="3133725" cy="1809750"/>
            <wp:effectExtent l="0" t="0" r="9525" b="0"/>
            <wp:docPr id="6" name="图片 6" descr="C:\Users\uidq2120\AppData\Local\Temp\1583981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398157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3725" cy="1809750"/>
                    </a:xfrm>
                    <a:prstGeom prst="rect">
                      <a:avLst/>
                    </a:prstGeom>
                    <a:noFill/>
                    <a:ln>
                      <a:noFill/>
                    </a:ln>
                  </pic:spPr>
                </pic:pic>
              </a:graphicData>
            </a:graphic>
          </wp:inline>
        </w:drawing>
      </w:r>
    </w:p>
    <w:p w14:paraId="15DEA374" w14:textId="77777777" w:rsidR="00091554" w:rsidRDefault="00091554" w:rsidP="00E80839">
      <w:pPr>
        <w:pStyle w:val="a1"/>
        <w:rPr>
          <w:rFonts w:asciiTheme="minorEastAsia" w:eastAsiaTheme="minorEastAsia" w:hAnsiTheme="minorEastAsia"/>
          <w:color w:val="FF0000"/>
          <w:sz w:val="21"/>
          <w:lang w:eastAsia="zh-CN"/>
        </w:rPr>
      </w:pPr>
    </w:p>
    <w:p w14:paraId="2AA42294" w14:textId="2B3470F8" w:rsidR="00B01763" w:rsidRDefault="00B01763" w:rsidP="00E80839">
      <w:pPr>
        <w:pStyle w:val="a1"/>
        <w:rPr>
          <w:rFonts w:asciiTheme="minorEastAsia" w:eastAsiaTheme="minorEastAsia" w:hAnsiTheme="minorEastAsia"/>
          <w:color w:val="FF0000"/>
          <w:sz w:val="21"/>
          <w:lang w:eastAsia="zh-CN"/>
        </w:rPr>
      </w:pPr>
      <w:r>
        <w:rPr>
          <w:rFonts w:asciiTheme="minorEastAsia" w:eastAsiaTheme="minorEastAsia" w:hAnsiTheme="minorEastAsia" w:hint="eastAsia"/>
          <w:color w:val="FF0000"/>
          <w:sz w:val="21"/>
          <w:lang w:eastAsia="zh-CN"/>
        </w:rPr>
        <w:t>从设备B接听后保持弹窗显示</w:t>
      </w:r>
    </w:p>
    <w:p w14:paraId="535465C3" w14:textId="09CAB73B" w:rsidR="00B01763"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6BAA4531" wp14:editId="16886656">
            <wp:extent cx="3200400" cy="1704975"/>
            <wp:effectExtent l="0" t="0" r="0" b="9525"/>
            <wp:docPr id="12" name="图片 12" descr="C:\Users\uidq2120\AppData\Local\Temp\1583981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idq2120\AppData\Local\Temp\158398160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4B3A9115" w14:textId="77777777" w:rsidR="00B01763" w:rsidRDefault="00B01763" w:rsidP="00E80839">
      <w:pPr>
        <w:pStyle w:val="a1"/>
        <w:rPr>
          <w:rFonts w:asciiTheme="minorEastAsia" w:eastAsiaTheme="minorEastAsia" w:hAnsiTheme="minorEastAsia"/>
          <w:color w:val="FF0000"/>
          <w:sz w:val="21"/>
          <w:lang w:eastAsia="zh-CN"/>
        </w:rPr>
      </w:pPr>
    </w:p>
    <w:p w14:paraId="07C3B336" w14:textId="3CD8ACA6" w:rsidR="00E80839" w:rsidRPr="00E80839" w:rsidRDefault="005C3A02" w:rsidP="00E80839">
      <w:pPr>
        <w:pStyle w:val="a1"/>
        <w:rPr>
          <w:rFonts w:asciiTheme="minorEastAsia" w:eastAsiaTheme="minorEastAsia" w:hAnsiTheme="minorEastAsia"/>
          <w:color w:val="FF0000"/>
          <w:sz w:val="21"/>
          <w:lang w:eastAsia="zh-CN"/>
        </w:rPr>
      </w:pPr>
      <w:r w:rsidRPr="004E6FB8">
        <w:rPr>
          <w:rFonts w:asciiTheme="minorEastAsia" w:eastAsiaTheme="minorEastAsia" w:hAnsiTheme="minorEastAsia" w:hint="eastAsia"/>
          <w:sz w:val="21"/>
          <w:lang w:eastAsia="zh-CN"/>
        </w:rPr>
        <w:lastRenderedPageBreak/>
        <w:t>用户如果</w:t>
      </w:r>
      <w:r w:rsidR="00AF555B">
        <w:rPr>
          <w:rFonts w:asciiTheme="minorEastAsia" w:eastAsiaTheme="minorEastAsia" w:hAnsiTheme="minorEastAsia" w:hint="eastAsia"/>
          <w:sz w:val="21"/>
          <w:lang w:eastAsia="zh-CN"/>
        </w:rPr>
        <w:t>挂断主设备A，从设备B保持弹窗显示。</w:t>
      </w:r>
      <w:r w:rsidR="00AF555B" w:rsidRPr="00E80839">
        <w:rPr>
          <w:rFonts w:asciiTheme="minorEastAsia" w:eastAsiaTheme="minorEastAsia" w:hAnsiTheme="minorEastAsia"/>
          <w:color w:val="FF0000"/>
          <w:sz w:val="21"/>
          <w:lang w:eastAsia="zh-CN"/>
        </w:rPr>
        <w:t xml:space="preserve"> </w:t>
      </w:r>
    </w:p>
    <w:p w14:paraId="6EC68970" w14:textId="257E76C9" w:rsidR="000E61D9" w:rsidRDefault="00B01763">
      <w:pPr>
        <w:pStyle w:val="a1"/>
        <w:rPr>
          <w:rFonts w:asciiTheme="minorEastAsia" w:eastAsiaTheme="minorEastAsia" w:hAnsiTheme="minorEastAsia"/>
          <w:sz w:val="21"/>
          <w:lang w:eastAsia="zh-CN"/>
        </w:rPr>
      </w:pPr>
      <w:r w:rsidRPr="00B01763">
        <w:rPr>
          <w:rFonts w:asciiTheme="minorEastAsia" w:eastAsiaTheme="minorEastAsia" w:hAnsiTheme="minorEastAsia"/>
          <w:noProof/>
          <w:sz w:val="21"/>
          <w:lang w:eastAsia="zh-CN"/>
        </w:rPr>
        <w:drawing>
          <wp:inline distT="0" distB="0" distL="0" distR="0" wp14:anchorId="5312D408" wp14:editId="217D64E4">
            <wp:extent cx="3152775" cy="1819275"/>
            <wp:effectExtent l="0" t="0" r="9525" b="9525"/>
            <wp:docPr id="3" name="图片 3" descr="C:\Users\uidq2120\AppData\Local\Temp\158398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idq2120\AppData\Local\Temp\158398154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F9FB91C" w14:textId="77777777" w:rsidR="00B01763" w:rsidRPr="004E6FB8" w:rsidRDefault="00B01763">
      <w:pPr>
        <w:pStyle w:val="a1"/>
        <w:rPr>
          <w:rFonts w:asciiTheme="minorEastAsia" w:eastAsiaTheme="minorEastAsia" w:hAnsiTheme="minorEastAsia"/>
          <w:sz w:val="21"/>
          <w:lang w:eastAsia="zh-CN"/>
        </w:rPr>
      </w:pPr>
    </w:p>
    <w:p w14:paraId="5193893E" w14:textId="408E36FB"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2</w:t>
      </w:r>
      <w:r w:rsidR="00D43265">
        <w:rPr>
          <w:rFonts w:asciiTheme="minorEastAsia" w:eastAsiaTheme="minorEastAsia" w:hAnsiTheme="minorEastAsia"/>
          <w:sz w:val="21"/>
          <w:lang w:eastAsia="zh-CN"/>
        </w:rPr>
        <w:t xml:space="preserve"> </w:t>
      </w:r>
      <w:r w:rsidR="00AF555B">
        <w:rPr>
          <w:rFonts w:asciiTheme="minorEastAsia" w:eastAsiaTheme="minorEastAsia" w:hAnsiTheme="minorEastAsia" w:hint="eastAsia"/>
          <w:sz w:val="21"/>
          <w:lang w:eastAsia="zh-CN"/>
        </w:rPr>
        <w:t>主设备</w:t>
      </w:r>
      <w:r w:rsidRPr="004E6FB8">
        <w:rPr>
          <w:rFonts w:asciiTheme="minorEastAsia" w:eastAsiaTheme="minorEastAsia" w:hAnsiTheme="minorEastAsia" w:hint="eastAsia"/>
          <w:sz w:val="21"/>
          <w:lang w:eastAsia="zh-CN"/>
        </w:rPr>
        <w:t>电话处于</w:t>
      </w:r>
      <w:r w:rsidR="00D43265">
        <w:rPr>
          <w:rFonts w:asciiTheme="minorEastAsia" w:eastAsiaTheme="minorEastAsia" w:hAnsiTheme="minorEastAsia" w:hint="eastAsia"/>
          <w:sz w:val="21"/>
          <w:lang w:eastAsia="zh-CN"/>
        </w:rPr>
        <w:t>来电/去电/通话中</w:t>
      </w:r>
      <w:r w:rsidRPr="004E6FB8">
        <w:rPr>
          <w:rFonts w:asciiTheme="minorEastAsia" w:eastAsiaTheme="minorEastAsia" w:hAnsiTheme="minorEastAsia" w:hint="eastAsia"/>
          <w:sz w:val="21"/>
          <w:lang w:eastAsia="zh-CN"/>
        </w:rPr>
        <w:t>，车机端不支持再拨新的HFP电话，</w:t>
      </w:r>
      <w:r w:rsidR="00AF555B">
        <w:rPr>
          <w:rFonts w:asciiTheme="minorEastAsia" w:eastAsiaTheme="minorEastAsia" w:hAnsiTheme="minorEastAsia" w:hint="eastAsia"/>
          <w:sz w:val="21"/>
          <w:lang w:eastAsia="zh-CN"/>
        </w:rPr>
        <w:t>从设备</w:t>
      </w:r>
      <w:r w:rsidRPr="004E6FB8">
        <w:rPr>
          <w:rFonts w:asciiTheme="minorEastAsia" w:eastAsiaTheme="minorEastAsia" w:hAnsiTheme="minorEastAsia" w:hint="eastAsia"/>
          <w:sz w:val="21"/>
          <w:lang w:eastAsia="zh-CN"/>
        </w:rPr>
        <w:t>只能从手机端操作拨出电话</w:t>
      </w:r>
      <w:r w:rsidR="00AF555B">
        <w:rPr>
          <w:rFonts w:asciiTheme="minorEastAsia" w:eastAsiaTheme="minorEastAsia" w:hAnsiTheme="minorEastAsia" w:hint="eastAsia"/>
          <w:sz w:val="21"/>
          <w:lang w:eastAsia="zh-CN"/>
        </w:rPr>
        <w:t>，车机弹窗显示从设备电话信息</w:t>
      </w:r>
      <w:r w:rsidRPr="004E6FB8">
        <w:rPr>
          <w:rFonts w:asciiTheme="minorEastAsia" w:eastAsiaTheme="minorEastAsia" w:hAnsiTheme="minorEastAsia" w:hint="eastAsia"/>
          <w:sz w:val="21"/>
          <w:lang w:eastAsia="zh-CN"/>
        </w:rPr>
        <w:t>。</w:t>
      </w:r>
    </w:p>
    <w:p w14:paraId="2404FD98" w14:textId="77777777" w:rsidR="00CC14EE" w:rsidRDefault="00CC14EE">
      <w:pPr>
        <w:pStyle w:val="a1"/>
        <w:rPr>
          <w:rFonts w:asciiTheme="minorEastAsia" w:eastAsiaTheme="minorEastAsia" w:hAnsiTheme="minorEastAsia"/>
          <w:bCs/>
          <w:sz w:val="22"/>
          <w:szCs w:val="21"/>
          <w:lang w:eastAsia="zh-CN"/>
        </w:rPr>
      </w:pPr>
    </w:p>
    <w:p w14:paraId="6E818389" w14:textId="77777777" w:rsidR="000E61D9" w:rsidRPr="000C5A41" w:rsidRDefault="000C5A41">
      <w:pPr>
        <w:pStyle w:val="a1"/>
        <w:rPr>
          <w:rFonts w:asciiTheme="minorEastAsia" w:eastAsiaTheme="minorEastAsia" w:hAnsiTheme="minorEastAsia"/>
          <w:bCs/>
          <w:sz w:val="22"/>
          <w:szCs w:val="21"/>
          <w:lang w:eastAsia="zh-CN"/>
        </w:rPr>
      </w:pPr>
      <w:r>
        <w:rPr>
          <w:rFonts w:asciiTheme="minorEastAsia" w:eastAsiaTheme="minorEastAsia" w:hAnsiTheme="minorEastAsia" w:hint="eastAsia"/>
          <w:bCs/>
          <w:sz w:val="22"/>
          <w:szCs w:val="21"/>
          <w:lang w:eastAsia="zh-CN"/>
        </w:rPr>
        <w:t>两路以上</w:t>
      </w:r>
      <w:r w:rsidR="005C3A02" w:rsidRPr="000C5A41">
        <w:rPr>
          <w:rFonts w:asciiTheme="minorEastAsia" w:eastAsiaTheme="minorEastAsia" w:hAnsiTheme="minorEastAsia" w:hint="eastAsia"/>
          <w:bCs/>
          <w:sz w:val="22"/>
          <w:szCs w:val="21"/>
          <w:lang w:eastAsia="zh-CN"/>
        </w:rPr>
        <w:t>HFP情况类推</w:t>
      </w:r>
      <w:r>
        <w:rPr>
          <w:rFonts w:asciiTheme="minorEastAsia" w:eastAsiaTheme="minorEastAsia" w:hAnsiTheme="minorEastAsia" w:hint="eastAsia"/>
          <w:bCs/>
          <w:sz w:val="22"/>
          <w:szCs w:val="21"/>
          <w:lang w:eastAsia="zh-CN"/>
        </w:rPr>
        <w:t>：</w:t>
      </w:r>
    </w:p>
    <w:p w14:paraId="4C693DE1" w14:textId="77777777" w:rsidR="00046EBF" w:rsidRDefault="005C3A02">
      <w:pPr>
        <w:rPr>
          <w:rFonts w:asciiTheme="minorEastAsia" w:eastAsiaTheme="minorEastAsia" w:hAnsiTheme="minorEastAsia"/>
          <w:sz w:val="21"/>
          <w:szCs w:val="21"/>
        </w:rPr>
      </w:pPr>
      <w:r w:rsidRPr="004E6FB8">
        <w:rPr>
          <w:rFonts w:asciiTheme="minorEastAsia" w:eastAsiaTheme="minorEastAsia" w:hAnsiTheme="minorEastAsia" w:hint="eastAsia"/>
          <w:sz w:val="21"/>
          <w:szCs w:val="21"/>
        </w:rPr>
        <w:t>用顶部弹窗显示</w:t>
      </w:r>
      <w:r w:rsidR="00AF555B">
        <w:rPr>
          <w:rFonts w:asciiTheme="minorEastAsia" w:eastAsiaTheme="minorEastAsia" w:hAnsiTheme="minorEastAsia" w:hint="eastAsia"/>
          <w:sz w:val="21"/>
          <w:szCs w:val="21"/>
        </w:rPr>
        <w:t>所有从设备</w:t>
      </w:r>
      <w:r w:rsidRPr="004E6FB8">
        <w:rPr>
          <w:rFonts w:asciiTheme="minorEastAsia" w:eastAsiaTheme="minorEastAsia" w:hAnsiTheme="minorEastAsia" w:hint="eastAsia"/>
          <w:sz w:val="21"/>
          <w:szCs w:val="21"/>
        </w:rPr>
        <w:t>电话启用情况。如果</w:t>
      </w:r>
      <w:r w:rsidR="00AF555B">
        <w:rPr>
          <w:rFonts w:asciiTheme="minorEastAsia" w:eastAsiaTheme="minorEastAsia" w:hAnsiTheme="minorEastAsia" w:hint="eastAsia"/>
          <w:sz w:val="21"/>
          <w:szCs w:val="21"/>
        </w:rPr>
        <w:t>主设备</w:t>
      </w:r>
      <w:r w:rsidRPr="004E6FB8">
        <w:rPr>
          <w:rFonts w:asciiTheme="minorEastAsia" w:eastAsiaTheme="minorEastAsia" w:hAnsiTheme="minorEastAsia" w:hint="eastAsia"/>
          <w:sz w:val="21"/>
          <w:szCs w:val="21"/>
        </w:rPr>
        <w:t>电话结束，</w:t>
      </w:r>
      <w:r w:rsidR="00AF555B">
        <w:rPr>
          <w:rFonts w:asciiTheme="minorEastAsia" w:eastAsiaTheme="minorEastAsia" w:hAnsiTheme="minorEastAsia" w:hint="eastAsia"/>
          <w:sz w:val="21"/>
          <w:szCs w:val="21"/>
        </w:rPr>
        <w:t>从设备电话保持弹窗显示</w:t>
      </w:r>
      <w:r w:rsidRPr="004E6FB8">
        <w:rPr>
          <w:rFonts w:asciiTheme="minorEastAsia" w:eastAsiaTheme="minorEastAsia" w:hAnsiTheme="minorEastAsia" w:hint="eastAsia"/>
          <w:sz w:val="21"/>
          <w:szCs w:val="21"/>
        </w:rPr>
        <w:t>；后台电话数量为零，弹窗消失。</w:t>
      </w:r>
    </w:p>
    <w:p w14:paraId="79A01E5F" w14:textId="239CAB6D" w:rsidR="000E61D9" w:rsidRDefault="00AF555B">
      <w:pPr>
        <w:rPr>
          <w:rFonts w:asciiTheme="minorEastAsia" w:eastAsiaTheme="minorEastAsia" w:hAnsiTheme="minorEastAsia"/>
          <w:sz w:val="21"/>
          <w:szCs w:val="21"/>
        </w:rPr>
      </w:pPr>
      <w:r>
        <w:rPr>
          <w:rFonts w:asciiTheme="minorEastAsia" w:eastAsiaTheme="minorEastAsia" w:hAnsiTheme="minorEastAsia" w:hint="eastAsia"/>
          <w:sz w:val="21"/>
          <w:szCs w:val="21"/>
        </w:rPr>
        <w:t>如果用户将从设备B切换为主设备，B电话全屏显示。</w:t>
      </w:r>
    </w:p>
    <w:p w14:paraId="0EBA093E" w14:textId="2A64DEA7" w:rsidR="006604B4" w:rsidRPr="00F5737C" w:rsidRDefault="006604B4" w:rsidP="006604B4">
      <w:pPr>
        <w:pStyle w:val="a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每个</w:t>
      </w:r>
      <w:r w:rsidR="00AF555B">
        <w:rPr>
          <w:rFonts w:asciiTheme="minorEastAsia" w:eastAsiaTheme="minorEastAsia" w:hAnsiTheme="minorEastAsia" w:hint="eastAsia"/>
          <w:sz w:val="21"/>
          <w:lang w:eastAsia="zh-CN"/>
        </w:rPr>
        <w:t>设备的</w:t>
      </w:r>
      <w:r>
        <w:rPr>
          <w:rFonts w:asciiTheme="minorEastAsia" w:eastAsiaTheme="minorEastAsia" w:hAnsiTheme="minorEastAsia" w:hint="eastAsia"/>
          <w:sz w:val="21"/>
          <w:lang w:eastAsia="zh-CN"/>
        </w:rPr>
        <w:t>电话都有标志是哪一部设备来电，并且显示联系人名字(如果有)，来电号码，接听，挂断键。</w:t>
      </w:r>
    </w:p>
    <w:p w14:paraId="12014433" w14:textId="4FD95F67" w:rsidR="006604B4" w:rsidRPr="006604B4" w:rsidRDefault="00AF555B">
      <w:pPr>
        <w:rPr>
          <w:rFonts w:asciiTheme="minorEastAsia" w:eastAsiaTheme="minorEastAsia" w:hAnsiTheme="minorEastAsia"/>
          <w:sz w:val="21"/>
          <w:szCs w:val="21"/>
        </w:rPr>
      </w:pPr>
      <w:r w:rsidRPr="00AF555B">
        <w:rPr>
          <w:rFonts w:asciiTheme="minorEastAsia" w:eastAsiaTheme="minorEastAsia" w:hAnsiTheme="minorEastAsia"/>
          <w:noProof/>
          <w:sz w:val="21"/>
          <w:szCs w:val="21"/>
        </w:rPr>
        <w:drawing>
          <wp:inline distT="0" distB="0" distL="0" distR="0" wp14:anchorId="594B9E4A" wp14:editId="3855D501">
            <wp:extent cx="3133725" cy="1981200"/>
            <wp:effectExtent l="0" t="0" r="9525" b="0"/>
            <wp:docPr id="2" name="图片 2" descr="C:\Users\uidq2120\AppData\Local\Temp\158398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398142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3725" cy="1981200"/>
                    </a:xfrm>
                    <a:prstGeom prst="rect">
                      <a:avLst/>
                    </a:prstGeom>
                    <a:noFill/>
                    <a:ln>
                      <a:noFill/>
                    </a:ln>
                  </pic:spPr>
                </pic:pic>
              </a:graphicData>
            </a:graphic>
          </wp:inline>
        </w:drawing>
      </w:r>
    </w:p>
    <w:p w14:paraId="228B8258" w14:textId="3FBA882D" w:rsidR="0062613E" w:rsidRDefault="0062613E">
      <w:pPr>
        <w:pStyle w:val="a1"/>
        <w:rPr>
          <w:rFonts w:eastAsia="宋体"/>
          <w:sz w:val="21"/>
          <w:lang w:eastAsia="zh-CN"/>
        </w:rPr>
      </w:pPr>
    </w:p>
    <w:p w14:paraId="68B27B2C" w14:textId="77777777" w:rsidR="000E61D9" w:rsidRPr="00DD4CE6" w:rsidRDefault="005C3A02" w:rsidP="00DD4CE6">
      <w:pPr>
        <w:pStyle w:val="31"/>
        <w:rPr>
          <w:lang w:eastAsia="zh-CN"/>
        </w:rPr>
      </w:pPr>
      <w:bookmarkStart w:id="42" w:name="_Toc51575308"/>
      <w:r w:rsidRPr="00DD4CE6">
        <w:rPr>
          <w:rFonts w:ascii="微软雅黑" w:eastAsia="微软雅黑" w:hAnsi="微软雅黑" w:cs="微软雅黑" w:hint="eastAsia"/>
          <w:lang w:eastAsia="zh-CN"/>
        </w:rPr>
        <w:t>手机端已有通话，发起蓝牙连接</w:t>
      </w:r>
      <w:bookmarkEnd w:id="42"/>
    </w:p>
    <w:p w14:paraId="222C4431" w14:textId="3FCA11D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蓝牙正常连接，</w:t>
      </w:r>
      <w:r w:rsidR="00725D07">
        <w:rPr>
          <w:rFonts w:asciiTheme="minorEastAsia" w:eastAsiaTheme="minorEastAsia" w:hAnsiTheme="minorEastAsia" w:hint="eastAsia"/>
          <w:sz w:val="21"/>
          <w:lang w:eastAsia="zh-CN"/>
        </w:rPr>
        <w:t>如果是主设备，</w:t>
      </w:r>
      <w:commentRangeStart w:id="43"/>
      <w:r w:rsidR="00725D07" w:rsidRPr="004E6FB8">
        <w:rPr>
          <w:rFonts w:asciiTheme="minorEastAsia" w:eastAsiaTheme="minorEastAsia" w:hAnsiTheme="minorEastAsia" w:hint="eastAsia"/>
          <w:sz w:val="21"/>
          <w:lang w:eastAsia="zh-CN"/>
        </w:rPr>
        <w:t>通话</w:t>
      </w:r>
      <w:r w:rsidR="00C3327B">
        <w:rPr>
          <w:rFonts w:asciiTheme="minorEastAsia" w:eastAsiaTheme="minorEastAsia" w:hAnsiTheme="minorEastAsia" w:hint="eastAsia"/>
          <w:sz w:val="21"/>
          <w:lang w:eastAsia="zh-CN"/>
        </w:rPr>
        <w:t>音频</w:t>
      </w:r>
      <w:r w:rsidR="00725D07" w:rsidRPr="004E6FB8">
        <w:rPr>
          <w:rFonts w:asciiTheme="minorEastAsia" w:eastAsiaTheme="minorEastAsia" w:hAnsiTheme="minorEastAsia" w:hint="eastAsia"/>
          <w:sz w:val="21"/>
          <w:lang w:eastAsia="zh-CN"/>
        </w:rPr>
        <w:t>转到车机</w:t>
      </w:r>
      <w:commentRangeEnd w:id="43"/>
      <w:r w:rsidR="009D07F3">
        <w:rPr>
          <w:rStyle w:val="aff7"/>
          <w:rFonts w:eastAsia="宋体"/>
          <w:lang w:eastAsia="zh-CN"/>
        </w:rPr>
        <w:commentReference w:id="43"/>
      </w:r>
      <w:r w:rsidR="00725D07">
        <w:rPr>
          <w:rFonts w:asciiTheme="minorEastAsia" w:eastAsiaTheme="minorEastAsia" w:hAnsiTheme="minorEastAsia" w:hint="eastAsia"/>
          <w:sz w:val="21"/>
          <w:lang w:eastAsia="zh-CN"/>
        </w:rPr>
        <w:t>，如果是从设备，电话保留在手机。</w:t>
      </w:r>
    </w:p>
    <w:p w14:paraId="1740D349" w14:textId="77777777" w:rsidR="000E61D9" w:rsidRPr="00A47C9D" w:rsidRDefault="005C3A02">
      <w:pPr>
        <w:pStyle w:val="31"/>
        <w:rPr>
          <w:rFonts w:eastAsia="微软雅黑"/>
          <w:highlight w:val="yellow"/>
        </w:rPr>
      </w:pPr>
      <w:r>
        <w:rPr>
          <w:rFonts w:eastAsia="微软雅黑" w:hint="eastAsia"/>
          <w:lang w:eastAsia="zh-CN"/>
        </w:rPr>
        <w:lastRenderedPageBreak/>
        <w:t xml:space="preserve">  </w:t>
      </w:r>
      <w:bookmarkStart w:id="44" w:name="_Toc532161454"/>
      <w:bookmarkStart w:id="45" w:name="_Toc51575309"/>
      <w:r w:rsidRPr="00A47C9D">
        <w:rPr>
          <w:rFonts w:eastAsia="微软雅黑" w:hint="eastAsia"/>
          <w:highlight w:val="yellow"/>
        </w:rPr>
        <w:t>异常处理</w:t>
      </w:r>
      <w:r w:rsidRPr="00A47C9D">
        <w:rPr>
          <w:rFonts w:eastAsia="微软雅黑" w:hint="eastAsia"/>
          <w:highlight w:val="yellow"/>
        </w:rPr>
        <w:t>&amp;</w:t>
      </w:r>
      <w:r w:rsidRPr="00A47C9D">
        <w:rPr>
          <w:rFonts w:eastAsia="微软雅黑" w:hint="eastAsia"/>
          <w:highlight w:val="yellow"/>
        </w:rPr>
        <w:t>连接失败</w:t>
      </w:r>
      <w:bookmarkEnd w:id="44"/>
      <w:bookmarkEnd w:id="45"/>
    </w:p>
    <w:p w14:paraId="2CF655F0" w14:textId="77777777" w:rsidR="000E61D9" w:rsidRDefault="005C3A02">
      <w:pPr>
        <w:pStyle w:val="40"/>
      </w:pPr>
      <w:bookmarkStart w:id="46" w:name="_Toc51575310"/>
      <w:r>
        <w:rPr>
          <w:rFonts w:hint="eastAsia"/>
        </w:rPr>
        <w:t>连接异</w:t>
      </w:r>
      <w:r>
        <w:rPr>
          <w:rFonts w:cs="MS Mincho"/>
        </w:rPr>
        <w:t>常</w:t>
      </w:r>
      <w:bookmarkEnd w:id="46"/>
    </w:p>
    <w:p w14:paraId="014B976E" w14:textId="77777777" w:rsidR="000E61D9" w:rsidRPr="00441118" w:rsidRDefault="005C3A02">
      <w:pPr>
        <w:pStyle w:val="a1"/>
        <w:ind w:firstLine="480"/>
        <w:rPr>
          <w:rFonts w:asciiTheme="minorEastAsia" w:eastAsiaTheme="minorEastAsia" w:hAnsiTheme="minorEastAsia" w:cs="MS Mincho"/>
          <w:sz w:val="21"/>
          <w:lang w:eastAsia="zh-CN"/>
        </w:rPr>
      </w:pPr>
      <w:r w:rsidRPr="00441118">
        <w:rPr>
          <w:rFonts w:asciiTheme="minorEastAsia" w:eastAsiaTheme="minorEastAsia" w:hAnsiTheme="minorEastAsia" w:cs="MS Mincho"/>
          <w:sz w:val="21"/>
          <w:lang w:eastAsia="zh-CN"/>
        </w:rPr>
        <w:t>当在</w:t>
      </w:r>
      <w:r w:rsidRPr="00441118">
        <w:rPr>
          <w:rFonts w:asciiTheme="minorEastAsia" w:eastAsiaTheme="minorEastAsia" w:hAnsiTheme="minorEastAsia" w:cs="MS Mincho" w:hint="eastAsia"/>
          <w:sz w:val="21"/>
          <w:lang w:eastAsia="zh-CN"/>
        </w:rPr>
        <w:t>用</w:t>
      </w:r>
      <w:r w:rsidRPr="00441118">
        <w:rPr>
          <w:rFonts w:asciiTheme="minorEastAsia" w:eastAsiaTheme="minorEastAsia" w:hAnsiTheme="minorEastAsia" w:cs="宋体"/>
          <w:sz w:val="21"/>
          <w:lang w:eastAsia="zh-CN"/>
        </w:rPr>
        <w:t>户</w:t>
      </w:r>
      <w:r w:rsidRPr="00441118">
        <w:rPr>
          <w:rFonts w:asciiTheme="minorEastAsia" w:eastAsiaTheme="minorEastAsia" w:hAnsiTheme="minorEastAsia" w:cs="MS Mincho" w:hint="eastAsia"/>
          <w:sz w:val="21"/>
          <w:lang w:eastAsia="zh-CN"/>
        </w:rPr>
        <w:t>在通</w:t>
      </w:r>
      <w:r w:rsidRPr="00441118">
        <w:rPr>
          <w:rFonts w:asciiTheme="minorEastAsia" w:eastAsiaTheme="minorEastAsia" w:hAnsiTheme="minorEastAsia" w:cs="宋体"/>
          <w:sz w:val="21"/>
          <w:lang w:eastAsia="zh-CN"/>
        </w:rPr>
        <w:t>话</w:t>
      </w:r>
      <w:r w:rsidRPr="00441118">
        <w:rPr>
          <w:rFonts w:asciiTheme="minorEastAsia" w:eastAsiaTheme="minorEastAsia" w:hAnsiTheme="minorEastAsia" w:cs="MS Mincho" w:hint="eastAsia"/>
          <w:sz w:val="21"/>
          <w:lang w:eastAsia="zh-CN"/>
        </w:rPr>
        <w:t>中由于手机没</w:t>
      </w:r>
      <w:r w:rsidRPr="00441118">
        <w:rPr>
          <w:rFonts w:asciiTheme="minorEastAsia" w:eastAsiaTheme="minorEastAsia" w:hAnsiTheme="minorEastAsia" w:cs="宋体"/>
          <w:sz w:val="21"/>
          <w:lang w:eastAsia="zh-CN"/>
        </w:rPr>
        <w:t>电</w:t>
      </w:r>
      <w:r w:rsidRPr="00441118">
        <w:rPr>
          <w:rFonts w:asciiTheme="minorEastAsia" w:eastAsiaTheme="minorEastAsia" w:hAnsiTheme="minorEastAsia" w:cs="MS Mincho" w:hint="eastAsia"/>
          <w:sz w:val="21"/>
          <w:lang w:eastAsia="zh-CN"/>
        </w:rPr>
        <w:t>等不可控因素</w:t>
      </w:r>
      <w:r w:rsidRPr="00441118">
        <w:rPr>
          <w:rFonts w:asciiTheme="minorEastAsia" w:eastAsiaTheme="minorEastAsia" w:hAnsiTheme="minorEastAsia" w:cs="宋体"/>
          <w:sz w:val="21"/>
          <w:lang w:eastAsia="zh-CN"/>
        </w:rPr>
        <w:t>导</w:t>
      </w:r>
      <w:r w:rsidRPr="00441118">
        <w:rPr>
          <w:rFonts w:asciiTheme="minorEastAsia" w:eastAsiaTheme="minorEastAsia" w:hAnsiTheme="minorEastAsia" w:cs="MS Mincho" w:hint="eastAsia"/>
          <w:sz w:val="21"/>
          <w:lang w:eastAsia="zh-CN"/>
        </w:rPr>
        <w:t>致</w:t>
      </w:r>
      <w:r w:rsidRPr="00441118">
        <w:rPr>
          <w:rFonts w:asciiTheme="minorEastAsia" w:eastAsiaTheme="minorEastAsia" w:hAnsiTheme="minorEastAsia" w:cs="宋体"/>
          <w:sz w:val="21"/>
          <w:lang w:eastAsia="zh-CN"/>
        </w:rPr>
        <w:t>连接失败时</w:t>
      </w:r>
      <w:r w:rsidRPr="00441118">
        <w:rPr>
          <w:rFonts w:asciiTheme="minorEastAsia" w:eastAsiaTheme="minorEastAsia" w:hAnsiTheme="minorEastAsia" w:cs="MS Mincho" w:hint="eastAsia"/>
          <w:sz w:val="21"/>
          <w:lang w:eastAsia="zh-CN"/>
        </w:rPr>
        <w:t>，</w:t>
      </w:r>
      <w:r w:rsidRPr="00441118">
        <w:rPr>
          <w:rFonts w:asciiTheme="minorEastAsia" w:eastAsiaTheme="minorEastAsia" w:hAnsiTheme="minorEastAsia" w:cs="宋体"/>
          <w:sz w:val="21"/>
          <w:lang w:eastAsia="zh-CN"/>
        </w:rPr>
        <w:t>显</w:t>
      </w:r>
      <w:r w:rsidRPr="00441118">
        <w:rPr>
          <w:rFonts w:asciiTheme="minorEastAsia" w:eastAsiaTheme="minorEastAsia" w:hAnsiTheme="minorEastAsia" w:cs="MS Mincho" w:hint="eastAsia"/>
          <w:sz w:val="21"/>
          <w:lang w:eastAsia="zh-CN"/>
        </w:rPr>
        <w:t>示</w:t>
      </w:r>
      <w:r w:rsidRPr="00441118">
        <w:rPr>
          <w:rFonts w:asciiTheme="minorEastAsia" w:eastAsiaTheme="minorEastAsia" w:hAnsiTheme="minorEastAsia" w:cs="宋体"/>
          <w:sz w:val="21"/>
          <w:lang w:eastAsia="zh-CN"/>
        </w:rPr>
        <w:t>连接失败页</w:t>
      </w:r>
      <w:r w:rsidRPr="00441118">
        <w:rPr>
          <w:rFonts w:asciiTheme="minorEastAsia" w:eastAsiaTheme="minorEastAsia" w:hAnsiTheme="minorEastAsia" w:cs="MS Mincho" w:hint="eastAsia"/>
          <w:sz w:val="21"/>
          <w:lang w:eastAsia="zh-CN"/>
        </w:rPr>
        <w:t>面，</w:t>
      </w:r>
      <w:r w:rsidRPr="00441118">
        <w:rPr>
          <w:rFonts w:asciiTheme="minorEastAsia" w:eastAsiaTheme="minorEastAsia" w:hAnsiTheme="minorEastAsia" w:cs="宋体"/>
          <w:sz w:val="21"/>
          <w:lang w:eastAsia="zh-CN"/>
        </w:rPr>
        <w:t>见图</w:t>
      </w:r>
      <w:r w:rsidRPr="00441118">
        <w:rPr>
          <w:rFonts w:asciiTheme="minorEastAsia" w:eastAsiaTheme="minorEastAsia" w:hAnsiTheme="minorEastAsia" w:cs="MS Mincho" w:hint="eastAsia"/>
          <w:sz w:val="21"/>
          <w:lang w:eastAsia="zh-CN"/>
        </w:rPr>
        <w:t>15：</w:t>
      </w:r>
    </w:p>
    <w:p w14:paraId="4BFD1620" w14:textId="77777777" w:rsidR="00B02B30" w:rsidRPr="004E6FB8" w:rsidRDefault="00B02B30">
      <w:pPr>
        <w:pStyle w:val="a1"/>
        <w:ind w:firstLine="480"/>
        <w:rPr>
          <w:rFonts w:asciiTheme="minorEastAsia" w:eastAsiaTheme="minorEastAsia" w:hAnsiTheme="minorEastAsia" w:cs="MS Mincho"/>
          <w:lang w:eastAsia="zh-CN"/>
        </w:rPr>
      </w:pPr>
      <w:r w:rsidRPr="00B02B30">
        <w:rPr>
          <w:rFonts w:asciiTheme="minorEastAsia" w:eastAsiaTheme="minorEastAsia" w:hAnsiTheme="minorEastAsia" w:cs="MS Mincho"/>
          <w:noProof/>
          <w:lang w:eastAsia="zh-CN"/>
        </w:rPr>
        <w:drawing>
          <wp:inline distT="0" distB="0" distL="0" distR="0" wp14:anchorId="381042BA" wp14:editId="62DCA206">
            <wp:extent cx="4666615" cy="2656840"/>
            <wp:effectExtent l="0" t="0" r="635" b="0"/>
            <wp:docPr id="45" name="图片 45" descr="C:\Users\uidq2120\AppData\Local\Temp\1581597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idq2120\AppData\Local\Temp\158159725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66615" cy="2656840"/>
                    </a:xfrm>
                    <a:prstGeom prst="rect">
                      <a:avLst/>
                    </a:prstGeom>
                    <a:noFill/>
                    <a:ln>
                      <a:noFill/>
                    </a:ln>
                  </pic:spPr>
                </pic:pic>
              </a:graphicData>
            </a:graphic>
          </wp:inline>
        </w:drawing>
      </w:r>
    </w:p>
    <w:p w14:paraId="4746A830" w14:textId="77777777" w:rsidR="000E61D9" w:rsidRDefault="005C3A02">
      <w:pPr>
        <w:pStyle w:val="a1"/>
        <w:ind w:firstLine="480"/>
        <w:rPr>
          <w:rFonts w:ascii="微软雅黑" w:eastAsia="微软雅黑" w:hAnsi="微软雅黑"/>
        </w:rPr>
      </w:pPr>
      <w:r>
        <w:rPr>
          <w:rFonts w:ascii="微软雅黑" w:eastAsia="微软雅黑" w:hAnsi="微软雅黑" w:hint="eastAsia"/>
        </w:rPr>
        <w:t>图15</w:t>
      </w:r>
    </w:p>
    <w:p w14:paraId="7CAF0137" w14:textId="77777777" w:rsidR="000E61D9" w:rsidRDefault="005C3A02">
      <w:pPr>
        <w:pStyle w:val="40"/>
      </w:pPr>
      <w:bookmarkStart w:id="47" w:name="_Toc51575311"/>
      <w:r>
        <w:rPr>
          <w:rFonts w:hint="eastAsia"/>
        </w:rPr>
        <w:t>蓝牙</w:t>
      </w:r>
      <w:r w:rsidR="006347DE">
        <w:rPr>
          <w:rFonts w:hint="eastAsia"/>
          <w:lang w:eastAsia="zh-CN"/>
        </w:rPr>
        <w:t>单</w:t>
      </w:r>
      <w:r>
        <w:rPr>
          <w:rFonts w:hint="eastAsia"/>
        </w:rPr>
        <w:t>连接断开</w:t>
      </w:r>
      <w:bookmarkEnd w:id="47"/>
    </w:p>
    <w:p w14:paraId="60CE9BA1" w14:textId="77777777" w:rsidR="000E61D9" w:rsidRDefault="000E61D9"/>
    <w:p w14:paraId="71356B0B" w14:textId="7CDA9B6B" w:rsidR="000E61D9" w:rsidRDefault="008B3602">
      <w:r w:rsidRPr="008B3602">
        <w:lastRenderedPageBreak/>
        <w:t xml:space="preserve"> </w:t>
      </w:r>
      <w:r w:rsidR="000316DF">
        <w:object w:dxaOrig="8355" w:dyaOrig="8580" w14:anchorId="05E7C1F4">
          <v:shape id="_x0000_i1028" type="#_x0000_t75" style="width:418.85pt;height:6in" o:ole="">
            <v:imagedata r:id="rId48" o:title=""/>
          </v:shape>
          <o:OLEObject Type="Embed" ProgID="Visio.Drawing.15" ShapeID="_x0000_i1028" DrawAspect="Content" ObjectID="_1665820274" r:id="rId49"/>
        </w:object>
      </w:r>
    </w:p>
    <w:p w14:paraId="295872FE"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规则：</w:t>
      </w:r>
    </w:p>
    <w:p w14:paraId="414046A0" w14:textId="77777777" w:rsidR="000E61D9" w:rsidRPr="004E6FB8" w:rsidRDefault="005C3A02">
      <w:pPr>
        <w:spacing w:line="400" w:lineRule="exact"/>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1）</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w:t>
      </w:r>
      <w:r w:rsidR="008B7655">
        <w:rPr>
          <w:rFonts w:asciiTheme="minorEastAsia" w:eastAsiaTheme="minorEastAsia" w:hAnsiTheme="minorEastAsia" w:hint="eastAsia"/>
          <w:color w:val="000000" w:themeColor="text1"/>
          <w:sz w:val="21"/>
          <w:szCs w:val="21"/>
        </w:rPr>
        <w:t>蓝牙电话</w:t>
      </w:r>
      <w:r w:rsidRPr="004E6FB8">
        <w:rPr>
          <w:rFonts w:asciiTheme="minorEastAsia" w:eastAsiaTheme="minorEastAsia" w:hAnsiTheme="minorEastAsia" w:hint="eastAsia"/>
          <w:color w:val="000000" w:themeColor="text1"/>
          <w:sz w:val="21"/>
          <w:szCs w:val="21"/>
        </w:rPr>
        <w:t>的页面，</w:t>
      </w:r>
      <w:r w:rsidR="008B7655">
        <w:rPr>
          <w:rFonts w:asciiTheme="minorEastAsia" w:eastAsiaTheme="minorEastAsia" w:hAnsiTheme="minorEastAsia" w:hint="eastAsia"/>
          <w:color w:val="000000" w:themeColor="text1"/>
          <w:sz w:val="21"/>
          <w:szCs w:val="21"/>
        </w:rPr>
        <w:t>在蓝牙电话界面提示连接异常，并给出跳转到蓝牙设置的按钮</w:t>
      </w:r>
      <w:r w:rsidRPr="004E6FB8">
        <w:rPr>
          <w:rFonts w:asciiTheme="minorEastAsia" w:eastAsiaTheme="minorEastAsia" w:hAnsiTheme="minorEastAsia" w:hint="eastAsia"/>
          <w:color w:val="000000" w:themeColor="text1"/>
          <w:sz w:val="21"/>
          <w:szCs w:val="21"/>
        </w:rPr>
        <w:t>。</w:t>
      </w:r>
    </w:p>
    <w:p w14:paraId="59E2457C"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电话页面</w:t>
      </w:r>
      <w:r w:rsidR="008B7655">
        <w:rPr>
          <w:rFonts w:asciiTheme="minorEastAsia" w:eastAsiaTheme="minorEastAsia" w:hAnsiTheme="minorEastAsia" w:hint="eastAsia"/>
          <w:color w:val="000000" w:themeColor="text1"/>
          <w:sz w:val="21"/>
          <w:szCs w:val="21"/>
        </w:rPr>
        <w:t>包括</w:t>
      </w:r>
      <w:r w:rsidRPr="004E6FB8">
        <w:rPr>
          <w:rFonts w:asciiTheme="minorEastAsia" w:eastAsiaTheme="minorEastAsia" w:hAnsiTheme="minorEastAsia" w:hint="eastAsia"/>
          <w:color w:val="000000" w:themeColor="text1"/>
          <w:sz w:val="21"/>
          <w:szCs w:val="21"/>
        </w:rPr>
        <w:t>：</w:t>
      </w:r>
    </w:p>
    <w:p w14:paraId="58908C53"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-通话记录</w:t>
      </w:r>
      <w:r w:rsidR="00B602F8">
        <w:rPr>
          <w:rFonts w:asciiTheme="minorEastAsia" w:eastAsiaTheme="minorEastAsia" w:hAnsiTheme="minorEastAsia" w:hint="eastAsia"/>
          <w:color w:val="000000" w:themeColor="text1"/>
          <w:sz w:val="21"/>
          <w:szCs w:val="21"/>
        </w:rPr>
        <w:t>页面</w:t>
      </w:r>
    </w:p>
    <w:p w14:paraId="3C6423AB"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联系人页面（联系人页面（无联系人</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、联系人列表、联系人详细信息页面、以及子页面</w:t>
      </w:r>
      <w:r w:rsidRPr="004E6FB8">
        <w:rPr>
          <w:rFonts w:asciiTheme="minorEastAsia" w:eastAsiaTheme="minorEastAsia" w:hAnsiTheme="minorEastAsia"/>
          <w:color w:val="000000" w:themeColor="text1"/>
          <w:sz w:val="21"/>
          <w:szCs w:val="21"/>
        </w:rPr>
        <w:t>）</w:t>
      </w:r>
    </w:p>
    <w:p w14:paraId="68B936F4"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-拨号键盘页面</w:t>
      </w:r>
    </w:p>
    <w:p w14:paraId="247E14B2" w14:textId="77777777" w:rsidR="000E61D9" w:rsidRPr="004E6FB8" w:rsidRDefault="00B602F8" w:rsidP="00B602F8">
      <w:pPr>
        <w:ind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w:t>
      </w:r>
      <w:r w:rsidR="005C3A02" w:rsidRPr="004E6FB8">
        <w:rPr>
          <w:rFonts w:asciiTheme="minorEastAsia" w:eastAsiaTheme="minorEastAsia" w:hAnsiTheme="minorEastAsia" w:hint="eastAsia"/>
          <w:color w:val="000000" w:themeColor="text1"/>
          <w:sz w:val="21"/>
          <w:szCs w:val="21"/>
        </w:rPr>
        <w:t>已连接的电话页面（拨号中、</w:t>
      </w:r>
      <w:r w:rsidR="005C3A02" w:rsidRPr="004E6FB8">
        <w:rPr>
          <w:rFonts w:asciiTheme="minorEastAsia" w:eastAsiaTheme="minorEastAsia" w:hAnsiTheme="minorEastAsia"/>
          <w:color w:val="000000" w:themeColor="text1"/>
          <w:sz w:val="21"/>
          <w:szCs w:val="21"/>
        </w:rPr>
        <w:t>通话</w:t>
      </w:r>
      <w:r w:rsidR="005C3A02" w:rsidRPr="004E6FB8">
        <w:rPr>
          <w:rFonts w:asciiTheme="minorEastAsia" w:eastAsiaTheme="minorEastAsia" w:hAnsiTheme="minorEastAsia" w:hint="eastAsia"/>
          <w:color w:val="000000" w:themeColor="text1"/>
          <w:sz w:val="21"/>
          <w:szCs w:val="21"/>
        </w:rPr>
        <w:t>中、</w:t>
      </w:r>
      <w:r w:rsidR="005C3A02" w:rsidRPr="004E6FB8">
        <w:rPr>
          <w:rFonts w:asciiTheme="minorEastAsia" w:eastAsiaTheme="minorEastAsia" w:hAnsiTheme="minorEastAsia"/>
          <w:color w:val="000000" w:themeColor="text1"/>
          <w:sz w:val="21"/>
          <w:szCs w:val="21"/>
        </w:rPr>
        <w:t>通话中</w:t>
      </w:r>
      <w:r w:rsidR="005C3A02" w:rsidRPr="004E6FB8">
        <w:rPr>
          <w:rFonts w:asciiTheme="minorEastAsia" w:eastAsiaTheme="minorEastAsia" w:hAnsiTheme="minorEastAsia" w:hint="eastAsia"/>
          <w:color w:val="000000" w:themeColor="text1"/>
          <w:sz w:val="21"/>
          <w:szCs w:val="21"/>
        </w:rPr>
        <w:t>来电</w:t>
      </w:r>
      <w:r w:rsidR="005C3A02" w:rsidRPr="004E6FB8">
        <w:rPr>
          <w:rFonts w:asciiTheme="minorEastAsia" w:eastAsiaTheme="minorEastAsia" w:hAnsiTheme="minorEastAsia"/>
          <w:color w:val="000000" w:themeColor="text1"/>
          <w:sz w:val="21"/>
          <w:szCs w:val="21"/>
        </w:rPr>
        <w:t>）</w:t>
      </w:r>
    </w:p>
    <w:p w14:paraId="13ECB347" w14:textId="77777777" w:rsidR="000E61D9" w:rsidRPr="004E6FB8" w:rsidRDefault="00B602F8">
      <w:pPr>
        <w:rPr>
          <w:rFonts w:asciiTheme="minorEastAsia" w:eastAsiaTheme="minorEastAsia" w:hAnsiTheme="minorEastAsia"/>
          <w:color w:val="FF0000"/>
          <w:sz w:val="21"/>
          <w:szCs w:val="21"/>
          <w:highlight w:val="yellow"/>
        </w:rPr>
      </w:pPr>
      <w:r w:rsidRPr="00B602F8">
        <w:rPr>
          <w:rFonts w:asciiTheme="minorEastAsia" w:eastAsiaTheme="minorEastAsia" w:hAnsiTheme="minorEastAsia"/>
          <w:noProof/>
          <w:color w:val="FF0000"/>
          <w:sz w:val="21"/>
          <w:szCs w:val="21"/>
        </w:rPr>
        <w:lastRenderedPageBreak/>
        <w:drawing>
          <wp:inline distT="0" distB="0" distL="0" distR="0" wp14:anchorId="5E18F8AE" wp14:editId="7F09159B">
            <wp:extent cx="3933645" cy="2219006"/>
            <wp:effectExtent l="0" t="0" r="0" b="0"/>
            <wp:docPr id="4" name="图片 4" descr="C:\Users\uidq2120\AppData\Local\Temp\158185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852603(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37687" cy="2221286"/>
                    </a:xfrm>
                    <a:prstGeom prst="rect">
                      <a:avLst/>
                    </a:prstGeom>
                    <a:noFill/>
                    <a:ln>
                      <a:noFill/>
                    </a:ln>
                  </pic:spPr>
                </pic:pic>
              </a:graphicData>
            </a:graphic>
          </wp:inline>
        </w:drawing>
      </w:r>
    </w:p>
    <w:p w14:paraId="7AA6709F"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2）</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蓝牙连接丢失发生时处于以下的页面，返回第一级别的设置页面（</w:t>
      </w:r>
      <w:r w:rsidRPr="004E6FB8">
        <w:rPr>
          <w:rFonts w:asciiTheme="minorEastAsia" w:eastAsiaTheme="minorEastAsia" w:hAnsiTheme="minorEastAsia"/>
          <w:color w:val="000000" w:themeColor="text1"/>
          <w:sz w:val="21"/>
          <w:szCs w:val="21"/>
        </w:rPr>
        <w:t>系统</w:t>
      </w:r>
      <w:r w:rsidRPr="004E6FB8">
        <w:rPr>
          <w:rFonts w:asciiTheme="minorEastAsia" w:eastAsiaTheme="minorEastAsia" w:hAnsiTheme="minorEastAsia" w:hint="eastAsia"/>
          <w:color w:val="000000" w:themeColor="text1"/>
          <w:sz w:val="21"/>
          <w:szCs w:val="21"/>
        </w:rPr>
        <w:t>设置</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w:t>
      </w:r>
    </w:p>
    <w:p w14:paraId="5E3B8F0D"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电话设置（电话设置页面、联系人管理页面、手机铃声设置页面</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（参考电话设置MRD</w:t>
      </w:r>
      <w:r w:rsidRPr="004E6FB8">
        <w:rPr>
          <w:rFonts w:asciiTheme="minorEastAsia" w:eastAsiaTheme="minorEastAsia" w:hAnsiTheme="minorEastAsia"/>
          <w:color w:val="000000" w:themeColor="text1"/>
          <w:sz w:val="21"/>
          <w:szCs w:val="21"/>
        </w:rPr>
        <w:t>）</w:t>
      </w:r>
    </w:p>
    <w:p w14:paraId="2DEBD957" w14:textId="77777777" w:rsidR="00B602F8" w:rsidRDefault="00B602F8">
      <w:pPr>
        <w:rPr>
          <w:rFonts w:asciiTheme="minorEastAsia" w:eastAsiaTheme="minorEastAsia" w:hAnsiTheme="minorEastAsia"/>
          <w:color w:val="000000" w:themeColor="text1"/>
          <w:sz w:val="21"/>
          <w:szCs w:val="21"/>
        </w:rPr>
      </w:pPr>
    </w:p>
    <w:p w14:paraId="4BFD9C7F" w14:textId="77777777" w:rsidR="00BE6B97" w:rsidRDefault="00BE6B97" w:rsidP="00BE6B97">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以上所有页面中关联的弹窗应该是关闭状态。</w:t>
      </w:r>
    </w:p>
    <w:p w14:paraId="5B698F53" w14:textId="77777777" w:rsidR="00BE6B97" w:rsidRPr="00BE6B97" w:rsidRDefault="00BE6B97">
      <w:pPr>
        <w:rPr>
          <w:rFonts w:asciiTheme="minorEastAsia" w:eastAsiaTheme="minorEastAsia" w:hAnsiTheme="minorEastAsia"/>
          <w:color w:val="000000" w:themeColor="text1"/>
          <w:sz w:val="21"/>
          <w:szCs w:val="21"/>
        </w:rPr>
      </w:pPr>
    </w:p>
    <w:p w14:paraId="7BAC3F29" w14:textId="77777777" w:rsidR="00BE6B97" w:rsidRDefault="00BE6B97">
      <w:pP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w:t>
      </w:r>
      <w:r>
        <w:rPr>
          <w:rFonts w:asciiTheme="minorEastAsia" w:eastAsiaTheme="minorEastAsia" w:hAnsiTheme="minorEastAsia" w:hint="eastAsia"/>
          <w:color w:val="000000" w:themeColor="text1"/>
          <w:sz w:val="21"/>
          <w:szCs w:val="21"/>
        </w:rPr>
        <w:t>）其他与蓝牙无关应用界面</w:t>
      </w:r>
    </w:p>
    <w:p w14:paraId="1A000A33" w14:textId="34C87A97" w:rsidR="00BE6B97" w:rsidRDefault="00BE6B97">
      <w:pPr>
        <w:rPr>
          <w:rFonts w:asciiTheme="minorEastAsia" w:eastAsiaTheme="minorEastAsia" w:hAnsiTheme="minorEastAsia"/>
          <w:color w:val="000000" w:themeColor="text1"/>
          <w:sz w:val="21"/>
          <w:szCs w:val="21"/>
        </w:rPr>
      </w:pPr>
      <w:r w:rsidRPr="00E95B4C">
        <w:rPr>
          <w:rFonts w:asciiTheme="minorEastAsia" w:eastAsiaTheme="minorEastAsia" w:hAnsiTheme="minorEastAsia" w:hint="eastAsia"/>
          <w:color w:val="000000" w:themeColor="text1"/>
          <w:sz w:val="21"/>
          <w:szCs w:val="21"/>
          <w:highlight w:val="yellow"/>
        </w:rPr>
        <w:t>界面维持在原来的应用。</w:t>
      </w:r>
      <w:r w:rsidR="004D278E" w:rsidRPr="00E95B4C">
        <w:rPr>
          <w:rFonts w:asciiTheme="minorEastAsia" w:eastAsiaTheme="minorEastAsia" w:hAnsiTheme="minorEastAsia" w:hint="eastAsia"/>
          <w:color w:val="000000" w:themeColor="text1"/>
          <w:sz w:val="21"/>
          <w:szCs w:val="21"/>
          <w:highlight w:val="yellow"/>
        </w:rPr>
        <w:t>弹窗如果不是在蓝牙app界面，以toast形式提醒。</w:t>
      </w:r>
    </w:p>
    <w:p w14:paraId="0E93F536" w14:textId="77777777" w:rsidR="00BE6B97" w:rsidRPr="00BE6B97" w:rsidRDefault="00BE6B97">
      <w:pPr>
        <w:rPr>
          <w:rFonts w:asciiTheme="minorEastAsia" w:eastAsiaTheme="minorEastAsia" w:hAnsiTheme="minorEastAsia"/>
          <w:color w:val="000000" w:themeColor="text1"/>
          <w:sz w:val="21"/>
          <w:szCs w:val="21"/>
        </w:rPr>
      </w:pPr>
    </w:p>
    <w:p w14:paraId="402E82C0" w14:textId="77777777" w:rsidR="00575200" w:rsidRDefault="00575200">
      <w:pPr>
        <w:rPr>
          <w:rFonts w:asciiTheme="minorEastAsia" w:eastAsiaTheme="minorEastAsia" w:hAnsiTheme="minorEastAsia"/>
          <w:color w:val="FF0000"/>
          <w:sz w:val="21"/>
        </w:rPr>
      </w:pPr>
    </w:p>
    <w:p w14:paraId="535ACF40" w14:textId="77777777" w:rsidR="00575200" w:rsidRDefault="00575200" w:rsidP="006347DE">
      <w:pPr>
        <w:pStyle w:val="40"/>
      </w:pPr>
      <w:bookmarkStart w:id="48" w:name="_Toc51575312"/>
      <w:r>
        <w:rPr>
          <w:rFonts w:hint="eastAsia"/>
        </w:rPr>
        <w:t>多路连接的连接断开</w:t>
      </w:r>
      <w:bookmarkEnd w:id="48"/>
    </w:p>
    <w:p w14:paraId="5DCD995F" w14:textId="77777777" w:rsidR="003D2FD7" w:rsidRPr="003F0393" w:rsidRDefault="003D2FD7" w:rsidP="009528C1">
      <w:pPr>
        <w:spacing w:line="276" w:lineRule="auto"/>
        <w:rPr>
          <w:rFonts w:asciiTheme="minorEastAsia" w:eastAsiaTheme="minorEastAsia" w:hAnsiTheme="minorEastAsia"/>
          <w:b/>
          <w:sz w:val="21"/>
          <w:szCs w:val="21"/>
        </w:rPr>
      </w:pPr>
      <w:r w:rsidRPr="003F0393">
        <w:rPr>
          <w:rFonts w:asciiTheme="minorEastAsia" w:eastAsiaTheme="minorEastAsia" w:hAnsiTheme="minorEastAsia" w:hint="eastAsia"/>
          <w:b/>
          <w:sz w:val="21"/>
          <w:szCs w:val="21"/>
        </w:rPr>
        <w:t>1.在蓝牙电话页面</w:t>
      </w:r>
    </w:p>
    <w:p w14:paraId="076F0BD4" w14:textId="4EF1EBFE"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1）</w:t>
      </w:r>
      <w:r w:rsidR="006347DE" w:rsidRPr="00950CE7">
        <w:rPr>
          <w:rFonts w:asciiTheme="minorEastAsia" w:eastAsiaTheme="minorEastAsia" w:hAnsiTheme="minorEastAsia" w:hint="eastAsia"/>
          <w:sz w:val="21"/>
          <w:szCs w:val="21"/>
        </w:rPr>
        <w:t>如果</w:t>
      </w:r>
      <w:r w:rsidR="00E95B4C">
        <w:rPr>
          <w:rFonts w:asciiTheme="minorEastAsia" w:eastAsiaTheme="minorEastAsia" w:hAnsiTheme="minorEastAsia" w:hint="eastAsia"/>
          <w:sz w:val="21"/>
          <w:szCs w:val="21"/>
        </w:rPr>
        <w:t>仅</w:t>
      </w:r>
      <w:r w:rsidR="00B1360F">
        <w:rPr>
          <w:rFonts w:asciiTheme="minorEastAsia" w:eastAsiaTheme="minorEastAsia" w:hAnsiTheme="minorEastAsia" w:hint="eastAsia"/>
          <w:sz w:val="21"/>
          <w:szCs w:val="21"/>
        </w:rPr>
        <w:t>有</w:t>
      </w:r>
      <w:r w:rsidR="00A530FE">
        <w:rPr>
          <w:rFonts w:asciiTheme="minorEastAsia" w:eastAsiaTheme="minorEastAsia" w:hAnsiTheme="minorEastAsia" w:hint="eastAsia"/>
          <w:sz w:val="21"/>
          <w:szCs w:val="21"/>
        </w:rPr>
        <w:t>主</w:t>
      </w:r>
      <w:r w:rsidR="006347DE" w:rsidRPr="00950CE7">
        <w:rPr>
          <w:rFonts w:asciiTheme="minorEastAsia" w:eastAsiaTheme="minorEastAsia" w:hAnsiTheme="minorEastAsia" w:hint="eastAsia"/>
          <w:sz w:val="21"/>
          <w:szCs w:val="21"/>
        </w:rPr>
        <w:t>设备断开</w:t>
      </w:r>
    </w:p>
    <w:p w14:paraId="458B142C" w14:textId="77777777" w:rsidR="00E95B4C" w:rsidRDefault="00E95B4C" w:rsidP="00E95B4C">
      <w:pPr>
        <w:spacing w:line="276" w:lineRule="auto"/>
        <w:ind w:left="72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1.界面显示</w:t>
      </w:r>
    </w:p>
    <w:p w14:paraId="31F73D0D" w14:textId="01E4E753" w:rsidR="00E95B4C" w:rsidRDefault="00E95B4C" w:rsidP="008427FC">
      <w:pPr>
        <w:spacing w:line="276" w:lineRule="auto"/>
        <w:ind w:firstLine="720"/>
        <w:rPr>
          <w:rFonts w:asciiTheme="minorEastAsia" w:eastAsiaTheme="minorEastAsia" w:hAnsiTheme="minorEastAsia"/>
          <w:sz w:val="21"/>
          <w:szCs w:val="21"/>
        </w:rPr>
      </w:pPr>
      <w:r w:rsidRPr="00E95B4C">
        <w:rPr>
          <w:rFonts w:asciiTheme="minorEastAsia" w:eastAsiaTheme="minorEastAsia" w:hAnsiTheme="minorEastAsia"/>
          <w:noProof/>
          <w:sz w:val="21"/>
          <w:szCs w:val="21"/>
        </w:rPr>
        <w:drawing>
          <wp:inline distT="0" distB="0" distL="0" distR="0" wp14:anchorId="06B8D9C7" wp14:editId="557CCA5D">
            <wp:extent cx="4638675" cy="2647950"/>
            <wp:effectExtent l="0" t="0" r="9525" b="0"/>
            <wp:docPr id="10" name="图片 10" descr="C:\Users\uidq2120\AppData\Local\Temp\158435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435121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38675" cy="2647950"/>
                    </a:xfrm>
                    <a:prstGeom prst="rect">
                      <a:avLst/>
                    </a:prstGeom>
                    <a:noFill/>
                    <a:ln>
                      <a:noFill/>
                    </a:ln>
                  </pic:spPr>
                </pic:pic>
              </a:graphicData>
            </a:graphic>
          </wp:inline>
        </w:drawing>
      </w:r>
    </w:p>
    <w:p w14:paraId="3381CA86" w14:textId="171C2A72" w:rsidR="005021E1" w:rsidRDefault="008427FC" w:rsidP="008427FC">
      <w:pPr>
        <w:spacing w:line="276" w:lineRule="auto"/>
        <w:ind w:left="720" w:firstLine="720"/>
        <w:rPr>
          <w:sz w:val="21"/>
          <w:szCs w:val="21"/>
        </w:rPr>
      </w:pPr>
      <w:r w:rsidRPr="00B72A7C">
        <w:rPr>
          <w:rFonts w:asciiTheme="minorEastAsia" w:eastAsiaTheme="minorEastAsia" w:hAnsiTheme="minorEastAsia"/>
          <w:sz w:val="21"/>
          <w:szCs w:val="21"/>
          <w:highlight w:val="yellow"/>
        </w:rPr>
        <w:t>2.</w:t>
      </w:r>
      <w:r w:rsidR="00862800" w:rsidRPr="00B72A7C">
        <w:rPr>
          <w:rFonts w:asciiTheme="minorEastAsia" w:eastAsiaTheme="minorEastAsia" w:hAnsiTheme="minorEastAsia" w:hint="eastAsia"/>
          <w:sz w:val="21"/>
          <w:szCs w:val="21"/>
          <w:highlight w:val="yellow"/>
        </w:rPr>
        <w:t>主设备判断到断开需要重新连接，如果重连失败，</w:t>
      </w:r>
      <w:r w:rsidR="00B72A7C" w:rsidRPr="00B72A7C">
        <w:rPr>
          <w:rFonts w:asciiTheme="minorEastAsia" w:eastAsiaTheme="minorEastAsia" w:hAnsiTheme="minorEastAsia" w:hint="eastAsia"/>
          <w:sz w:val="21"/>
          <w:szCs w:val="21"/>
          <w:highlight w:val="yellow"/>
        </w:rPr>
        <w:t>再</w:t>
      </w:r>
      <w:r w:rsidR="00862800" w:rsidRPr="00B72A7C">
        <w:rPr>
          <w:rFonts w:asciiTheme="minorEastAsia" w:eastAsiaTheme="minorEastAsia" w:hAnsiTheme="minorEastAsia" w:hint="eastAsia"/>
          <w:sz w:val="21"/>
          <w:szCs w:val="21"/>
          <w:highlight w:val="yellow"/>
        </w:rPr>
        <w:t>切换下一个从设备</w:t>
      </w:r>
    </w:p>
    <w:p w14:paraId="63233E42" w14:textId="26B7CE13"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sz w:val="21"/>
          <w:szCs w:val="21"/>
        </w:rPr>
        <w:lastRenderedPageBreak/>
        <w:t>2</w:t>
      </w:r>
      <w:r w:rsidRPr="00950CE7">
        <w:rPr>
          <w:rFonts w:asciiTheme="minorEastAsia" w:eastAsiaTheme="minorEastAsia" w:hAnsiTheme="minorEastAsia" w:hint="eastAsia"/>
          <w:sz w:val="21"/>
          <w:szCs w:val="21"/>
        </w:rPr>
        <w:t>）</w:t>
      </w:r>
      <w:r w:rsidR="006347DE" w:rsidRPr="00950CE7">
        <w:rPr>
          <w:rFonts w:asciiTheme="minorEastAsia" w:eastAsiaTheme="minorEastAsia" w:hAnsiTheme="minorEastAsia" w:hint="eastAsia"/>
          <w:sz w:val="21"/>
          <w:szCs w:val="21"/>
        </w:rPr>
        <w:t>如果</w:t>
      </w:r>
      <w:r w:rsidR="00B1360F">
        <w:rPr>
          <w:rFonts w:asciiTheme="minorEastAsia" w:eastAsiaTheme="minorEastAsia" w:hAnsiTheme="minorEastAsia" w:hint="eastAsia"/>
          <w:sz w:val="21"/>
          <w:szCs w:val="21"/>
        </w:rPr>
        <w:t>只有一台</w:t>
      </w:r>
      <w:r w:rsidR="00A530FE">
        <w:rPr>
          <w:rFonts w:asciiTheme="minorEastAsia" w:eastAsiaTheme="minorEastAsia" w:hAnsiTheme="minorEastAsia" w:hint="eastAsia"/>
          <w:sz w:val="21"/>
          <w:szCs w:val="21"/>
        </w:rPr>
        <w:t>从</w:t>
      </w:r>
      <w:r w:rsidR="006347DE" w:rsidRPr="00950CE7">
        <w:rPr>
          <w:rFonts w:asciiTheme="minorEastAsia" w:eastAsiaTheme="minorEastAsia" w:hAnsiTheme="minorEastAsia" w:hint="eastAsia"/>
          <w:sz w:val="21"/>
          <w:szCs w:val="21"/>
        </w:rPr>
        <w:t>设备断开</w:t>
      </w:r>
    </w:p>
    <w:p w14:paraId="15433792" w14:textId="20775A0D" w:rsidR="006347DE" w:rsidRDefault="00B72A7C" w:rsidP="008427FC">
      <w:pPr>
        <w:spacing w:line="276" w:lineRule="auto"/>
        <w:ind w:left="36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toast</w:t>
      </w:r>
      <w:r w:rsidR="003D2FD7" w:rsidRPr="00950CE7">
        <w:rPr>
          <w:rFonts w:asciiTheme="minorEastAsia" w:eastAsiaTheme="minorEastAsia" w:hAnsiTheme="minorEastAsia" w:hint="eastAsia"/>
          <w:sz w:val="21"/>
          <w:szCs w:val="21"/>
        </w:rPr>
        <w:t>提示设备已断开，如果是Linkloss的情况需要在后台自动连接</w:t>
      </w:r>
    </w:p>
    <w:p w14:paraId="54DC3F6A" w14:textId="77777777" w:rsidR="008427FC" w:rsidRDefault="008427FC" w:rsidP="008427FC">
      <w:pPr>
        <w:spacing w:line="276" w:lineRule="auto"/>
        <w:ind w:left="360" w:firstLine="720"/>
        <w:rPr>
          <w:rFonts w:asciiTheme="minorEastAsia" w:eastAsiaTheme="minorEastAsia" w:hAnsiTheme="minorEastAsia"/>
          <w:sz w:val="21"/>
          <w:szCs w:val="21"/>
        </w:rPr>
      </w:pPr>
    </w:p>
    <w:p w14:paraId="6300CD63" w14:textId="52943CA7" w:rsidR="007E12B9" w:rsidRDefault="008427FC" w:rsidP="008427FC">
      <w:pPr>
        <w:pStyle w:val="aff9"/>
        <w:numPr>
          <w:ilvl w:val="0"/>
          <w:numId w:val="25"/>
        </w:numPr>
        <w:spacing w:line="276" w:lineRule="auto"/>
        <w:ind w:firstLineChars="0"/>
        <w:rPr>
          <w:rFonts w:asciiTheme="minorEastAsia" w:eastAsiaTheme="minorEastAsia" w:hAnsiTheme="minorEastAsia"/>
          <w:sz w:val="21"/>
          <w:szCs w:val="21"/>
        </w:rPr>
      </w:pPr>
      <w:r w:rsidRPr="008427FC">
        <w:rPr>
          <w:rFonts w:asciiTheme="minorEastAsia" w:eastAsiaTheme="minorEastAsia" w:hAnsiTheme="minorEastAsia" w:hint="eastAsia"/>
          <w:sz w:val="21"/>
          <w:szCs w:val="21"/>
        </w:rPr>
        <w:t>多部设备</w:t>
      </w:r>
      <w:r w:rsidR="00B1360F">
        <w:rPr>
          <w:rFonts w:asciiTheme="minorEastAsia" w:eastAsiaTheme="minorEastAsia" w:hAnsiTheme="minorEastAsia" w:hint="eastAsia"/>
          <w:sz w:val="21"/>
          <w:szCs w:val="21"/>
        </w:rPr>
        <w:t>同时</w:t>
      </w:r>
      <w:r w:rsidRPr="008427FC">
        <w:rPr>
          <w:rFonts w:asciiTheme="minorEastAsia" w:eastAsiaTheme="minorEastAsia" w:hAnsiTheme="minorEastAsia" w:hint="eastAsia"/>
          <w:sz w:val="21"/>
          <w:szCs w:val="21"/>
        </w:rPr>
        <w:t>断开</w:t>
      </w:r>
    </w:p>
    <w:p w14:paraId="1BE7BBF2" w14:textId="2ED2A604" w:rsidR="003F0393" w:rsidRPr="00EE54C0" w:rsidRDefault="003F0393" w:rsidP="003F0393">
      <w:pPr>
        <w:pStyle w:val="aff9"/>
        <w:spacing w:line="276" w:lineRule="auto"/>
        <w:ind w:left="1080" w:firstLineChars="0" w:firstLine="0"/>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界面跳到下一个连接着的设备（</w:t>
      </w:r>
      <w:r w:rsidRPr="00A42274">
        <w:rPr>
          <w:rFonts w:asciiTheme="minorEastAsia" w:eastAsiaTheme="minorEastAsia" w:hAnsiTheme="minorEastAsia" w:hint="eastAsia"/>
          <w:b/>
          <w:sz w:val="21"/>
          <w:szCs w:val="21"/>
        </w:rPr>
        <w:t>优先级：优先设备&gt;主设备&gt;从设备</w:t>
      </w:r>
      <w:r>
        <w:rPr>
          <w:rFonts w:asciiTheme="minorEastAsia" w:eastAsiaTheme="minorEastAsia" w:hAnsiTheme="minorEastAsia" w:hint="eastAsia"/>
          <w:sz w:val="21"/>
          <w:szCs w:val="21"/>
        </w:rPr>
        <w:t>）</w:t>
      </w:r>
      <w:r w:rsidR="00EE54C0">
        <w:rPr>
          <w:rFonts w:asciiTheme="minorEastAsia" w:eastAsiaTheme="minorEastAsia" w:hAnsiTheme="minorEastAsia" w:hint="eastAsia"/>
          <w:sz w:val="21"/>
          <w:szCs w:val="21"/>
        </w:rPr>
        <w:t>，</w:t>
      </w:r>
      <w:r w:rsidR="00EE54C0" w:rsidRPr="00EE54C0">
        <w:rPr>
          <w:rFonts w:asciiTheme="minorEastAsia" w:eastAsiaTheme="minorEastAsia" w:hAnsiTheme="minorEastAsia" w:hint="eastAsia"/>
          <w:color w:val="FF0000"/>
          <w:sz w:val="21"/>
          <w:szCs w:val="21"/>
        </w:rPr>
        <w:t>如果优先设备也是从设备，</w:t>
      </w:r>
      <w:r w:rsidR="00F75EF5">
        <w:rPr>
          <w:rFonts w:asciiTheme="minorEastAsia" w:eastAsiaTheme="minorEastAsia" w:hAnsiTheme="minorEastAsia" w:hint="eastAsia"/>
          <w:color w:val="FF0000"/>
          <w:sz w:val="21"/>
          <w:szCs w:val="21"/>
        </w:rPr>
        <w:t>按</w:t>
      </w:r>
      <w:r w:rsidR="00EE54C0" w:rsidRPr="00EE54C0">
        <w:rPr>
          <w:rFonts w:asciiTheme="minorEastAsia" w:eastAsiaTheme="minorEastAsia" w:hAnsiTheme="minorEastAsia" w:hint="eastAsia"/>
          <w:color w:val="FF0000"/>
          <w:sz w:val="21"/>
          <w:szCs w:val="21"/>
        </w:rPr>
        <w:t>优先设备处理</w:t>
      </w:r>
    </w:p>
    <w:p w14:paraId="1980B959" w14:textId="560BB89B" w:rsidR="003F0393" w:rsidRPr="003F0393" w:rsidRDefault="003F0393" w:rsidP="003F0393">
      <w:pPr>
        <w:pStyle w:val="aff9"/>
        <w:spacing w:line="276" w:lineRule="auto"/>
        <w:ind w:left="108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如果全部断开，界面提示蓝牙连接设置</w:t>
      </w:r>
    </w:p>
    <w:p w14:paraId="26B52AD7" w14:textId="66450232" w:rsidR="008427FC" w:rsidRDefault="009F2B97" w:rsidP="008427FC">
      <w:pPr>
        <w:pStyle w:val="aff9"/>
        <w:spacing w:line="276" w:lineRule="auto"/>
        <w:ind w:left="1080" w:firstLineChars="0" w:firstLine="0"/>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按照</w:t>
      </w:r>
      <w:r w:rsidR="0008224B" w:rsidRPr="00B1360F">
        <w:rPr>
          <w:rFonts w:asciiTheme="minorEastAsia" w:eastAsiaTheme="minorEastAsia" w:hAnsiTheme="minorEastAsia" w:hint="eastAsia"/>
          <w:sz w:val="21"/>
          <w:szCs w:val="21"/>
          <w:highlight w:val="yellow"/>
        </w:rPr>
        <w:t>2</w:t>
      </w:r>
      <w:r w:rsidR="0008224B" w:rsidRPr="00B1360F">
        <w:rPr>
          <w:rFonts w:asciiTheme="minorEastAsia" w:eastAsiaTheme="minorEastAsia" w:hAnsiTheme="minorEastAsia"/>
          <w:sz w:val="21"/>
          <w:szCs w:val="21"/>
          <w:highlight w:val="yellow"/>
        </w:rPr>
        <w:t>.3.18.4</w:t>
      </w:r>
      <w:r w:rsidRPr="00B1360F">
        <w:rPr>
          <w:rFonts w:asciiTheme="minorEastAsia" w:eastAsiaTheme="minorEastAsia" w:hAnsiTheme="minorEastAsia" w:hint="eastAsia"/>
          <w:sz w:val="21"/>
          <w:szCs w:val="21"/>
          <w:highlight w:val="yellow"/>
        </w:rPr>
        <w:t>的顺序依次尝试</w:t>
      </w:r>
      <w:r w:rsidR="00372FAC" w:rsidRPr="00B1360F">
        <w:rPr>
          <w:rFonts w:asciiTheme="minorEastAsia" w:eastAsiaTheme="minorEastAsia" w:hAnsiTheme="minorEastAsia" w:hint="eastAsia"/>
          <w:sz w:val="21"/>
          <w:szCs w:val="21"/>
          <w:highlight w:val="yellow"/>
        </w:rPr>
        <w:t>自动</w:t>
      </w:r>
      <w:r w:rsidRPr="00B1360F">
        <w:rPr>
          <w:rFonts w:asciiTheme="minorEastAsia" w:eastAsiaTheme="minorEastAsia" w:hAnsiTheme="minorEastAsia" w:hint="eastAsia"/>
          <w:sz w:val="21"/>
          <w:szCs w:val="21"/>
          <w:highlight w:val="yellow"/>
        </w:rPr>
        <w:t>连接</w:t>
      </w:r>
    </w:p>
    <w:p w14:paraId="31FB2B1C" w14:textId="77777777" w:rsidR="008427FC" w:rsidRPr="008427FC" w:rsidRDefault="008427FC" w:rsidP="008427FC">
      <w:pPr>
        <w:pStyle w:val="aff9"/>
        <w:spacing w:line="276" w:lineRule="auto"/>
        <w:ind w:left="1080" w:firstLineChars="0" w:firstLine="0"/>
        <w:rPr>
          <w:rFonts w:asciiTheme="minorEastAsia" w:eastAsiaTheme="minorEastAsia" w:hAnsiTheme="minorEastAsia"/>
          <w:sz w:val="21"/>
          <w:szCs w:val="21"/>
        </w:rPr>
      </w:pPr>
    </w:p>
    <w:p w14:paraId="670C725B" w14:textId="77777777" w:rsidR="008427FC" w:rsidRPr="008427FC" w:rsidRDefault="008427FC" w:rsidP="008427FC">
      <w:pPr>
        <w:spacing w:line="276" w:lineRule="auto"/>
        <w:rPr>
          <w:rFonts w:asciiTheme="minorEastAsia" w:eastAsiaTheme="minorEastAsia" w:hAnsiTheme="minorEastAsia"/>
          <w:sz w:val="21"/>
          <w:szCs w:val="21"/>
        </w:rPr>
      </w:pPr>
    </w:p>
    <w:p w14:paraId="4EB79B0E" w14:textId="77777777" w:rsidR="003D2FD7" w:rsidRPr="007216EE" w:rsidRDefault="003D2FD7" w:rsidP="009528C1">
      <w:pPr>
        <w:spacing w:line="276" w:lineRule="auto"/>
        <w:rPr>
          <w:rFonts w:asciiTheme="minorEastAsia" w:eastAsiaTheme="minorEastAsia" w:hAnsiTheme="minorEastAsia"/>
          <w:b/>
          <w:sz w:val="21"/>
          <w:szCs w:val="21"/>
          <w:highlight w:val="yellow"/>
        </w:rPr>
      </w:pPr>
      <w:r w:rsidRPr="007216EE">
        <w:rPr>
          <w:rFonts w:asciiTheme="minorEastAsia" w:eastAsiaTheme="minorEastAsia" w:hAnsiTheme="minorEastAsia" w:hint="eastAsia"/>
          <w:b/>
          <w:sz w:val="21"/>
          <w:szCs w:val="21"/>
          <w:highlight w:val="yellow"/>
        </w:rPr>
        <w:t>2.非蓝牙电话页面</w:t>
      </w:r>
    </w:p>
    <w:p w14:paraId="26C062AE" w14:textId="0B9B50A3" w:rsidR="003D2FD7" w:rsidRPr="00950CE7" w:rsidRDefault="007216EE" w:rsidP="001C16F0">
      <w:pPr>
        <w:spacing w:line="276" w:lineRule="auto"/>
        <w:ind w:firstLine="720"/>
        <w:rPr>
          <w:rFonts w:asciiTheme="minorEastAsia" w:eastAsiaTheme="minorEastAsia" w:hAnsiTheme="minorEastAsia"/>
          <w:sz w:val="21"/>
          <w:szCs w:val="21"/>
        </w:rPr>
      </w:pPr>
      <w:r w:rsidRPr="007216EE">
        <w:rPr>
          <w:rFonts w:asciiTheme="minorEastAsia" w:eastAsiaTheme="minorEastAsia" w:hAnsiTheme="minorEastAsia" w:hint="eastAsia"/>
          <w:sz w:val="21"/>
          <w:szCs w:val="21"/>
          <w:highlight w:val="yellow"/>
        </w:rPr>
        <w:t>t</w:t>
      </w:r>
      <w:r w:rsidRPr="007216EE">
        <w:rPr>
          <w:rFonts w:asciiTheme="minorEastAsia" w:eastAsiaTheme="minorEastAsia" w:hAnsiTheme="minorEastAsia"/>
          <w:sz w:val="21"/>
          <w:szCs w:val="21"/>
          <w:highlight w:val="yellow"/>
        </w:rPr>
        <w:t>oast</w:t>
      </w:r>
      <w:r w:rsidR="001C16F0" w:rsidRPr="007216EE">
        <w:rPr>
          <w:rFonts w:asciiTheme="minorEastAsia" w:eastAsiaTheme="minorEastAsia" w:hAnsiTheme="minorEastAsia" w:hint="eastAsia"/>
          <w:sz w:val="21"/>
          <w:szCs w:val="21"/>
          <w:highlight w:val="yellow"/>
        </w:rPr>
        <w:t>提示</w:t>
      </w:r>
    </w:p>
    <w:p w14:paraId="088315BE" w14:textId="77777777" w:rsidR="0008224B" w:rsidRDefault="0008224B" w:rsidP="009528C1">
      <w:pPr>
        <w:spacing w:line="276" w:lineRule="auto"/>
        <w:rPr>
          <w:rFonts w:asciiTheme="minorEastAsia" w:eastAsiaTheme="minorEastAsia" w:hAnsiTheme="minorEastAsia"/>
          <w:sz w:val="21"/>
          <w:szCs w:val="21"/>
        </w:rPr>
      </w:pPr>
    </w:p>
    <w:p w14:paraId="4E330429" w14:textId="4793B492" w:rsidR="00427411" w:rsidRPr="00950CE7" w:rsidRDefault="00427411" w:rsidP="009528C1">
      <w:pPr>
        <w:spacing w:line="276" w:lineRule="auto"/>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参考：蓝牙连接MRD</w:t>
      </w:r>
      <w:r w:rsidRPr="00B1360F">
        <w:rPr>
          <w:rFonts w:asciiTheme="minorEastAsia" w:eastAsiaTheme="minorEastAsia" w:hAnsiTheme="minorEastAsia"/>
          <w:sz w:val="21"/>
          <w:szCs w:val="21"/>
          <w:highlight w:val="yellow"/>
        </w:rPr>
        <w:t>2.2.10</w:t>
      </w:r>
      <w:r w:rsidRPr="00B1360F">
        <w:rPr>
          <w:rFonts w:asciiTheme="minorEastAsia" w:eastAsiaTheme="minorEastAsia" w:hAnsiTheme="minorEastAsia" w:hint="eastAsia"/>
          <w:sz w:val="21"/>
          <w:szCs w:val="21"/>
          <w:highlight w:val="yellow"/>
        </w:rPr>
        <w:t>。</w:t>
      </w:r>
    </w:p>
    <w:p w14:paraId="16336BB1" w14:textId="488E17E3" w:rsidR="00D478C3" w:rsidRDefault="00D478C3" w:rsidP="009528C1">
      <w:pPr>
        <w:spacing w:line="276" w:lineRule="auto"/>
        <w:rPr>
          <w:rFonts w:asciiTheme="minorEastAsia" w:eastAsiaTheme="minorEastAsia" w:hAnsiTheme="minorEastAsia"/>
          <w:color w:val="FF0000"/>
          <w:sz w:val="21"/>
        </w:rPr>
      </w:pPr>
    </w:p>
    <w:p w14:paraId="0E372F44" w14:textId="41116E68" w:rsidR="00D40D56" w:rsidRPr="00B1360F" w:rsidRDefault="00D40D56" w:rsidP="00D40D56">
      <w:pPr>
        <w:pStyle w:val="40"/>
        <w:rPr>
          <w:highlight w:val="yellow"/>
          <w:lang w:eastAsia="zh-CN"/>
        </w:rPr>
      </w:pPr>
      <w:bookmarkStart w:id="49" w:name="_Toc51575313"/>
      <w:r w:rsidRPr="00B1360F">
        <w:rPr>
          <w:rFonts w:hint="eastAsia"/>
          <w:highlight w:val="yellow"/>
          <w:lang w:eastAsia="zh-CN"/>
        </w:rPr>
        <w:t>多个电话设备都断开，自动的连接顺序</w:t>
      </w:r>
      <w:bookmarkEnd w:id="49"/>
    </w:p>
    <w:p w14:paraId="5145B075" w14:textId="4731D1F5"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断开的有优先设备，先连</w:t>
      </w:r>
      <w:r>
        <w:rPr>
          <w:rFonts w:asciiTheme="minorEastAsia" w:eastAsiaTheme="minorEastAsia" w:hAnsiTheme="minorEastAsia" w:hint="eastAsia"/>
          <w:sz w:val="21"/>
        </w:rPr>
        <w:t>接</w:t>
      </w:r>
      <w:r w:rsidRPr="00D40D56">
        <w:rPr>
          <w:rFonts w:asciiTheme="minorEastAsia" w:eastAsiaTheme="minorEastAsia" w:hAnsiTheme="minorEastAsia" w:hint="eastAsia"/>
          <w:sz w:val="21"/>
        </w:rPr>
        <w:t>优先设备；</w:t>
      </w:r>
    </w:p>
    <w:p w14:paraId="5E6D02CB" w14:textId="2041C56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断开的主设备</w:t>
      </w:r>
    </w:p>
    <w:p w14:paraId="68AD1488" w14:textId="3CB446E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w:t>
      </w:r>
      <w:r>
        <w:rPr>
          <w:rFonts w:asciiTheme="minorEastAsia" w:eastAsiaTheme="minorEastAsia" w:hAnsiTheme="minorEastAsia" w:hint="eastAsia"/>
          <w:sz w:val="21"/>
        </w:rPr>
        <w:t>的</w:t>
      </w:r>
      <w:r w:rsidRPr="00D40D56">
        <w:rPr>
          <w:rFonts w:asciiTheme="minorEastAsia" w:eastAsiaTheme="minorEastAsia" w:hAnsiTheme="minorEastAsia" w:hint="eastAsia"/>
          <w:sz w:val="21"/>
        </w:rPr>
        <w:t>从设备，如果多个从设备都断开了，按断开前的连接列表顺序</w:t>
      </w:r>
    </w:p>
    <w:p w14:paraId="614998F8" w14:textId="49847CBF"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上次非连接的已配对设备，如果有多个，按已配对列表的顺序。</w:t>
      </w:r>
    </w:p>
    <w:p w14:paraId="360B2552" w14:textId="77777777" w:rsidR="00D40D56" w:rsidRPr="00D40D56" w:rsidRDefault="00D40D56" w:rsidP="009528C1">
      <w:pPr>
        <w:spacing w:line="276" w:lineRule="auto"/>
        <w:rPr>
          <w:rFonts w:asciiTheme="minorEastAsia" w:eastAsiaTheme="minorEastAsia" w:hAnsiTheme="minorEastAsia"/>
          <w:sz w:val="21"/>
        </w:rPr>
      </w:pPr>
    </w:p>
    <w:p w14:paraId="4DB73420" w14:textId="77777777" w:rsidR="000E61D9" w:rsidRPr="005021E1" w:rsidRDefault="005C3A02" w:rsidP="005021E1">
      <w:pPr>
        <w:pStyle w:val="40"/>
      </w:pPr>
      <w:r w:rsidRPr="005021E1">
        <w:rPr>
          <w:rFonts w:hint="eastAsia"/>
          <w:lang w:eastAsia="zh-CN"/>
        </w:rPr>
        <w:t xml:space="preserve"> </w:t>
      </w:r>
      <w:bookmarkStart w:id="50" w:name="_Toc51575314"/>
      <w:r w:rsidRPr="005021E1">
        <w:rPr>
          <w:rFonts w:hint="eastAsia"/>
        </w:rPr>
        <w:t>通讯录同步失败</w:t>
      </w:r>
      <w:bookmarkEnd w:id="50"/>
    </w:p>
    <w:p w14:paraId="08578CC4" w14:textId="77777777" w:rsidR="000E61D9" w:rsidRDefault="005021E1">
      <w:pPr>
        <w:pStyle w:val="a1"/>
        <w:ind w:left="864"/>
        <w:rPr>
          <w:rFonts w:ascii="微软雅黑" w:eastAsia="微软雅黑" w:hAnsi="微软雅黑"/>
          <w:color w:val="000000" w:themeColor="text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7DB0062" wp14:editId="07AA83C0">
            <wp:extent cx="1458098" cy="1037833"/>
            <wp:effectExtent l="0" t="0" r="8890" b="0"/>
            <wp:docPr id="36" name="图片 36"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p>
    <w:p w14:paraId="21BFE637" w14:textId="77777777" w:rsidR="000E61D9" w:rsidRDefault="005C3A02">
      <w:pPr>
        <w:pStyle w:val="a1"/>
        <w:rPr>
          <w:rFonts w:asciiTheme="minorEastAsia" w:eastAsiaTheme="minorEastAsia" w:hAnsiTheme="minorEastAsia"/>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当通讯录加载失败时，显示通讯录加载异常页面。</w:t>
      </w:r>
    </w:p>
    <w:p w14:paraId="59EF897F" w14:textId="77777777" w:rsidR="006E54C6" w:rsidRPr="004E6FB8" w:rsidRDefault="006E54C6">
      <w:pPr>
        <w:pStyle w:val="a1"/>
        <w:rPr>
          <w:rFonts w:asciiTheme="minorEastAsia" w:eastAsiaTheme="minorEastAsia" w:hAnsiTheme="minorEastAsia"/>
          <w:color w:val="000000" w:themeColor="text1"/>
          <w:sz w:val="21"/>
          <w:szCs w:val="21"/>
          <w:lang w:eastAsia="zh-CN"/>
        </w:rPr>
      </w:pPr>
    </w:p>
    <w:p w14:paraId="557AABD8" w14:textId="77777777" w:rsidR="000E61D9" w:rsidRDefault="005C3A02">
      <w:pPr>
        <w:pStyle w:val="40"/>
      </w:pPr>
      <w:bookmarkStart w:id="51" w:name="_Toc51575315"/>
      <w:r>
        <w:rPr>
          <w:rFonts w:hint="eastAsia"/>
        </w:rPr>
        <w:t>异常通知</w:t>
      </w:r>
      <w:bookmarkEnd w:id="51"/>
    </w:p>
    <w:p w14:paraId="5E1F6E16" w14:textId="77777777" w:rsidR="008C0913" w:rsidRPr="00B02B30" w:rsidRDefault="005C3A02" w:rsidP="00B02B30">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收到手机低电量通知，如果低电量通知的设置已打开，则车机上显示</w:t>
      </w:r>
      <w:r w:rsidR="008C0913">
        <w:rPr>
          <w:rFonts w:asciiTheme="minorEastAsia" w:eastAsiaTheme="minorEastAsia" w:hAnsiTheme="minorEastAsia" w:cs="MS Mincho" w:hint="eastAsia"/>
          <w:color w:val="000000" w:themeColor="text1"/>
          <w:sz w:val="21"/>
          <w:szCs w:val="21"/>
          <w:lang w:eastAsia="zh-CN"/>
        </w:rPr>
        <w:t>：</w:t>
      </w:r>
      <w:r w:rsidR="00FD0020" w:rsidRPr="00B02B30">
        <w:rPr>
          <w:rFonts w:asciiTheme="minorEastAsia" w:eastAsiaTheme="minorEastAsia" w:hAnsiTheme="minorEastAsia" w:cs="MS Mincho"/>
          <w:color w:val="000000" w:themeColor="text1"/>
          <w:sz w:val="21"/>
          <w:szCs w:val="21"/>
          <w:lang w:eastAsia="zh-CN"/>
        </w:rPr>
        <w:t xml:space="preserve"> </w:t>
      </w:r>
    </w:p>
    <w:p w14:paraId="76CF1C0E" w14:textId="77777777" w:rsidR="00B02B30" w:rsidRPr="004E6FB8" w:rsidRDefault="00B02B30" w:rsidP="008C0913">
      <w:pPr>
        <w:pStyle w:val="a1"/>
        <w:ind w:left="360"/>
        <w:rPr>
          <w:rFonts w:asciiTheme="minorEastAsia" w:eastAsiaTheme="minorEastAsia" w:hAnsiTheme="minorEastAsia" w:cs="MS Mincho"/>
          <w:color w:val="000000" w:themeColor="text1"/>
          <w:sz w:val="21"/>
          <w:szCs w:val="21"/>
          <w:lang w:eastAsia="zh-CN"/>
        </w:rPr>
      </w:pPr>
      <w:r w:rsidRPr="00B02B30">
        <w:rPr>
          <w:rFonts w:asciiTheme="minorEastAsia" w:eastAsiaTheme="minorEastAsia" w:hAnsiTheme="minorEastAsia" w:cs="MS Mincho"/>
          <w:noProof/>
          <w:color w:val="000000" w:themeColor="text1"/>
          <w:sz w:val="21"/>
          <w:szCs w:val="21"/>
          <w:lang w:eastAsia="zh-CN"/>
        </w:rPr>
        <w:drawing>
          <wp:inline distT="0" distB="0" distL="0" distR="0" wp14:anchorId="338D0F8D" wp14:editId="459A73E8">
            <wp:extent cx="2216785" cy="448310"/>
            <wp:effectExtent l="0" t="0" r="0" b="8890"/>
            <wp:docPr id="46" name="图片 46" descr="C:\Users\uidq2120\AppData\Local\Temp\1581597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idq2120\AppData\Local\Temp\158159727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16785" cy="448310"/>
                    </a:xfrm>
                    <a:prstGeom prst="rect">
                      <a:avLst/>
                    </a:prstGeom>
                    <a:noFill/>
                    <a:ln>
                      <a:noFill/>
                    </a:ln>
                  </pic:spPr>
                </pic:pic>
              </a:graphicData>
            </a:graphic>
          </wp:inline>
        </w:drawing>
      </w:r>
    </w:p>
    <w:p w14:paraId="02742BAB" w14:textId="77777777" w:rsidR="000E61D9" w:rsidRDefault="005C3A02" w:rsidP="008C0913">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手机的联系人超过车机可存储联系人，则车机上显示如下消息通知：</w:t>
      </w:r>
    </w:p>
    <w:p w14:paraId="3DBBE5DC" w14:textId="77777777" w:rsidR="008C0913" w:rsidRPr="004E6FB8" w:rsidRDefault="008C0913">
      <w:pPr>
        <w:pStyle w:val="a1"/>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15D6365" wp14:editId="06BB0AE9">
            <wp:extent cx="1482725" cy="1054735"/>
            <wp:effectExtent l="0" t="0" r="3175" b="0"/>
            <wp:docPr id="37" name="图片 37"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6C6DFF3D"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通话中，车机无法获取手机电话音频的免提权限，</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52E5C198"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509E51BA" wp14:editId="64B2388A">
            <wp:extent cx="1449070" cy="931545"/>
            <wp:effectExtent l="0" t="0" r="0" b="1905"/>
            <wp:docPr id="41" name="图片 41" descr="C:\Users\uidq2120\AppData\Local\Temp\1581596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idq2120\AppData\Local\Temp\1581596996(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9070" cy="931545"/>
                    </a:xfrm>
                    <a:prstGeom prst="rect">
                      <a:avLst/>
                    </a:prstGeom>
                    <a:noFill/>
                    <a:ln>
                      <a:noFill/>
                    </a:ln>
                  </pic:spPr>
                </pic:pic>
              </a:graphicData>
            </a:graphic>
          </wp:inline>
        </w:drawing>
      </w:r>
    </w:p>
    <w:p w14:paraId="5340B690"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通话中，免提异常，显示如下弹窗，检测蓝牙连接状态更新状态栏蓝牙icon信息。</w:t>
      </w:r>
    </w:p>
    <w:p w14:paraId="74A8A40D"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242FFC86" wp14:editId="5FF753DB">
            <wp:extent cx="1518285" cy="1061085"/>
            <wp:effectExtent l="0" t="0" r="5715" b="5715"/>
            <wp:docPr id="38" name="图片 38" descr="C:\Users\uidq2120\AppData\Local\Temp\15815969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uidq2120\AppData\Local\Temp\158159696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04AA7C97"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车机无法与当前手机建立稳定连接，显示如下弹窗，检测蓝牙连接状态更新状态栏蓝牙icon信息。</w:t>
      </w:r>
    </w:p>
    <w:p w14:paraId="1B7A55B2" w14:textId="77777777" w:rsidR="005B7DE7" w:rsidRPr="004E6FB8" w:rsidRDefault="005B7DE7">
      <w:pPr>
        <w:pStyle w:val="a1"/>
        <w:spacing w:line="240" w:lineRule="auto"/>
        <w:rPr>
          <w:rFonts w:asciiTheme="minorEastAsia" w:eastAsiaTheme="minorEastAsia" w:hAnsiTheme="minorEastAsia" w:cs="MS Mincho"/>
          <w:color w:val="000000" w:themeColor="text1"/>
          <w:sz w:val="21"/>
          <w:szCs w:val="21"/>
        </w:rPr>
      </w:pPr>
      <w:r w:rsidRPr="005B7DE7">
        <w:rPr>
          <w:rFonts w:asciiTheme="minorEastAsia" w:eastAsiaTheme="minorEastAsia" w:hAnsiTheme="minorEastAsia" w:cs="MS Mincho"/>
          <w:noProof/>
          <w:color w:val="000000" w:themeColor="text1"/>
          <w:sz w:val="21"/>
          <w:szCs w:val="21"/>
          <w:lang w:eastAsia="zh-CN"/>
        </w:rPr>
        <w:drawing>
          <wp:inline distT="0" distB="0" distL="0" distR="0" wp14:anchorId="2E58D4B9" wp14:editId="20E580B8">
            <wp:extent cx="1518285" cy="1061085"/>
            <wp:effectExtent l="0" t="0" r="5715" b="5715"/>
            <wp:docPr id="43" name="图片 43" descr="C:\Users\uidq2120\AppData\Local\Temp\1581597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uidq2120\AppData\Local\Temp\1581597105(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3F3640EA" w14:textId="77777777" w:rsidR="000E61D9" w:rsidRPr="004E6FB8" w:rsidRDefault="000E61D9">
      <w:pPr>
        <w:pStyle w:val="a1"/>
        <w:spacing w:line="240" w:lineRule="auto"/>
        <w:rPr>
          <w:rFonts w:asciiTheme="minorEastAsia" w:eastAsiaTheme="minorEastAsia" w:hAnsiTheme="minorEastAsia" w:cs="MS Mincho"/>
          <w:color w:val="000000" w:themeColor="text1"/>
          <w:sz w:val="21"/>
          <w:szCs w:val="21"/>
        </w:rPr>
      </w:pPr>
    </w:p>
    <w:p w14:paraId="1F653424" w14:textId="77777777" w:rsidR="000E61D9" w:rsidRPr="004E6FB8" w:rsidRDefault="005C3A02" w:rsidP="00EF18EB">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通话中，用户切换音频至手机，但手机不允许切换，</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088E0879" w14:textId="77777777" w:rsidR="00EF18EB" w:rsidRPr="004E6FB8" w:rsidRDefault="00EF18EB">
      <w:pPr>
        <w:pStyle w:val="a1"/>
        <w:spacing w:line="240" w:lineRule="auto"/>
        <w:rPr>
          <w:rFonts w:asciiTheme="minorEastAsia" w:eastAsiaTheme="minorEastAsia" w:hAnsiTheme="minorEastAsia" w:cs="MS Mincho"/>
          <w:color w:val="FF0000"/>
          <w:sz w:val="21"/>
          <w:szCs w:val="21"/>
        </w:rPr>
      </w:pPr>
      <w:r w:rsidRPr="00EF18EB">
        <w:rPr>
          <w:rFonts w:asciiTheme="minorEastAsia" w:eastAsiaTheme="minorEastAsia" w:hAnsiTheme="minorEastAsia" w:cs="MS Mincho"/>
          <w:noProof/>
          <w:color w:val="FF0000"/>
          <w:sz w:val="21"/>
          <w:szCs w:val="21"/>
          <w:lang w:eastAsia="zh-CN"/>
        </w:rPr>
        <w:drawing>
          <wp:inline distT="0" distB="0" distL="0" distR="0" wp14:anchorId="1F87DF93" wp14:editId="3A98BDE1">
            <wp:extent cx="1501140" cy="966470"/>
            <wp:effectExtent l="0" t="0" r="3810" b="5080"/>
            <wp:docPr id="44" name="图片 44" descr="C:\Users\uidq2120\AppData\Local\Temp\1581597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uidq2120\AppData\Local\Temp\1581597165(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1140" cy="966470"/>
                    </a:xfrm>
                    <a:prstGeom prst="rect">
                      <a:avLst/>
                    </a:prstGeom>
                    <a:noFill/>
                    <a:ln>
                      <a:noFill/>
                    </a:ln>
                  </pic:spPr>
                </pic:pic>
              </a:graphicData>
            </a:graphic>
          </wp:inline>
        </w:drawing>
      </w:r>
    </w:p>
    <w:p w14:paraId="4BE7B0B2" w14:textId="7E870801" w:rsidR="000E61D9" w:rsidRDefault="000E61D9">
      <w:pPr>
        <w:pStyle w:val="a1"/>
        <w:rPr>
          <w:rFonts w:eastAsia="微软雅黑"/>
          <w:lang w:eastAsia="zh-CN"/>
        </w:rPr>
      </w:pPr>
    </w:p>
    <w:p w14:paraId="1D4AF8B0" w14:textId="242C071D" w:rsidR="00754A76" w:rsidRDefault="00754A76" w:rsidP="00D845EB">
      <w:pPr>
        <w:pStyle w:val="31"/>
        <w:rPr>
          <w:rFonts w:eastAsia="微软雅黑"/>
        </w:rPr>
      </w:pPr>
      <w:bookmarkStart w:id="52" w:name="_Toc51575316"/>
      <w:r>
        <w:rPr>
          <w:rFonts w:eastAsia="微软雅黑" w:hint="eastAsia"/>
        </w:rPr>
        <w:t>语音</w:t>
      </w:r>
      <w:r w:rsidR="00D845EB">
        <w:rPr>
          <w:rFonts w:eastAsia="微软雅黑" w:hint="eastAsia"/>
          <w:lang w:eastAsia="zh-CN"/>
        </w:rPr>
        <w:t>控制</w:t>
      </w:r>
      <w:bookmarkEnd w:id="52"/>
    </w:p>
    <w:p w14:paraId="7B51EFD2" w14:textId="442EB438" w:rsidR="00754A76" w:rsidRPr="001C513D" w:rsidRDefault="00D845EB">
      <w:pPr>
        <w:pStyle w:val="a1"/>
        <w:rPr>
          <w:rFonts w:asciiTheme="minorEastAsia" w:eastAsiaTheme="minorEastAsia" w:hAnsiTheme="minorEastAsia" w:cs="MS Mincho"/>
          <w:color w:val="000000" w:themeColor="text1"/>
          <w:sz w:val="21"/>
          <w:szCs w:val="21"/>
          <w:lang w:eastAsia="zh-CN"/>
        </w:rPr>
      </w:pPr>
      <w:r w:rsidRPr="001C513D">
        <w:rPr>
          <w:rFonts w:asciiTheme="minorEastAsia" w:eastAsiaTheme="minorEastAsia" w:hAnsiTheme="minorEastAsia" w:cs="MS Mincho" w:hint="eastAsia"/>
          <w:color w:val="000000" w:themeColor="text1"/>
          <w:sz w:val="21"/>
          <w:szCs w:val="21"/>
          <w:lang w:eastAsia="zh-CN"/>
        </w:rPr>
        <w:t>需要支持的语音指令参考语音文档，将接口提供给语音模块。</w:t>
      </w:r>
    </w:p>
    <w:p w14:paraId="63721459" w14:textId="4F3E1216" w:rsidR="00754A76" w:rsidRDefault="00754A76">
      <w:pPr>
        <w:pStyle w:val="a1"/>
        <w:rPr>
          <w:rFonts w:eastAsia="微软雅黑"/>
          <w:lang w:eastAsia="zh-CN"/>
        </w:rPr>
      </w:pPr>
    </w:p>
    <w:p w14:paraId="1B48C291" w14:textId="63E55A2F" w:rsidR="00754A76" w:rsidRDefault="00272CE2" w:rsidP="00272CE2">
      <w:pPr>
        <w:pStyle w:val="31"/>
        <w:rPr>
          <w:rFonts w:eastAsia="微软雅黑"/>
        </w:rPr>
      </w:pPr>
      <w:bookmarkStart w:id="53" w:name="_Toc51575317"/>
      <w:r>
        <w:rPr>
          <w:rFonts w:eastAsia="微软雅黑" w:hint="eastAsia"/>
        </w:rPr>
        <w:t>音</w:t>
      </w:r>
      <w:r w:rsidR="00CE0AB4">
        <w:rPr>
          <w:rFonts w:eastAsia="微软雅黑" w:hint="eastAsia"/>
          <w:lang w:eastAsia="zh-CN"/>
        </w:rPr>
        <w:t>源</w:t>
      </w:r>
      <w:r>
        <w:rPr>
          <w:rFonts w:eastAsia="微软雅黑" w:hint="eastAsia"/>
        </w:rPr>
        <w:t>交互</w:t>
      </w:r>
      <w:bookmarkEnd w:id="53"/>
    </w:p>
    <w:p w14:paraId="0BEDBED6" w14:textId="11622B83" w:rsidR="00754A76" w:rsidRDefault="00272CE2">
      <w:pPr>
        <w:pStyle w:val="a1"/>
        <w:rPr>
          <w:rFonts w:asciiTheme="minorEastAsia" w:eastAsiaTheme="minorEastAsia" w:hAnsiTheme="minorEastAsia" w:cs="MS Mincho"/>
          <w:color w:val="000000" w:themeColor="text1"/>
          <w:sz w:val="21"/>
          <w:szCs w:val="21"/>
          <w:lang w:eastAsia="zh-CN"/>
        </w:rPr>
      </w:pPr>
      <w:r w:rsidRPr="00272CE2">
        <w:rPr>
          <w:rFonts w:asciiTheme="minorEastAsia" w:eastAsiaTheme="minorEastAsia" w:hAnsiTheme="minorEastAsia" w:cs="MS Mincho" w:hint="eastAsia"/>
          <w:color w:val="000000" w:themeColor="text1"/>
          <w:sz w:val="21"/>
          <w:szCs w:val="21"/>
          <w:lang w:eastAsia="zh-CN"/>
        </w:rPr>
        <w:t>电话</w:t>
      </w:r>
      <w:r w:rsidR="002E0BD7" w:rsidRPr="002E0BD7">
        <w:rPr>
          <w:rFonts w:asciiTheme="minorEastAsia" w:eastAsiaTheme="minorEastAsia" w:hAnsiTheme="minorEastAsia" w:cs="MS Mincho" w:hint="eastAsia"/>
          <w:color w:val="000000" w:themeColor="text1"/>
          <w:sz w:val="21"/>
          <w:szCs w:val="21"/>
          <w:lang w:eastAsia="zh-CN"/>
        </w:rPr>
        <w:t>音源的恢复</w:t>
      </w:r>
      <w:r w:rsidRPr="00272CE2">
        <w:rPr>
          <w:rFonts w:asciiTheme="minorEastAsia" w:eastAsiaTheme="minorEastAsia" w:hAnsiTheme="minorEastAsia" w:cs="MS Mincho" w:hint="eastAsia"/>
          <w:color w:val="000000" w:themeColor="text1"/>
          <w:sz w:val="21"/>
          <w:szCs w:val="21"/>
          <w:lang w:eastAsia="zh-CN"/>
        </w:rPr>
        <w:t>与其他音源</w:t>
      </w:r>
      <w:r w:rsidR="002E0BD7">
        <w:rPr>
          <w:rFonts w:asciiTheme="minorEastAsia" w:eastAsiaTheme="minorEastAsia" w:hAnsiTheme="minorEastAsia" w:cs="MS Mincho" w:hint="eastAsia"/>
          <w:color w:val="000000" w:themeColor="text1"/>
          <w:sz w:val="21"/>
          <w:szCs w:val="21"/>
          <w:lang w:eastAsia="zh-CN"/>
        </w:rPr>
        <w:t>切换</w:t>
      </w:r>
      <w:r w:rsidRPr="00272CE2">
        <w:rPr>
          <w:rFonts w:asciiTheme="minorEastAsia" w:eastAsiaTheme="minorEastAsia" w:hAnsiTheme="minorEastAsia" w:cs="MS Mincho" w:hint="eastAsia"/>
          <w:color w:val="000000" w:themeColor="text1"/>
          <w:sz w:val="21"/>
          <w:szCs w:val="21"/>
          <w:lang w:eastAsia="zh-CN"/>
        </w:rPr>
        <w:t>遵守音源管理spss</w:t>
      </w:r>
      <w:r w:rsidR="002E0BD7">
        <w:rPr>
          <w:rFonts w:asciiTheme="minorEastAsia" w:eastAsiaTheme="minorEastAsia" w:hAnsiTheme="minorEastAsia" w:cs="MS Mincho" w:hint="eastAsia"/>
          <w:color w:val="000000" w:themeColor="text1"/>
          <w:sz w:val="21"/>
          <w:szCs w:val="21"/>
          <w:lang w:eastAsia="zh-CN"/>
        </w:rPr>
        <w:t>，</w:t>
      </w:r>
      <w:r w:rsidR="002E0BD7" w:rsidRPr="002E0BD7">
        <w:rPr>
          <w:rFonts w:asciiTheme="minorEastAsia" w:eastAsiaTheme="minorEastAsia" w:hAnsiTheme="minorEastAsia" w:cs="MS Mincho" w:hint="eastAsia"/>
          <w:color w:val="000000" w:themeColor="text1"/>
          <w:sz w:val="21"/>
          <w:szCs w:val="21"/>
          <w:lang w:eastAsia="zh-CN"/>
        </w:rPr>
        <w:t>音源管理逻辑详情见音源管理文档</w:t>
      </w:r>
    </w:p>
    <w:p w14:paraId="7E2C0E49" w14:textId="77777777" w:rsidR="00024DE8" w:rsidRDefault="00024DE8">
      <w:pPr>
        <w:pStyle w:val="a1"/>
        <w:rPr>
          <w:rFonts w:asciiTheme="minorEastAsia" w:eastAsiaTheme="minorEastAsia" w:hAnsiTheme="minorEastAsia" w:cs="MS Mincho"/>
          <w:color w:val="000000" w:themeColor="text1"/>
          <w:sz w:val="21"/>
          <w:szCs w:val="21"/>
          <w:lang w:eastAsia="zh-CN"/>
        </w:rPr>
      </w:pPr>
    </w:p>
    <w:p w14:paraId="382DCA5B" w14:textId="46357B85" w:rsidR="00024DE8" w:rsidRDefault="00024DE8" w:rsidP="00024DE8">
      <w:pPr>
        <w:pStyle w:val="31"/>
        <w:rPr>
          <w:rFonts w:eastAsiaTheme="minorEastAsia"/>
        </w:rPr>
      </w:pPr>
      <w:bookmarkStart w:id="54" w:name="_Toc51575318"/>
      <w:r>
        <w:rPr>
          <w:rFonts w:eastAsiaTheme="minorEastAsia" w:hint="eastAsia"/>
        </w:rPr>
        <w:t>微信电话</w:t>
      </w:r>
      <w:bookmarkEnd w:id="54"/>
    </w:p>
    <w:p w14:paraId="150211D7" w14:textId="77777777" w:rsidR="000837FD" w:rsidRDefault="00024DE8">
      <w:pPr>
        <w:pStyle w:val="a1"/>
        <w:rPr>
          <w:rFonts w:asciiTheme="minorEastAsia" w:eastAsiaTheme="minorEastAsia" w:hAnsiTheme="minorEastAsia" w:cs="MS Mincho"/>
          <w:color w:val="000000" w:themeColor="text1"/>
          <w:sz w:val="21"/>
          <w:szCs w:val="21"/>
          <w:lang w:eastAsia="zh-CN"/>
        </w:rPr>
      </w:pPr>
      <w:r w:rsidRPr="00024DE8">
        <w:rPr>
          <w:rFonts w:asciiTheme="minorEastAsia" w:eastAsiaTheme="minorEastAsia" w:hAnsiTheme="minorEastAsia" w:cs="MS Mincho" w:hint="eastAsia"/>
          <w:color w:val="000000" w:themeColor="text1"/>
          <w:sz w:val="21"/>
          <w:szCs w:val="21"/>
          <w:lang w:eastAsia="zh-CN"/>
        </w:rPr>
        <w:t>微信电话和普通电话一起处理</w:t>
      </w:r>
    </w:p>
    <w:p w14:paraId="0324B84C" w14:textId="77777777" w:rsidR="000837FD" w:rsidRDefault="000837FD">
      <w:pPr>
        <w:pStyle w:val="a1"/>
        <w:rPr>
          <w:rFonts w:asciiTheme="minorEastAsia" w:eastAsiaTheme="minorEastAsia" w:hAnsiTheme="minorEastAsia" w:cs="MS Mincho"/>
          <w:color w:val="000000" w:themeColor="text1"/>
          <w:sz w:val="21"/>
          <w:szCs w:val="21"/>
          <w:lang w:eastAsia="zh-CN"/>
        </w:rPr>
      </w:pPr>
    </w:p>
    <w:p w14:paraId="708C20A6" w14:textId="49B893D8" w:rsidR="000837FD" w:rsidRDefault="000D3896" w:rsidP="000D3896">
      <w:pPr>
        <w:pStyle w:val="31"/>
        <w:rPr>
          <w:rFonts w:eastAsiaTheme="minorEastAsia"/>
        </w:rPr>
      </w:pPr>
      <w:r>
        <w:rPr>
          <w:rFonts w:eastAsiaTheme="minorEastAsia" w:hint="eastAsia"/>
          <w:lang w:eastAsia="zh-CN"/>
        </w:rPr>
        <w:t xml:space="preserve"> </w:t>
      </w:r>
      <w:bookmarkStart w:id="55" w:name="_Toc51575319"/>
      <w:r w:rsidR="000837FD">
        <w:rPr>
          <w:rFonts w:eastAsiaTheme="minorEastAsia" w:hint="eastAsia"/>
        </w:rPr>
        <w:t>蓝牙兼容性测试报告</w:t>
      </w:r>
      <w:bookmarkEnd w:id="55"/>
    </w:p>
    <w:p w14:paraId="0CD08A57" w14:textId="7B500B46" w:rsidR="00024DE8" w:rsidRDefault="00595463">
      <w:pPr>
        <w:pStyle w:val="a1"/>
        <w:rPr>
          <w:rFonts w:asciiTheme="minorEastAsia" w:eastAsiaTheme="minorEastAsia" w:hAnsiTheme="minorEastAsia" w:cs="MS Mincho"/>
          <w:color w:val="000000" w:themeColor="text1"/>
          <w:sz w:val="21"/>
          <w:szCs w:val="21"/>
          <w:lang w:eastAsia="zh-CN"/>
        </w:rPr>
      </w:pPr>
      <w:r w:rsidRPr="00595463">
        <w:rPr>
          <w:rFonts w:asciiTheme="minorEastAsia" w:eastAsiaTheme="minorEastAsia" w:hAnsiTheme="minorEastAsia" w:cs="MS Mincho" w:hint="eastAsia"/>
          <w:color w:val="000000" w:themeColor="text1"/>
          <w:sz w:val="21"/>
          <w:szCs w:val="21"/>
          <w:lang w:eastAsia="zh-CN"/>
        </w:rPr>
        <w:t>提供蓝牙</w:t>
      </w:r>
      <w:r w:rsidR="001A48BB">
        <w:rPr>
          <w:rFonts w:asciiTheme="minorEastAsia" w:eastAsiaTheme="minorEastAsia" w:hAnsiTheme="minorEastAsia" w:cs="MS Mincho" w:hint="eastAsia"/>
          <w:color w:val="000000" w:themeColor="text1"/>
          <w:sz w:val="21"/>
          <w:szCs w:val="21"/>
          <w:lang w:eastAsia="zh-CN"/>
        </w:rPr>
        <w:t>兼容性</w:t>
      </w:r>
      <w:r w:rsidRPr="00595463">
        <w:rPr>
          <w:rFonts w:asciiTheme="minorEastAsia" w:eastAsiaTheme="minorEastAsia" w:hAnsiTheme="minorEastAsia" w:cs="MS Mincho" w:hint="eastAsia"/>
          <w:color w:val="000000" w:themeColor="text1"/>
          <w:sz w:val="21"/>
          <w:szCs w:val="21"/>
          <w:lang w:eastAsia="zh-CN"/>
        </w:rPr>
        <w:t>测试报告，暂定主流的150部手机的IOP报告，日志记录HCI 日志</w:t>
      </w:r>
    </w:p>
    <w:p w14:paraId="0789B3E1" w14:textId="77777777" w:rsidR="00024DE8" w:rsidRPr="00024DE8" w:rsidRDefault="00024DE8">
      <w:pPr>
        <w:pStyle w:val="a1"/>
        <w:rPr>
          <w:rFonts w:asciiTheme="minorEastAsia" w:eastAsiaTheme="minorEastAsia" w:hAnsiTheme="minorEastAsia" w:cs="MS Mincho"/>
          <w:color w:val="000000" w:themeColor="text1"/>
          <w:sz w:val="21"/>
          <w:szCs w:val="21"/>
          <w:lang w:eastAsia="zh-CN"/>
        </w:rPr>
      </w:pPr>
    </w:p>
    <w:p w14:paraId="127272FC" w14:textId="406ABB9D" w:rsidR="000E61D9" w:rsidRDefault="001C513D">
      <w:pPr>
        <w:pStyle w:val="21"/>
        <w:rPr>
          <w:rFonts w:eastAsia="微软雅黑" w:cs="Arial"/>
          <w:lang w:eastAsia="zh-CN"/>
        </w:rPr>
      </w:pPr>
      <w:bookmarkStart w:id="56" w:name="_Toc25323958"/>
      <w:bookmarkStart w:id="57" w:name="_Toc51575320"/>
      <w:r>
        <w:rPr>
          <w:rFonts w:eastAsia="微软雅黑" w:cs="Arial" w:hint="eastAsia"/>
          <w:lang w:eastAsia="zh-CN"/>
        </w:rPr>
        <w:t>蓝牙电话功能描述</w:t>
      </w:r>
      <w:bookmarkEnd w:id="56"/>
      <w:bookmarkEnd w:id="57"/>
    </w:p>
    <w:p w14:paraId="34B1BBC4" w14:textId="330B1311" w:rsidR="00242398" w:rsidRDefault="00785C48" w:rsidP="00AB000E">
      <w:pPr>
        <w:pStyle w:val="40"/>
        <w:rPr>
          <w:lang w:eastAsia="zh-CN"/>
        </w:rPr>
      </w:pPr>
      <w:bookmarkStart w:id="58" w:name="_Toc51575321"/>
      <w:r>
        <w:rPr>
          <w:rFonts w:hint="eastAsia"/>
          <w:lang w:eastAsia="zh-CN"/>
        </w:rPr>
        <w:t>不同蓝牙设备的多路</w:t>
      </w:r>
      <w:r w:rsidR="00242398" w:rsidRPr="00242398">
        <w:rPr>
          <w:rFonts w:hint="eastAsia"/>
          <w:lang w:eastAsia="zh-CN"/>
        </w:rPr>
        <w:t>电话</w:t>
      </w:r>
      <w:bookmarkEnd w:id="58"/>
    </w:p>
    <w:p w14:paraId="4006EA9B" w14:textId="2032B3A8" w:rsidR="00693B2B" w:rsidRDefault="00785C48" w:rsidP="00693B2B">
      <w:pPr>
        <w:pStyle w:val="5"/>
        <w:rPr>
          <w:lang w:eastAsia="zh-CN"/>
        </w:rPr>
      </w:pPr>
      <w:r>
        <w:rPr>
          <w:rFonts w:asciiTheme="minorEastAsia" w:eastAsiaTheme="minorEastAsia" w:hAnsiTheme="minorEastAsia" w:hint="eastAsia"/>
          <w:lang w:eastAsia="zh-CN"/>
        </w:rPr>
        <w:t>当前电话设备p</w:t>
      </w:r>
      <w:r>
        <w:rPr>
          <w:rFonts w:asciiTheme="minorEastAsia" w:eastAsiaTheme="minorEastAsia" w:hAnsiTheme="minorEastAsia"/>
          <w:lang w:eastAsia="zh-CN"/>
        </w:rPr>
        <w:t>honeA</w:t>
      </w:r>
      <w:r>
        <w:rPr>
          <w:rFonts w:asciiTheme="minorEastAsia" w:eastAsiaTheme="minorEastAsia" w:hAnsiTheme="minorEastAsia" w:hint="eastAsia"/>
          <w:lang w:eastAsia="zh-CN"/>
        </w:rPr>
        <w:t>来电，phoneB来电并在手机端接听</w:t>
      </w:r>
      <w:r w:rsidR="00693B2B">
        <w:rPr>
          <w:rFonts w:asciiTheme="minorEastAsia" w:eastAsiaTheme="minorEastAsia" w:hAnsiTheme="minorEastAsia" w:hint="eastAsia"/>
          <w:lang w:eastAsia="zh-CN"/>
        </w:rPr>
        <w:t>（以两路电话设备的一种情况举例）</w:t>
      </w:r>
    </w:p>
    <w:tbl>
      <w:tblPr>
        <w:tblStyle w:val="aff1"/>
        <w:tblW w:w="9124" w:type="dxa"/>
        <w:tblLayout w:type="fixed"/>
        <w:tblLook w:val="04A0" w:firstRow="1" w:lastRow="0" w:firstColumn="1" w:lastColumn="0" w:noHBand="0" w:noVBand="1"/>
      </w:tblPr>
      <w:tblGrid>
        <w:gridCol w:w="1940"/>
        <w:gridCol w:w="7184"/>
      </w:tblGrid>
      <w:tr w:rsidR="00693B2B" w14:paraId="67AAB0B3" w14:textId="77777777" w:rsidTr="00F35710">
        <w:tc>
          <w:tcPr>
            <w:tcW w:w="1940" w:type="dxa"/>
            <w:shd w:val="clear" w:color="auto" w:fill="F2F2F2" w:themeFill="background1" w:themeFillShade="F2"/>
          </w:tcPr>
          <w:p w14:paraId="646323DC" w14:textId="77777777" w:rsidR="00693B2B" w:rsidRDefault="00693B2B" w:rsidP="00F35710">
            <w:pPr>
              <w:rPr>
                <w:rFonts w:eastAsia="微软雅黑" w:cs="Arial"/>
                <w:sz w:val="21"/>
                <w:szCs w:val="21"/>
              </w:rPr>
            </w:pPr>
            <w:r>
              <w:rPr>
                <w:rFonts w:eastAsia="微软雅黑" w:cs="Arial"/>
                <w:sz w:val="21"/>
                <w:szCs w:val="21"/>
              </w:rPr>
              <w:t>概述</w:t>
            </w:r>
          </w:p>
        </w:tc>
        <w:tc>
          <w:tcPr>
            <w:tcW w:w="7184" w:type="dxa"/>
          </w:tcPr>
          <w:p w14:paraId="4A6389CF" w14:textId="4B0E4BB8" w:rsidR="00693B2B" w:rsidRDefault="00693B2B" w:rsidP="00EC1807">
            <w:pPr>
              <w:spacing w:before="60" w:after="60"/>
              <w:jc w:val="both"/>
              <w:rPr>
                <w:rFonts w:eastAsia="微软雅黑" w:cs="Arial"/>
                <w:color w:val="0000FF"/>
                <w:sz w:val="21"/>
                <w:szCs w:val="21"/>
              </w:rPr>
            </w:pPr>
            <w:r>
              <w:rPr>
                <w:rFonts w:ascii="微软雅黑" w:eastAsia="微软雅黑" w:hAnsi="微软雅黑" w:hint="eastAsia"/>
                <w:sz w:val="21"/>
                <w:szCs w:val="21"/>
              </w:rPr>
              <w:t>系统提供</w:t>
            </w:r>
            <w:r w:rsidR="00EC1807">
              <w:rPr>
                <w:rFonts w:ascii="微软雅黑" w:eastAsia="微软雅黑" w:hAnsi="微软雅黑" w:hint="eastAsia"/>
                <w:sz w:val="21"/>
                <w:szCs w:val="21"/>
              </w:rPr>
              <w:t>同时连接多部电话设备时，</w:t>
            </w:r>
            <w:r>
              <w:rPr>
                <w:rFonts w:ascii="微软雅黑" w:eastAsia="微软雅黑" w:hAnsi="微软雅黑" w:hint="eastAsia"/>
                <w:sz w:val="21"/>
                <w:szCs w:val="21"/>
              </w:rPr>
              <w:t>多部电话设备通话的处理</w:t>
            </w:r>
          </w:p>
        </w:tc>
      </w:tr>
      <w:tr w:rsidR="00693B2B" w14:paraId="06493211" w14:textId="77777777" w:rsidTr="00F35710">
        <w:tc>
          <w:tcPr>
            <w:tcW w:w="1940" w:type="dxa"/>
            <w:shd w:val="clear" w:color="auto" w:fill="F2F2F2" w:themeFill="background1" w:themeFillShade="F2"/>
          </w:tcPr>
          <w:p w14:paraId="1A49AF74" w14:textId="77777777" w:rsidR="00693B2B" w:rsidRDefault="00693B2B" w:rsidP="00F35710">
            <w:pPr>
              <w:rPr>
                <w:rFonts w:eastAsia="微软雅黑" w:cs="Arial"/>
                <w:sz w:val="21"/>
                <w:szCs w:val="21"/>
              </w:rPr>
            </w:pPr>
            <w:r>
              <w:rPr>
                <w:rFonts w:eastAsia="微软雅黑" w:cs="Arial"/>
                <w:sz w:val="21"/>
                <w:szCs w:val="21"/>
              </w:rPr>
              <w:t>输入</w:t>
            </w:r>
          </w:p>
        </w:tc>
        <w:tc>
          <w:tcPr>
            <w:tcW w:w="7184" w:type="dxa"/>
          </w:tcPr>
          <w:p w14:paraId="17DCA240" w14:textId="7861DEE4" w:rsidR="00693B2B" w:rsidRDefault="00693B2B" w:rsidP="001C3117">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w:t>
            </w:r>
            <w:r w:rsidR="001C3117">
              <w:rPr>
                <w:rFonts w:ascii="微软雅黑" w:eastAsia="微软雅黑" w:hAnsi="微软雅黑" w:cs="Arial" w:hint="eastAsia"/>
                <w:sz w:val="21"/>
                <w:szCs w:val="21"/>
              </w:rPr>
              <w:t>当前</w:t>
            </w:r>
            <w:r>
              <w:rPr>
                <w:rFonts w:ascii="微软雅黑" w:eastAsia="微软雅黑" w:hAnsi="微软雅黑" w:cs="Arial" w:hint="eastAsia"/>
                <w:sz w:val="21"/>
                <w:szCs w:val="21"/>
              </w:rPr>
              <w:t>电话设备</w:t>
            </w:r>
            <w:r w:rsidR="00785C48">
              <w:rPr>
                <w:rFonts w:ascii="微软雅黑" w:eastAsia="微软雅黑" w:hAnsi="微软雅黑" w:cs="Arial" w:hint="eastAsia"/>
                <w:sz w:val="21"/>
                <w:szCs w:val="21"/>
              </w:rPr>
              <w:t>来电</w:t>
            </w:r>
            <w:r w:rsidR="001846CC">
              <w:rPr>
                <w:rFonts w:ascii="微软雅黑" w:eastAsia="微软雅黑" w:hAnsi="微软雅黑" w:cs="Arial" w:hint="eastAsia"/>
                <w:sz w:val="21"/>
                <w:szCs w:val="21"/>
              </w:rPr>
              <w:t>callA</w:t>
            </w:r>
            <w:r>
              <w:rPr>
                <w:rFonts w:ascii="微软雅黑" w:eastAsia="微软雅黑" w:hAnsi="微软雅黑" w:cs="Arial" w:hint="eastAsia"/>
                <w:sz w:val="21"/>
                <w:szCs w:val="21"/>
              </w:rPr>
              <w:t>，另一路电话设备来电</w:t>
            </w:r>
            <w:r w:rsidR="001846CC">
              <w:rPr>
                <w:rFonts w:ascii="微软雅黑" w:eastAsia="微软雅黑" w:hAnsi="微软雅黑" w:cs="Arial" w:hint="eastAsia"/>
                <w:sz w:val="21"/>
                <w:szCs w:val="21"/>
              </w:rPr>
              <w:t>callB</w:t>
            </w:r>
            <w:r w:rsidR="00785C48">
              <w:rPr>
                <w:rFonts w:ascii="微软雅黑" w:eastAsia="微软雅黑" w:hAnsi="微软雅黑" w:cs="Arial" w:hint="eastAsia"/>
                <w:sz w:val="21"/>
                <w:szCs w:val="21"/>
              </w:rPr>
              <w:t>并在手机端接听</w:t>
            </w:r>
          </w:p>
        </w:tc>
      </w:tr>
      <w:tr w:rsidR="00693B2B" w14:paraId="568C1C6D" w14:textId="77777777" w:rsidTr="00F35710">
        <w:tc>
          <w:tcPr>
            <w:tcW w:w="1940" w:type="dxa"/>
            <w:shd w:val="clear" w:color="auto" w:fill="F2F2F2" w:themeFill="background1" w:themeFillShade="F2"/>
          </w:tcPr>
          <w:p w14:paraId="41126E39" w14:textId="77777777" w:rsidR="00693B2B" w:rsidRDefault="00693B2B" w:rsidP="00F35710">
            <w:pPr>
              <w:rPr>
                <w:rFonts w:eastAsia="微软雅黑" w:cs="Arial"/>
                <w:sz w:val="21"/>
                <w:szCs w:val="21"/>
              </w:rPr>
            </w:pPr>
            <w:r>
              <w:rPr>
                <w:rFonts w:eastAsia="微软雅黑" w:cs="Arial"/>
                <w:sz w:val="21"/>
                <w:szCs w:val="21"/>
              </w:rPr>
              <w:t>处理过程</w:t>
            </w:r>
          </w:p>
        </w:tc>
        <w:tc>
          <w:tcPr>
            <w:tcW w:w="7184" w:type="dxa"/>
          </w:tcPr>
          <w:p w14:paraId="427EA001"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callA</w:t>
            </w:r>
            <w:r w:rsidR="00976D6D">
              <w:rPr>
                <w:rFonts w:ascii="微软雅黑" w:eastAsia="微软雅黑" w:hAnsi="微软雅黑" w:cs="Arial" w:hint="eastAsia"/>
                <w:b/>
                <w:sz w:val="21"/>
                <w:szCs w:val="21"/>
              </w:rPr>
              <w:t>：</w:t>
            </w:r>
          </w:p>
          <w:p w14:paraId="47C90082" w14:textId="47EDB538"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来电；</w:t>
            </w:r>
          </w:p>
          <w:p w14:paraId="40A01D4A" w14:textId="2573DAB7" w:rsidR="00785C48"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在车机界面展示所有</w:t>
            </w:r>
            <w:r w:rsidR="00785C48" w:rsidRPr="00976D6D">
              <w:rPr>
                <w:rFonts w:ascii="微软雅黑" w:eastAsia="微软雅黑" w:hAnsi="微软雅黑" w:cs="Arial" w:hint="eastAsia"/>
                <w:sz w:val="21"/>
                <w:szCs w:val="21"/>
              </w:rPr>
              <w:t>电话信息；</w:t>
            </w:r>
          </w:p>
          <w:p w14:paraId="3CE139DD" w14:textId="68B7F9DC"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占用扬声器；</w:t>
            </w:r>
          </w:p>
          <w:p w14:paraId="028C625F" w14:textId="77777777"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
          <w:p w14:paraId="4988D277"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b/>
                <w:sz w:val="21"/>
                <w:szCs w:val="21"/>
              </w:rPr>
              <w:t>callB</w:t>
            </w:r>
            <w:r w:rsidR="00976D6D">
              <w:rPr>
                <w:rFonts w:ascii="微软雅黑" w:eastAsia="微软雅黑" w:hAnsi="微软雅黑" w:cs="Arial" w:hint="eastAsia"/>
                <w:b/>
                <w:sz w:val="21"/>
                <w:szCs w:val="21"/>
              </w:rPr>
              <w:t>：</w:t>
            </w:r>
          </w:p>
          <w:p w14:paraId="05D4DF27" w14:textId="30E6FDEB"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在手机端接听；</w:t>
            </w:r>
          </w:p>
          <w:p w14:paraId="3ED9B2C3" w14:textId="0F40CDED"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进入</w:t>
            </w:r>
            <w:r w:rsidR="00785C48" w:rsidRPr="00976D6D">
              <w:rPr>
                <w:rFonts w:ascii="微软雅黑" w:eastAsia="微软雅黑" w:hAnsi="微软雅黑" w:cs="Arial" w:hint="eastAsia"/>
                <w:sz w:val="21"/>
                <w:szCs w:val="21"/>
              </w:rPr>
              <w:t>通话过程中</w:t>
            </w:r>
            <w:r w:rsidRPr="00976D6D">
              <w:rPr>
                <w:rFonts w:ascii="微软雅黑" w:eastAsia="微软雅黑" w:hAnsi="微软雅黑" w:cs="Arial" w:hint="eastAsia"/>
                <w:sz w:val="21"/>
                <w:szCs w:val="21"/>
              </w:rPr>
              <w:t>；</w:t>
            </w:r>
          </w:p>
          <w:p w14:paraId="0016297C" w14:textId="3A5742EB"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处于</w:t>
            </w:r>
            <w:r w:rsidRPr="00976D6D">
              <w:rPr>
                <w:rFonts w:ascii="微软雅黑" w:eastAsia="微软雅黑" w:hAnsi="微软雅黑" w:cs="Arial" w:hint="eastAsia"/>
                <w:sz w:val="21"/>
                <w:szCs w:val="21"/>
              </w:rPr>
              <w:t>私密模式；</w:t>
            </w:r>
          </w:p>
          <w:p w14:paraId="1875DB22" w14:textId="16BECF9C" w:rsidR="00976D6D" w:rsidRPr="00976D6D" w:rsidRDefault="00147C96"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车机端</w:t>
            </w:r>
            <w:r w:rsidR="00785C48" w:rsidRPr="00976D6D">
              <w:rPr>
                <w:rFonts w:ascii="微软雅黑" w:eastAsia="微软雅黑" w:hAnsi="微软雅黑" w:cs="Arial" w:hint="eastAsia"/>
                <w:sz w:val="21"/>
                <w:szCs w:val="21"/>
              </w:rPr>
              <w:t>仅弹窗显示设备名称，号码/联系人名称，头像，通话时长，挂断键；</w:t>
            </w:r>
          </w:p>
          <w:p w14:paraId="6F32B4A5" w14:textId="4B89AAFD" w:rsidR="00976D6D" w:rsidRPr="00976D6D" w:rsidRDefault="00B16CF2"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lastRenderedPageBreak/>
              <w:t>切换免提/私密模式</w:t>
            </w:r>
            <w:r>
              <w:rPr>
                <w:rFonts w:ascii="微软雅黑" w:eastAsia="微软雅黑" w:hAnsi="微软雅黑" w:cs="Arial" w:hint="eastAsia"/>
                <w:sz w:val="21"/>
                <w:szCs w:val="21"/>
              </w:rPr>
              <w:t>不可用，</w:t>
            </w:r>
            <w:r w:rsidR="00976D6D" w:rsidRPr="00976D6D">
              <w:rPr>
                <w:rFonts w:ascii="微软雅黑" w:eastAsia="微软雅黑" w:hAnsi="微软雅黑" w:cs="Arial" w:hint="eastAsia"/>
                <w:sz w:val="21"/>
                <w:szCs w:val="21"/>
              </w:rPr>
              <w:t>无法切换免提/私密模式；</w:t>
            </w:r>
          </w:p>
          <w:p w14:paraId="0E0E52D3" w14:textId="7631B085" w:rsidR="00693B2B" w:rsidRPr="00976D6D" w:rsidRDefault="00693B2B" w:rsidP="00976D6D">
            <w:pPr>
              <w:widowControl w:val="0"/>
              <w:autoSpaceDE w:val="0"/>
              <w:autoSpaceDN w:val="0"/>
              <w:adjustRightInd w:val="0"/>
              <w:rPr>
                <w:rFonts w:eastAsia="微软雅黑" w:cs="Arial"/>
                <w:color w:val="0000FF"/>
                <w:sz w:val="21"/>
                <w:szCs w:val="21"/>
              </w:rPr>
            </w:pPr>
          </w:p>
        </w:tc>
      </w:tr>
      <w:tr w:rsidR="00693B2B" w14:paraId="4547D10E" w14:textId="77777777" w:rsidTr="00F35710">
        <w:tc>
          <w:tcPr>
            <w:tcW w:w="1940" w:type="dxa"/>
            <w:shd w:val="clear" w:color="auto" w:fill="F2F2F2" w:themeFill="background1" w:themeFillShade="F2"/>
          </w:tcPr>
          <w:p w14:paraId="582B6F24" w14:textId="77777777" w:rsidR="00693B2B" w:rsidRDefault="00693B2B" w:rsidP="00F35710">
            <w:pPr>
              <w:rPr>
                <w:rFonts w:eastAsia="微软雅黑" w:cs="Arial"/>
                <w:sz w:val="21"/>
                <w:szCs w:val="21"/>
              </w:rPr>
            </w:pPr>
            <w:r>
              <w:rPr>
                <w:rFonts w:eastAsia="微软雅黑" w:cs="Arial"/>
                <w:sz w:val="21"/>
                <w:szCs w:val="21"/>
              </w:rPr>
              <w:lastRenderedPageBreak/>
              <w:t>输出</w:t>
            </w:r>
          </w:p>
        </w:tc>
        <w:tc>
          <w:tcPr>
            <w:tcW w:w="7184" w:type="dxa"/>
          </w:tcPr>
          <w:p w14:paraId="1553A759" w14:textId="77777777" w:rsidR="00693B2B" w:rsidRDefault="00693B2B" w:rsidP="00F35710">
            <w:pPr>
              <w:spacing w:before="60" w:after="60"/>
              <w:jc w:val="both"/>
              <w:rPr>
                <w:rFonts w:eastAsia="微软雅黑" w:cs="Arial"/>
                <w:color w:val="0000FF"/>
                <w:sz w:val="21"/>
                <w:szCs w:val="21"/>
              </w:rPr>
            </w:pPr>
          </w:p>
        </w:tc>
      </w:tr>
      <w:tr w:rsidR="00693B2B" w14:paraId="4BD4983C" w14:textId="77777777" w:rsidTr="00F35710">
        <w:tc>
          <w:tcPr>
            <w:tcW w:w="1940" w:type="dxa"/>
            <w:shd w:val="clear" w:color="auto" w:fill="F2F2F2" w:themeFill="background1" w:themeFillShade="F2"/>
          </w:tcPr>
          <w:p w14:paraId="6F2BEA1D" w14:textId="77777777" w:rsidR="00693B2B" w:rsidRDefault="00693B2B" w:rsidP="00F35710">
            <w:pPr>
              <w:rPr>
                <w:rFonts w:eastAsia="微软雅黑" w:cs="Arial"/>
                <w:sz w:val="21"/>
                <w:szCs w:val="21"/>
              </w:rPr>
            </w:pPr>
            <w:r>
              <w:rPr>
                <w:rFonts w:eastAsia="微软雅黑" w:cs="Arial"/>
                <w:sz w:val="21"/>
                <w:szCs w:val="21"/>
              </w:rPr>
              <w:t>性能要求</w:t>
            </w:r>
          </w:p>
        </w:tc>
        <w:tc>
          <w:tcPr>
            <w:tcW w:w="7184" w:type="dxa"/>
          </w:tcPr>
          <w:p w14:paraId="02C1472F" w14:textId="77777777" w:rsidR="00693B2B" w:rsidRDefault="00693B2B" w:rsidP="00F35710">
            <w:pPr>
              <w:spacing w:before="60" w:after="60"/>
              <w:jc w:val="both"/>
              <w:rPr>
                <w:rFonts w:eastAsia="微软雅黑" w:cs="Arial"/>
                <w:color w:val="0000FF"/>
                <w:sz w:val="21"/>
                <w:szCs w:val="21"/>
              </w:rPr>
            </w:pPr>
          </w:p>
        </w:tc>
      </w:tr>
      <w:tr w:rsidR="00693B2B" w14:paraId="61E0F364" w14:textId="77777777" w:rsidTr="00F35710">
        <w:tc>
          <w:tcPr>
            <w:tcW w:w="1940" w:type="dxa"/>
            <w:shd w:val="clear" w:color="auto" w:fill="F2F2F2" w:themeFill="background1" w:themeFillShade="F2"/>
          </w:tcPr>
          <w:p w14:paraId="35E11E8D" w14:textId="77777777" w:rsidR="00693B2B" w:rsidRDefault="00693B2B" w:rsidP="00F35710">
            <w:pPr>
              <w:rPr>
                <w:rFonts w:eastAsia="微软雅黑" w:cs="Arial"/>
                <w:sz w:val="21"/>
                <w:szCs w:val="21"/>
              </w:rPr>
            </w:pPr>
            <w:r>
              <w:rPr>
                <w:rFonts w:eastAsia="微软雅黑" w:cs="Arial"/>
                <w:sz w:val="21"/>
                <w:szCs w:val="21"/>
              </w:rPr>
              <w:t>验证标准</w:t>
            </w:r>
          </w:p>
        </w:tc>
        <w:tc>
          <w:tcPr>
            <w:tcW w:w="7184" w:type="dxa"/>
          </w:tcPr>
          <w:p w14:paraId="185DCF28" w14:textId="77777777" w:rsidR="00693B2B" w:rsidRDefault="00693B2B" w:rsidP="00F35710">
            <w:pPr>
              <w:spacing w:before="60" w:after="60"/>
              <w:jc w:val="both"/>
              <w:rPr>
                <w:rFonts w:eastAsia="微软雅黑" w:cs="Arial"/>
                <w:color w:val="0000FF"/>
                <w:sz w:val="21"/>
                <w:szCs w:val="21"/>
              </w:rPr>
            </w:pPr>
          </w:p>
        </w:tc>
      </w:tr>
      <w:tr w:rsidR="00693B2B" w14:paraId="445D6B92" w14:textId="77777777" w:rsidTr="00F35710">
        <w:tc>
          <w:tcPr>
            <w:tcW w:w="1940" w:type="dxa"/>
            <w:shd w:val="clear" w:color="auto" w:fill="F2F2F2" w:themeFill="background1" w:themeFillShade="F2"/>
          </w:tcPr>
          <w:p w14:paraId="0DE63692" w14:textId="77777777" w:rsidR="00693B2B" w:rsidRDefault="00693B2B" w:rsidP="00F35710">
            <w:pPr>
              <w:rPr>
                <w:rFonts w:eastAsia="微软雅黑" w:cs="Arial"/>
                <w:sz w:val="21"/>
                <w:szCs w:val="21"/>
              </w:rPr>
            </w:pPr>
            <w:r>
              <w:rPr>
                <w:rFonts w:eastAsia="微软雅黑" w:cs="Arial"/>
                <w:sz w:val="21"/>
                <w:szCs w:val="21"/>
              </w:rPr>
              <w:t>对运行环境的影响</w:t>
            </w:r>
          </w:p>
        </w:tc>
        <w:tc>
          <w:tcPr>
            <w:tcW w:w="7184" w:type="dxa"/>
          </w:tcPr>
          <w:p w14:paraId="53C84073" w14:textId="77777777" w:rsidR="00693B2B" w:rsidRDefault="00693B2B" w:rsidP="00F35710">
            <w:pPr>
              <w:spacing w:before="60" w:after="60"/>
              <w:jc w:val="both"/>
              <w:rPr>
                <w:rFonts w:eastAsia="微软雅黑" w:cs="Arial"/>
                <w:color w:val="0000FF"/>
                <w:sz w:val="21"/>
                <w:szCs w:val="21"/>
              </w:rPr>
            </w:pPr>
          </w:p>
        </w:tc>
      </w:tr>
      <w:tr w:rsidR="00693B2B" w14:paraId="56752318" w14:textId="77777777" w:rsidTr="00F35710">
        <w:tc>
          <w:tcPr>
            <w:tcW w:w="1940" w:type="dxa"/>
            <w:shd w:val="clear" w:color="auto" w:fill="F2F2F2" w:themeFill="background1" w:themeFillShade="F2"/>
          </w:tcPr>
          <w:p w14:paraId="4EF49A2D" w14:textId="77777777" w:rsidR="00693B2B" w:rsidRDefault="00693B2B" w:rsidP="00F35710">
            <w:pPr>
              <w:rPr>
                <w:rFonts w:eastAsia="微软雅黑" w:cs="Arial"/>
                <w:sz w:val="21"/>
                <w:szCs w:val="21"/>
              </w:rPr>
            </w:pPr>
            <w:r>
              <w:rPr>
                <w:rFonts w:eastAsia="微软雅黑" w:cs="Arial"/>
                <w:sz w:val="21"/>
                <w:szCs w:val="21"/>
              </w:rPr>
              <w:t>其它</w:t>
            </w:r>
          </w:p>
        </w:tc>
        <w:tc>
          <w:tcPr>
            <w:tcW w:w="7184" w:type="dxa"/>
          </w:tcPr>
          <w:p w14:paraId="18CB9DE5" w14:textId="42ED8A45" w:rsidR="00693B2B" w:rsidRDefault="00693B2B" w:rsidP="00F35710">
            <w:pPr>
              <w:spacing w:before="60" w:after="60"/>
              <w:jc w:val="both"/>
              <w:rPr>
                <w:rFonts w:eastAsia="微软雅黑" w:cs="Arial"/>
                <w:color w:val="0000FF"/>
                <w:sz w:val="21"/>
                <w:szCs w:val="21"/>
              </w:rPr>
            </w:pPr>
          </w:p>
        </w:tc>
      </w:tr>
    </w:tbl>
    <w:p w14:paraId="127312A2" w14:textId="77777777" w:rsidR="00242398" w:rsidRPr="00693B2B" w:rsidRDefault="00242398">
      <w:pPr>
        <w:pStyle w:val="a1"/>
        <w:rPr>
          <w:rFonts w:asciiTheme="minorEastAsia" w:eastAsiaTheme="minorEastAsia" w:hAnsiTheme="minorEastAsia"/>
          <w:lang w:eastAsia="zh-CN"/>
        </w:rPr>
      </w:pPr>
    </w:p>
    <w:p w14:paraId="3B905F64"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59" w:name="_Toc459128597"/>
      <w:bookmarkStart w:id="60" w:name="_Toc448484051"/>
      <w:bookmarkStart w:id="61" w:name="_Toc25323964"/>
      <w:bookmarkStart w:id="62" w:name="_Toc51575322"/>
      <w:bookmarkEnd w:id="59"/>
      <w:bookmarkEnd w:id="60"/>
      <w:r>
        <w:rPr>
          <w:rFonts w:eastAsia="微软雅黑" w:cs="Arial" w:hint="eastAsia"/>
          <w:lang w:eastAsia="zh-CN"/>
        </w:rPr>
        <w:lastRenderedPageBreak/>
        <w:t>系统</w:t>
      </w:r>
      <w:bookmarkEnd w:id="61"/>
      <w:r>
        <w:rPr>
          <w:rFonts w:eastAsia="微软雅黑" w:cs="Arial" w:hint="eastAsia"/>
          <w:lang w:eastAsia="zh-CN"/>
        </w:rPr>
        <w:t>边界</w:t>
      </w:r>
      <w:bookmarkEnd w:id="62"/>
    </w:p>
    <w:p w14:paraId="2CA86336" w14:textId="77777777" w:rsidR="000E61D9" w:rsidRDefault="005C3A02">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0E61D9">
      <w:headerReference w:type="default" r:id="rId57"/>
      <w:footerReference w:type="default" r:id="rId58"/>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作者" w:date="2020-04-29T11:34:00Z" w:initials="A">
    <w:p w14:paraId="51EFD5C6" w14:textId="5BA807BC" w:rsidR="009D07F3" w:rsidRDefault="009D07F3">
      <w:pPr>
        <w:pStyle w:val="ad"/>
      </w:pPr>
      <w:r>
        <w:rPr>
          <w:rStyle w:val="aff7"/>
        </w:rPr>
        <w:annotationRef/>
      </w:r>
      <w:r>
        <w:rPr>
          <w:rFonts w:hint="eastAsia"/>
        </w:rPr>
        <w:t>手机端已经电话，如果连接之后是主设备，通话音频必须转到策划及，</w:t>
      </w:r>
      <w:r>
        <w:rPr>
          <w:rFonts w:hint="eastAsia"/>
        </w:rPr>
        <w:t>S</w:t>
      </w:r>
      <w:r>
        <w:t>PSS</w:t>
      </w:r>
      <w:r>
        <w:rPr>
          <w:rFonts w:hint="eastAsia"/>
        </w:rPr>
        <w:t>有描述，如果是主设备，电话音频保留于手机设备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EFD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E7712" w16cid:durableId="225D49C6"/>
  <w16cid:commentId w16cid:paraId="51EFD5C6" w16cid:durableId="2253E4A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8D351" w14:textId="77777777" w:rsidR="00224CB5" w:rsidRDefault="00224CB5">
      <w:r>
        <w:separator/>
      </w:r>
    </w:p>
  </w:endnote>
  <w:endnote w:type="continuationSeparator" w:id="0">
    <w:p w14:paraId="5EB1FBEF" w14:textId="77777777" w:rsidR="00224CB5" w:rsidRDefault="0022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default"/>
    <w:sig w:usb0="00000000" w:usb1="00000000"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781998"/>
    </w:sdtPr>
    <w:sdtEndPr/>
    <w:sdtContent>
      <w:p w14:paraId="5AE563DC" w14:textId="4CBEFFDC" w:rsidR="003E5508" w:rsidRDefault="003E5508">
        <w:pPr>
          <w:pStyle w:val="af3"/>
          <w:jc w:val="right"/>
        </w:pPr>
        <w:r>
          <w:fldChar w:fldCharType="begin"/>
        </w:r>
        <w:r>
          <w:instrText>PAGE   \* MERGEFORMAT</w:instrText>
        </w:r>
        <w:r>
          <w:fldChar w:fldCharType="separate"/>
        </w:r>
        <w:r w:rsidR="0095244C" w:rsidRPr="0095244C">
          <w:rPr>
            <w:noProof/>
            <w:lang w:val="zh-CN"/>
          </w:rPr>
          <w:t>5</w:t>
        </w:r>
        <w:r>
          <w:fldChar w:fldCharType="end"/>
        </w:r>
      </w:p>
    </w:sdtContent>
  </w:sdt>
  <w:p w14:paraId="2D34DC3E" w14:textId="77777777" w:rsidR="003E5508" w:rsidRDefault="003E5508">
    <w:pPr>
      <w:pStyle w:val="af3"/>
      <w:jc w:val="center"/>
      <w:rPr>
        <w:b/>
        <w:color w:val="3366F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0F8A0" w14:textId="77777777" w:rsidR="00224CB5" w:rsidRDefault="00224CB5">
      <w:r>
        <w:separator/>
      </w:r>
    </w:p>
  </w:footnote>
  <w:footnote w:type="continuationSeparator" w:id="0">
    <w:p w14:paraId="6D436A34" w14:textId="77777777" w:rsidR="00224CB5" w:rsidRDefault="00224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6510E" w14:textId="77777777" w:rsidR="003E5508" w:rsidRDefault="003E5508">
    <w:pPr>
      <w:jc w:val="center"/>
      <w:rPr>
        <w:rFonts w:cs="Arial"/>
        <w:color w:val="0D388F"/>
        <w:sz w:val="28"/>
        <w:szCs w:val="28"/>
      </w:rPr>
    </w:pPr>
    <w:r>
      <w:rPr>
        <w:noProof/>
      </w:rPr>
      <w:drawing>
        <wp:anchor distT="0" distB="0" distL="114300" distR="114300" simplePos="0" relativeHeight="251658240" behindDoc="0" locked="0" layoutInCell="1" allowOverlap="1" wp14:anchorId="6B47F420" wp14:editId="426D66D6">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A0EF947" wp14:editId="2B7E1B52">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2E203FC8" w14:textId="77777777" w:rsidR="003E5508" w:rsidRDefault="003E5508">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0D544E"/>
    <w:multiLevelType w:val="singleLevel"/>
    <w:tmpl w:val="BF0D544E"/>
    <w:lvl w:ilvl="0">
      <w:start w:val="1"/>
      <w:numFmt w:val="decimal"/>
      <w:lvlText w:val="%1."/>
      <w:lvlJc w:val="left"/>
      <w:pPr>
        <w:tabs>
          <w:tab w:val="left" w:pos="312"/>
        </w:tabs>
      </w:pPr>
    </w:lvl>
  </w:abstractNum>
  <w:abstractNum w:abstractNumId="1"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2" w15:restartNumberingAfterBreak="0">
    <w:nsid w:val="FFFFFF7F"/>
    <w:multiLevelType w:val="singleLevel"/>
    <w:tmpl w:val="FFFFFF7F"/>
    <w:lvl w:ilvl="0">
      <w:start w:val="1"/>
      <w:numFmt w:val="lowerLetter"/>
      <w:pStyle w:val="2"/>
      <w:lvlText w:val="%1."/>
      <w:lvlJc w:val="left"/>
      <w:pPr>
        <w:ind w:left="720" w:hanging="360"/>
      </w:pPr>
    </w:lvl>
  </w:abstractNum>
  <w:abstractNum w:abstractNumId="3"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4D046E3"/>
    <w:multiLevelType w:val="multilevel"/>
    <w:tmpl w:val="04D046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9" w15:restartNumberingAfterBreak="0">
    <w:nsid w:val="067447BB"/>
    <w:multiLevelType w:val="multilevel"/>
    <w:tmpl w:val="067447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80840E3"/>
    <w:multiLevelType w:val="multilevel"/>
    <w:tmpl w:val="080840E3"/>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B0168C0"/>
    <w:multiLevelType w:val="multilevel"/>
    <w:tmpl w:val="0B0168C0"/>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D6E5A50"/>
    <w:multiLevelType w:val="multilevel"/>
    <w:tmpl w:val="0D6E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483610"/>
    <w:multiLevelType w:val="multilevel"/>
    <w:tmpl w:val="11483610"/>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220" w:hanging="108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6150" w:hanging="144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8080" w:hanging="1800"/>
      </w:pPr>
      <w:rPr>
        <w:rFonts w:hint="default"/>
      </w:rPr>
    </w:lvl>
  </w:abstractNum>
  <w:abstractNum w:abstractNumId="14" w15:restartNumberingAfterBreak="0">
    <w:nsid w:val="114F35CF"/>
    <w:multiLevelType w:val="multilevel"/>
    <w:tmpl w:val="114F3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6" w15:restartNumberingAfterBreak="0">
    <w:nsid w:val="127957A1"/>
    <w:multiLevelType w:val="multilevel"/>
    <w:tmpl w:val="127957A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7" w15:restartNumberingAfterBreak="0">
    <w:nsid w:val="12F45437"/>
    <w:multiLevelType w:val="multilevel"/>
    <w:tmpl w:val="12F4543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微软雅黑" w:eastAsia="微软雅黑" w:hAnsi="微软雅黑" w:cs="Times New Roman" w:hint="default"/>
        <w:sz w:val="21"/>
        <w:szCs w:val="21"/>
      </w:rPr>
    </w:lvl>
    <w:lvl w:ilvl="2">
      <w:start w:val="1"/>
      <w:numFmt w:val="decimal"/>
      <w:isLgl/>
      <w:lvlText w:val="%1.%2.%3"/>
      <w:lvlJc w:val="left"/>
      <w:pPr>
        <w:ind w:left="1440" w:hanging="720"/>
      </w:pPr>
      <w:rPr>
        <w:rFonts w:ascii="Arial" w:hAnsi="Arial" w:cs="Times New Roman" w:hint="default"/>
      </w:rPr>
    </w:lvl>
    <w:lvl w:ilvl="3">
      <w:start w:val="1"/>
      <w:numFmt w:val="decimal"/>
      <w:isLgl/>
      <w:lvlText w:val="%1.%2.%3.%4"/>
      <w:lvlJc w:val="left"/>
      <w:pPr>
        <w:ind w:left="1800" w:hanging="720"/>
      </w:pPr>
      <w:rPr>
        <w:rFonts w:ascii="Arial" w:hAnsi="Arial" w:cs="Times New Roman" w:hint="default"/>
      </w:rPr>
    </w:lvl>
    <w:lvl w:ilvl="4">
      <w:start w:val="1"/>
      <w:numFmt w:val="decimal"/>
      <w:isLgl/>
      <w:lvlText w:val="%1.%2.%3.%4.%5"/>
      <w:lvlJc w:val="left"/>
      <w:pPr>
        <w:ind w:left="2520" w:hanging="1080"/>
      </w:pPr>
      <w:rPr>
        <w:rFonts w:ascii="Arial" w:hAnsi="Arial" w:cs="Times New Roman" w:hint="default"/>
      </w:rPr>
    </w:lvl>
    <w:lvl w:ilvl="5">
      <w:start w:val="1"/>
      <w:numFmt w:val="decimal"/>
      <w:isLgl/>
      <w:lvlText w:val="%1.%2.%3.%4.%5.%6"/>
      <w:lvlJc w:val="left"/>
      <w:pPr>
        <w:ind w:left="3240" w:hanging="1440"/>
      </w:pPr>
      <w:rPr>
        <w:rFonts w:ascii="Arial" w:hAnsi="Arial" w:cs="Times New Roman" w:hint="default"/>
      </w:rPr>
    </w:lvl>
    <w:lvl w:ilvl="6">
      <w:start w:val="1"/>
      <w:numFmt w:val="decimal"/>
      <w:isLgl/>
      <w:lvlText w:val="%1.%2.%3.%4.%5.%6.%7"/>
      <w:lvlJc w:val="left"/>
      <w:pPr>
        <w:ind w:left="3600" w:hanging="1440"/>
      </w:pPr>
      <w:rPr>
        <w:rFonts w:ascii="Arial" w:hAnsi="Arial" w:cs="Times New Roman" w:hint="default"/>
      </w:rPr>
    </w:lvl>
    <w:lvl w:ilvl="7">
      <w:start w:val="1"/>
      <w:numFmt w:val="decimal"/>
      <w:isLgl/>
      <w:lvlText w:val="%1.%2.%3.%4.%5.%6.%7.%8"/>
      <w:lvlJc w:val="left"/>
      <w:pPr>
        <w:ind w:left="4320" w:hanging="1800"/>
      </w:pPr>
      <w:rPr>
        <w:rFonts w:ascii="Arial" w:hAnsi="Arial" w:cs="Times New Roman" w:hint="default"/>
      </w:rPr>
    </w:lvl>
    <w:lvl w:ilvl="8">
      <w:start w:val="1"/>
      <w:numFmt w:val="decimal"/>
      <w:isLgl/>
      <w:lvlText w:val="%1.%2.%3.%4.%5.%6.%7.%8.%9"/>
      <w:lvlJc w:val="left"/>
      <w:pPr>
        <w:ind w:left="4680" w:hanging="1800"/>
      </w:pPr>
      <w:rPr>
        <w:rFonts w:ascii="Arial" w:hAnsi="Arial" w:cs="Times New Roman" w:hint="default"/>
      </w:rPr>
    </w:lvl>
  </w:abstractNum>
  <w:abstractNum w:abstractNumId="18" w15:restartNumberingAfterBreak="0">
    <w:nsid w:val="15C67B1E"/>
    <w:multiLevelType w:val="multilevel"/>
    <w:tmpl w:val="15C67B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160742E3"/>
    <w:multiLevelType w:val="multilevel"/>
    <w:tmpl w:val="160742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8506294"/>
    <w:multiLevelType w:val="multilevel"/>
    <w:tmpl w:val="1850629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9422A9C"/>
    <w:multiLevelType w:val="multilevel"/>
    <w:tmpl w:val="19422A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1B72265B"/>
    <w:multiLevelType w:val="multilevel"/>
    <w:tmpl w:val="1B72265B"/>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1DBC5ED6"/>
    <w:multiLevelType w:val="multilevel"/>
    <w:tmpl w:val="1DBC5ED6"/>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043603C"/>
    <w:multiLevelType w:val="multilevel"/>
    <w:tmpl w:val="2043603C"/>
    <w:lvl w:ilvl="0">
      <w:start w:val="1"/>
      <w:numFmt w:val="decimal"/>
      <w:lvlText w:val="%1)"/>
      <w:lvlJc w:val="left"/>
      <w:pPr>
        <w:ind w:left="1139" w:hanging="480"/>
      </w:pPr>
    </w:lvl>
    <w:lvl w:ilvl="1">
      <w:start w:val="1"/>
      <w:numFmt w:val="lowerLetter"/>
      <w:lvlText w:val="%2)"/>
      <w:lvlJc w:val="left"/>
      <w:pPr>
        <w:ind w:left="1619" w:hanging="480"/>
      </w:pPr>
    </w:lvl>
    <w:lvl w:ilvl="2">
      <w:start w:val="1"/>
      <w:numFmt w:val="lowerRoman"/>
      <w:lvlText w:val="%3."/>
      <w:lvlJc w:val="right"/>
      <w:pPr>
        <w:ind w:left="2099" w:hanging="480"/>
      </w:pPr>
    </w:lvl>
    <w:lvl w:ilvl="3">
      <w:start w:val="1"/>
      <w:numFmt w:val="decimal"/>
      <w:lvlText w:val="%4."/>
      <w:lvlJc w:val="left"/>
      <w:pPr>
        <w:ind w:left="2579" w:hanging="480"/>
      </w:pPr>
    </w:lvl>
    <w:lvl w:ilvl="4">
      <w:start w:val="1"/>
      <w:numFmt w:val="lowerLetter"/>
      <w:lvlText w:val="%5)"/>
      <w:lvlJc w:val="left"/>
      <w:pPr>
        <w:ind w:left="3059" w:hanging="480"/>
      </w:pPr>
    </w:lvl>
    <w:lvl w:ilvl="5">
      <w:start w:val="1"/>
      <w:numFmt w:val="lowerRoman"/>
      <w:lvlText w:val="%6."/>
      <w:lvlJc w:val="right"/>
      <w:pPr>
        <w:ind w:left="3539" w:hanging="480"/>
      </w:pPr>
    </w:lvl>
    <w:lvl w:ilvl="6">
      <w:start w:val="1"/>
      <w:numFmt w:val="decimal"/>
      <w:lvlText w:val="%7."/>
      <w:lvlJc w:val="left"/>
      <w:pPr>
        <w:ind w:left="4019" w:hanging="480"/>
      </w:pPr>
    </w:lvl>
    <w:lvl w:ilvl="7">
      <w:start w:val="1"/>
      <w:numFmt w:val="lowerLetter"/>
      <w:lvlText w:val="%8)"/>
      <w:lvlJc w:val="left"/>
      <w:pPr>
        <w:ind w:left="4499" w:hanging="480"/>
      </w:pPr>
    </w:lvl>
    <w:lvl w:ilvl="8">
      <w:start w:val="1"/>
      <w:numFmt w:val="lowerRoman"/>
      <w:lvlText w:val="%9."/>
      <w:lvlJc w:val="right"/>
      <w:pPr>
        <w:ind w:left="4979" w:hanging="480"/>
      </w:pPr>
    </w:lvl>
  </w:abstractNum>
  <w:abstractNum w:abstractNumId="27" w15:restartNumberingAfterBreak="0">
    <w:nsid w:val="20620143"/>
    <w:multiLevelType w:val="multilevel"/>
    <w:tmpl w:val="20620143"/>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0B14F39"/>
    <w:multiLevelType w:val="multilevel"/>
    <w:tmpl w:val="20B14F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30" w15:restartNumberingAfterBreak="0">
    <w:nsid w:val="29EC0FEE"/>
    <w:multiLevelType w:val="multilevel"/>
    <w:tmpl w:val="29EC0F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2AD32587"/>
    <w:multiLevelType w:val="multilevel"/>
    <w:tmpl w:val="2AD325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7F6E54"/>
    <w:multiLevelType w:val="multilevel"/>
    <w:tmpl w:val="2B7F6E54"/>
    <w:lvl w:ilvl="0">
      <w:start w:val="1"/>
      <w:numFmt w:val="decimal"/>
      <w:lvlText w:val="%1."/>
      <w:lvlJc w:val="left"/>
      <w:pPr>
        <w:ind w:left="905"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2D415352"/>
    <w:multiLevelType w:val="multilevel"/>
    <w:tmpl w:val="2D41535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E80136B"/>
    <w:multiLevelType w:val="multilevel"/>
    <w:tmpl w:val="2E8013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FE4723D"/>
    <w:multiLevelType w:val="multilevel"/>
    <w:tmpl w:val="2FE4723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7" w15:restartNumberingAfterBreak="0">
    <w:nsid w:val="32227FD4"/>
    <w:multiLevelType w:val="multilevel"/>
    <w:tmpl w:val="32227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586658"/>
    <w:multiLevelType w:val="multilevel"/>
    <w:tmpl w:val="33586658"/>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337C6357"/>
    <w:multiLevelType w:val="multilevel"/>
    <w:tmpl w:val="337C6357"/>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6E110FF"/>
    <w:multiLevelType w:val="multilevel"/>
    <w:tmpl w:val="36E110F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38914EEE"/>
    <w:multiLevelType w:val="multilevel"/>
    <w:tmpl w:val="38914E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3B38235C"/>
    <w:multiLevelType w:val="multilevel"/>
    <w:tmpl w:val="3B38235C"/>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C750FCB"/>
    <w:multiLevelType w:val="hybridMultilevel"/>
    <w:tmpl w:val="B05A245C"/>
    <w:lvl w:ilvl="0" w:tplc="1368B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144BDE"/>
    <w:multiLevelType w:val="multilevel"/>
    <w:tmpl w:val="3E144B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E1860D2"/>
    <w:multiLevelType w:val="multilevel"/>
    <w:tmpl w:val="3E1860D2"/>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09A19D8"/>
    <w:multiLevelType w:val="multilevel"/>
    <w:tmpl w:val="409A19D8"/>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0DC0A39"/>
    <w:multiLevelType w:val="multilevel"/>
    <w:tmpl w:val="40DC0A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42031D2F"/>
    <w:multiLevelType w:val="multilevel"/>
    <w:tmpl w:val="42031D2F"/>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52" w15:restartNumberingAfterBreak="0">
    <w:nsid w:val="470431A0"/>
    <w:multiLevelType w:val="multilevel"/>
    <w:tmpl w:val="470431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AA32190"/>
    <w:multiLevelType w:val="multilevel"/>
    <w:tmpl w:val="4AA3219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4" w15:restartNumberingAfterBreak="0">
    <w:nsid w:val="4D3C4083"/>
    <w:multiLevelType w:val="multilevel"/>
    <w:tmpl w:val="4D3C4083"/>
    <w:lvl w:ilvl="0">
      <w:start w:val="1"/>
      <w:numFmt w:val="decimalEnclosedCircle"/>
      <w:lvlText w:val="%1"/>
      <w:lvlJc w:val="left"/>
      <w:pPr>
        <w:ind w:left="360" w:hanging="360"/>
      </w:pPr>
      <w:rPr>
        <w:rFonts w:eastAsia="MS Mincho"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4E961A63"/>
    <w:multiLevelType w:val="multilevel"/>
    <w:tmpl w:val="4E961A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0006460"/>
    <w:multiLevelType w:val="multilevel"/>
    <w:tmpl w:val="50006460"/>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01D20B6"/>
    <w:multiLevelType w:val="multilevel"/>
    <w:tmpl w:val="501D20B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8" w15:restartNumberingAfterBreak="0">
    <w:nsid w:val="5582246F"/>
    <w:multiLevelType w:val="multilevel"/>
    <w:tmpl w:val="5582246F"/>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55920CDC"/>
    <w:multiLevelType w:val="multilevel"/>
    <w:tmpl w:val="55920CDC"/>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1" w15:restartNumberingAfterBreak="0">
    <w:nsid w:val="560C492C"/>
    <w:multiLevelType w:val="multilevel"/>
    <w:tmpl w:val="560C49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6A30619"/>
    <w:multiLevelType w:val="multilevel"/>
    <w:tmpl w:val="56A306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5A8B49D2"/>
    <w:multiLevelType w:val="multilevel"/>
    <w:tmpl w:val="5A8B49D2"/>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5B4E0E46"/>
    <w:multiLevelType w:val="multilevel"/>
    <w:tmpl w:val="5B4E0E4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B6F0196"/>
    <w:multiLevelType w:val="multilevel"/>
    <w:tmpl w:val="5B6F0196"/>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66" w15:restartNumberingAfterBreak="0">
    <w:nsid w:val="5C02135A"/>
    <w:multiLevelType w:val="multilevel"/>
    <w:tmpl w:val="5C02135A"/>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EB51B39"/>
    <w:multiLevelType w:val="multilevel"/>
    <w:tmpl w:val="5EB51B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5F296C19"/>
    <w:multiLevelType w:val="multilevel"/>
    <w:tmpl w:val="5F296C1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9" w15:restartNumberingAfterBreak="0">
    <w:nsid w:val="605569E3"/>
    <w:multiLevelType w:val="multilevel"/>
    <w:tmpl w:val="605569E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71" w15:restartNumberingAfterBreak="0">
    <w:nsid w:val="6D4A081C"/>
    <w:multiLevelType w:val="multilevel"/>
    <w:tmpl w:val="6D4A081C"/>
    <w:lvl w:ilvl="0">
      <w:start w:val="1"/>
      <w:numFmt w:val="decimal"/>
      <w:lvlText w:val="%1."/>
      <w:lvlJc w:val="left"/>
      <w:pPr>
        <w:ind w:left="360" w:hanging="360"/>
      </w:pPr>
      <w:rPr>
        <w:rFonts w:ascii="微软雅黑" w:eastAsia="微软雅黑" w:hAnsi="微软雅黑" w:hint="default"/>
        <w:sz w:val="21"/>
        <w:szCs w:val="21"/>
      </w:rPr>
    </w:lvl>
    <w:lvl w:ilvl="1">
      <w:start w:val="1"/>
      <w:numFmt w:val="decimal"/>
      <w:isLgl/>
      <w:lvlText w:val="%1.%2"/>
      <w:lvlJc w:val="left"/>
      <w:pPr>
        <w:ind w:left="785" w:hanging="360"/>
      </w:pPr>
      <w:rPr>
        <w:rFonts w:ascii="微软雅黑" w:eastAsia="微软雅黑" w:hAnsi="微软雅黑" w:hint="default"/>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F2E0C20"/>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1580764"/>
    <w:multiLevelType w:val="multilevel"/>
    <w:tmpl w:val="71580764"/>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3AD7957"/>
    <w:multiLevelType w:val="multilevel"/>
    <w:tmpl w:val="73AD7957"/>
    <w:lvl w:ilvl="0">
      <w:start w:val="5"/>
      <w:numFmt w:val="decimal"/>
      <w:lvlText w:val="%1."/>
      <w:lvlJc w:val="left"/>
      <w:pPr>
        <w:ind w:left="360" w:hanging="360"/>
      </w:pPr>
      <w:rPr>
        <w:rFonts w:ascii="微软雅黑" w:eastAsia="微软雅黑" w:hAnsi="微软雅黑" w:hint="default"/>
        <w:color w:val="auto"/>
        <w:sz w:val="21"/>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5" w15:restartNumberingAfterBreak="0">
    <w:nsid w:val="74C20D45"/>
    <w:multiLevelType w:val="multilevel"/>
    <w:tmpl w:val="74C20D45"/>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5162744"/>
    <w:multiLevelType w:val="multilevel"/>
    <w:tmpl w:val="751627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3696"/>
        </w:tabs>
        <w:ind w:left="3696"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rPr>
        <w:strike w:val="0"/>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78" w15:restartNumberingAfterBreak="0">
    <w:nsid w:val="77AC6146"/>
    <w:multiLevelType w:val="multilevel"/>
    <w:tmpl w:val="77AC61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9237411"/>
    <w:multiLevelType w:val="multilevel"/>
    <w:tmpl w:val="7923741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80" w15:restartNumberingAfterBreak="0">
    <w:nsid w:val="79A57CC0"/>
    <w:multiLevelType w:val="multilevel"/>
    <w:tmpl w:val="79A57C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A8756D9"/>
    <w:multiLevelType w:val="multilevel"/>
    <w:tmpl w:val="7A8756D9"/>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82" w15:restartNumberingAfterBreak="0">
    <w:nsid w:val="7B885767"/>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CEA5EE4"/>
    <w:multiLevelType w:val="multilevel"/>
    <w:tmpl w:val="7CEA5E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EC3614F"/>
    <w:multiLevelType w:val="multilevel"/>
    <w:tmpl w:val="7EC3614F"/>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7ECA5A4A"/>
    <w:multiLevelType w:val="multilevel"/>
    <w:tmpl w:val="7ECA5A4A"/>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F511C81"/>
    <w:multiLevelType w:val="multilevel"/>
    <w:tmpl w:val="7F511C81"/>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7"/>
  </w:num>
  <w:num w:numId="2">
    <w:abstractNumId w:val="2"/>
  </w:num>
  <w:num w:numId="3">
    <w:abstractNumId w:val="5"/>
  </w:num>
  <w:num w:numId="4">
    <w:abstractNumId w:val="3"/>
  </w:num>
  <w:num w:numId="5">
    <w:abstractNumId w:val="4"/>
  </w:num>
  <w:num w:numId="6">
    <w:abstractNumId w:val="15"/>
  </w:num>
  <w:num w:numId="7">
    <w:abstractNumId w:val="1"/>
  </w:num>
  <w:num w:numId="8">
    <w:abstractNumId w:val="23"/>
  </w:num>
  <w:num w:numId="9">
    <w:abstractNumId w:val="29"/>
  </w:num>
  <w:num w:numId="10">
    <w:abstractNumId w:val="8"/>
  </w:num>
  <w:num w:numId="11">
    <w:abstractNumId w:val="51"/>
  </w:num>
  <w:num w:numId="12">
    <w:abstractNumId w:val="25"/>
  </w:num>
  <w:num w:numId="13">
    <w:abstractNumId w:val="40"/>
  </w:num>
  <w:num w:numId="14">
    <w:abstractNumId w:val="60"/>
  </w:num>
  <w:num w:numId="15">
    <w:abstractNumId w:val="50"/>
  </w:num>
  <w:num w:numId="16">
    <w:abstractNumId w:val="34"/>
  </w:num>
  <w:num w:numId="17">
    <w:abstractNumId w:val="52"/>
  </w:num>
  <w:num w:numId="18">
    <w:abstractNumId w:val="61"/>
  </w:num>
  <w:num w:numId="19">
    <w:abstractNumId w:val="45"/>
  </w:num>
  <w:num w:numId="20">
    <w:abstractNumId w:val="6"/>
  </w:num>
  <w:num w:numId="21">
    <w:abstractNumId w:val="32"/>
  </w:num>
  <w:num w:numId="22">
    <w:abstractNumId w:val="16"/>
  </w:num>
  <w:num w:numId="23">
    <w:abstractNumId w:val="65"/>
  </w:num>
  <w:num w:numId="24">
    <w:abstractNumId w:val="53"/>
  </w:num>
  <w:num w:numId="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42"/>
  </w:num>
  <w:num w:numId="29">
    <w:abstractNumId w:val="57"/>
  </w:num>
  <w:num w:numId="30">
    <w:abstractNumId w:val="79"/>
  </w:num>
  <w:num w:numId="31">
    <w:abstractNumId w:val="81"/>
  </w:num>
  <w:num w:numId="32">
    <w:abstractNumId w:val="26"/>
  </w:num>
  <w:num w:numId="33">
    <w:abstractNumId w:val="0"/>
  </w:num>
  <w:num w:numId="34">
    <w:abstractNumId w:val="54"/>
  </w:num>
  <w:num w:numId="35">
    <w:abstractNumId w:val="70"/>
  </w:num>
  <w:num w:numId="36">
    <w:abstractNumId w:val="75"/>
  </w:num>
  <w:num w:numId="37">
    <w:abstractNumId w:val="63"/>
  </w:num>
  <w:num w:numId="38">
    <w:abstractNumId w:val="56"/>
  </w:num>
  <w:num w:numId="39">
    <w:abstractNumId w:val="31"/>
  </w:num>
  <w:num w:numId="40">
    <w:abstractNumId w:val="43"/>
  </w:num>
  <w:num w:numId="41">
    <w:abstractNumId w:val="10"/>
  </w:num>
  <w:num w:numId="42">
    <w:abstractNumId w:val="39"/>
  </w:num>
  <w:num w:numId="43">
    <w:abstractNumId w:val="78"/>
  </w:num>
  <w:num w:numId="44">
    <w:abstractNumId w:val="28"/>
  </w:num>
  <w:num w:numId="45">
    <w:abstractNumId w:val="24"/>
  </w:num>
  <w:num w:numId="46">
    <w:abstractNumId w:val="27"/>
  </w:num>
  <w:num w:numId="47">
    <w:abstractNumId w:val="85"/>
  </w:num>
  <w:num w:numId="48">
    <w:abstractNumId w:val="74"/>
  </w:num>
  <w:num w:numId="49">
    <w:abstractNumId w:val="49"/>
  </w:num>
  <w:num w:numId="50">
    <w:abstractNumId w:val="46"/>
  </w:num>
  <w:num w:numId="51">
    <w:abstractNumId w:val="73"/>
  </w:num>
  <w:num w:numId="52">
    <w:abstractNumId w:val="68"/>
  </w:num>
  <w:num w:numId="53">
    <w:abstractNumId w:val="21"/>
  </w:num>
  <w:num w:numId="54">
    <w:abstractNumId w:val="76"/>
  </w:num>
  <w:num w:numId="55">
    <w:abstractNumId w:val="64"/>
  </w:num>
  <w:num w:numId="56">
    <w:abstractNumId w:val="12"/>
  </w:num>
  <w:num w:numId="57">
    <w:abstractNumId w:val="59"/>
  </w:num>
  <w:num w:numId="58">
    <w:abstractNumId w:val="20"/>
  </w:num>
  <w:num w:numId="59">
    <w:abstractNumId w:val="47"/>
  </w:num>
  <w:num w:numId="60">
    <w:abstractNumId w:val="84"/>
  </w:num>
  <w:num w:numId="61">
    <w:abstractNumId w:val="37"/>
  </w:num>
  <w:num w:numId="62">
    <w:abstractNumId w:val="7"/>
  </w:num>
  <w:num w:numId="63">
    <w:abstractNumId w:val="80"/>
  </w:num>
  <w:num w:numId="64">
    <w:abstractNumId w:val="86"/>
  </w:num>
  <w:num w:numId="65">
    <w:abstractNumId w:val="72"/>
  </w:num>
  <w:num w:numId="66">
    <w:abstractNumId w:val="55"/>
  </w:num>
  <w:num w:numId="67">
    <w:abstractNumId w:val="22"/>
  </w:num>
  <w:num w:numId="68">
    <w:abstractNumId w:val="14"/>
  </w:num>
  <w:num w:numId="69">
    <w:abstractNumId w:val="66"/>
  </w:num>
  <w:num w:numId="70">
    <w:abstractNumId w:val="35"/>
  </w:num>
  <w:num w:numId="71">
    <w:abstractNumId w:val="67"/>
  </w:num>
  <w:num w:numId="72">
    <w:abstractNumId w:val="13"/>
  </w:num>
  <w:num w:numId="73">
    <w:abstractNumId w:val="18"/>
  </w:num>
  <w:num w:numId="74">
    <w:abstractNumId w:val="83"/>
  </w:num>
  <w:num w:numId="75">
    <w:abstractNumId w:val="41"/>
  </w:num>
  <w:num w:numId="76">
    <w:abstractNumId w:val="19"/>
  </w:num>
  <w:num w:numId="77">
    <w:abstractNumId w:val="17"/>
  </w:num>
  <w:num w:numId="78">
    <w:abstractNumId w:val="11"/>
  </w:num>
  <w:num w:numId="79">
    <w:abstractNumId w:val="33"/>
  </w:num>
  <w:num w:numId="80">
    <w:abstractNumId w:val="71"/>
  </w:num>
  <w:num w:numId="81">
    <w:abstractNumId w:val="38"/>
  </w:num>
  <w:num w:numId="82">
    <w:abstractNumId w:val="58"/>
  </w:num>
  <w:num w:numId="83">
    <w:abstractNumId w:val="48"/>
  </w:num>
  <w:num w:numId="84">
    <w:abstractNumId w:val="62"/>
  </w:num>
  <w:num w:numId="85">
    <w:abstractNumId w:val="9"/>
  </w:num>
  <w:num w:numId="86">
    <w:abstractNumId w:val="82"/>
  </w:num>
  <w:num w:numId="87">
    <w:abstractNumId w:val="4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006E"/>
    <w:rsid w:val="000044B3"/>
    <w:rsid w:val="00004E40"/>
    <w:rsid w:val="000108A5"/>
    <w:rsid w:val="00011113"/>
    <w:rsid w:val="00012F3A"/>
    <w:rsid w:val="000139F7"/>
    <w:rsid w:val="000155C7"/>
    <w:rsid w:val="00020EC4"/>
    <w:rsid w:val="000217FE"/>
    <w:rsid w:val="00023247"/>
    <w:rsid w:val="000244C7"/>
    <w:rsid w:val="00024DE8"/>
    <w:rsid w:val="00025A06"/>
    <w:rsid w:val="000316DF"/>
    <w:rsid w:val="0003720C"/>
    <w:rsid w:val="00037A40"/>
    <w:rsid w:val="00040A57"/>
    <w:rsid w:val="000433AA"/>
    <w:rsid w:val="00046EBF"/>
    <w:rsid w:val="00047407"/>
    <w:rsid w:val="00050057"/>
    <w:rsid w:val="00054831"/>
    <w:rsid w:val="000551CC"/>
    <w:rsid w:val="000557B3"/>
    <w:rsid w:val="000565C0"/>
    <w:rsid w:val="000617FB"/>
    <w:rsid w:val="00062402"/>
    <w:rsid w:val="00062C04"/>
    <w:rsid w:val="00062F42"/>
    <w:rsid w:val="000658AC"/>
    <w:rsid w:val="0006688E"/>
    <w:rsid w:val="000735F9"/>
    <w:rsid w:val="000759C7"/>
    <w:rsid w:val="00075B61"/>
    <w:rsid w:val="00080B2C"/>
    <w:rsid w:val="0008224B"/>
    <w:rsid w:val="00082A60"/>
    <w:rsid w:val="000837FD"/>
    <w:rsid w:val="00091554"/>
    <w:rsid w:val="0009415C"/>
    <w:rsid w:val="0009418D"/>
    <w:rsid w:val="000946C6"/>
    <w:rsid w:val="00095A9C"/>
    <w:rsid w:val="000961F5"/>
    <w:rsid w:val="000A247F"/>
    <w:rsid w:val="000A30E6"/>
    <w:rsid w:val="000A40D6"/>
    <w:rsid w:val="000A5CFF"/>
    <w:rsid w:val="000A5F43"/>
    <w:rsid w:val="000A70B2"/>
    <w:rsid w:val="000A75C2"/>
    <w:rsid w:val="000A7CEF"/>
    <w:rsid w:val="000B2080"/>
    <w:rsid w:val="000B3AB3"/>
    <w:rsid w:val="000B5C6B"/>
    <w:rsid w:val="000B67F1"/>
    <w:rsid w:val="000B6C6D"/>
    <w:rsid w:val="000C215E"/>
    <w:rsid w:val="000C3118"/>
    <w:rsid w:val="000C549E"/>
    <w:rsid w:val="000C5601"/>
    <w:rsid w:val="000C5A41"/>
    <w:rsid w:val="000C7217"/>
    <w:rsid w:val="000D0D6A"/>
    <w:rsid w:val="000D3896"/>
    <w:rsid w:val="000E29DE"/>
    <w:rsid w:val="000E61D9"/>
    <w:rsid w:val="000E7E91"/>
    <w:rsid w:val="000F087F"/>
    <w:rsid w:val="000F235C"/>
    <w:rsid w:val="000F2BB0"/>
    <w:rsid w:val="000F5F0C"/>
    <w:rsid w:val="00100D1F"/>
    <w:rsid w:val="0010119E"/>
    <w:rsid w:val="0010547F"/>
    <w:rsid w:val="001056AD"/>
    <w:rsid w:val="0010602F"/>
    <w:rsid w:val="00113279"/>
    <w:rsid w:val="00113FA1"/>
    <w:rsid w:val="001143E3"/>
    <w:rsid w:val="001154D2"/>
    <w:rsid w:val="00115731"/>
    <w:rsid w:val="00115E3B"/>
    <w:rsid w:val="00115E9B"/>
    <w:rsid w:val="00116E1E"/>
    <w:rsid w:val="0011778C"/>
    <w:rsid w:val="001221E2"/>
    <w:rsid w:val="0013725D"/>
    <w:rsid w:val="0014150D"/>
    <w:rsid w:val="00141D80"/>
    <w:rsid w:val="0014277C"/>
    <w:rsid w:val="00142E0C"/>
    <w:rsid w:val="00144B3C"/>
    <w:rsid w:val="00145C97"/>
    <w:rsid w:val="001471D8"/>
    <w:rsid w:val="00147C96"/>
    <w:rsid w:val="00150710"/>
    <w:rsid w:val="001519D8"/>
    <w:rsid w:val="001607E6"/>
    <w:rsid w:val="00161CAE"/>
    <w:rsid w:val="00161EB6"/>
    <w:rsid w:val="00162B1D"/>
    <w:rsid w:val="00162D82"/>
    <w:rsid w:val="00165A14"/>
    <w:rsid w:val="00167FB4"/>
    <w:rsid w:val="0017009B"/>
    <w:rsid w:val="0017145C"/>
    <w:rsid w:val="00172858"/>
    <w:rsid w:val="00172BF4"/>
    <w:rsid w:val="00174357"/>
    <w:rsid w:val="001764CA"/>
    <w:rsid w:val="00176CCA"/>
    <w:rsid w:val="001846CC"/>
    <w:rsid w:val="00187C1C"/>
    <w:rsid w:val="0019111B"/>
    <w:rsid w:val="0019168E"/>
    <w:rsid w:val="001923F5"/>
    <w:rsid w:val="00193460"/>
    <w:rsid w:val="00193BDA"/>
    <w:rsid w:val="0019467A"/>
    <w:rsid w:val="00194E66"/>
    <w:rsid w:val="00197932"/>
    <w:rsid w:val="001A48BB"/>
    <w:rsid w:val="001A6AA2"/>
    <w:rsid w:val="001A73AD"/>
    <w:rsid w:val="001B4CD2"/>
    <w:rsid w:val="001B7656"/>
    <w:rsid w:val="001B77F7"/>
    <w:rsid w:val="001B7812"/>
    <w:rsid w:val="001B7E9E"/>
    <w:rsid w:val="001C16F0"/>
    <w:rsid w:val="001C2F51"/>
    <w:rsid w:val="001C3117"/>
    <w:rsid w:val="001C513D"/>
    <w:rsid w:val="001C51BC"/>
    <w:rsid w:val="001C5452"/>
    <w:rsid w:val="001C6100"/>
    <w:rsid w:val="001D65A3"/>
    <w:rsid w:val="001E72AD"/>
    <w:rsid w:val="001F0258"/>
    <w:rsid w:val="001F0499"/>
    <w:rsid w:val="001F26D6"/>
    <w:rsid w:val="001F33E8"/>
    <w:rsid w:val="001F37D7"/>
    <w:rsid w:val="00201175"/>
    <w:rsid w:val="002030DC"/>
    <w:rsid w:val="002046A5"/>
    <w:rsid w:val="00205C4E"/>
    <w:rsid w:val="002102F8"/>
    <w:rsid w:val="0021039B"/>
    <w:rsid w:val="002126B9"/>
    <w:rsid w:val="0021271A"/>
    <w:rsid w:val="00215CB8"/>
    <w:rsid w:val="002163A7"/>
    <w:rsid w:val="00223255"/>
    <w:rsid w:val="002232B8"/>
    <w:rsid w:val="00223C09"/>
    <w:rsid w:val="00224B51"/>
    <w:rsid w:val="00224CB5"/>
    <w:rsid w:val="002252E9"/>
    <w:rsid w:val="002278F1"/>
    <w:rsid w:val="002321E6"/>
    <w:rsid w:val="0023503C"/>
    <w:rsid w:val="002362BB"/>
    <w:rsid w:val="002365A5"/>
    <w:rsid w:val="00236C98"/>
    <w:rsid w:val="00242398"/>
    <w:rsid w:val="00242B71"/>
    <w:rsid w:val="002514EA"/>
    <w:rsid w:val="0025377B"/>
    <w:rsid w:val="00254EBF"/>
    <w:rsid w:val="00256F7B"/>
    <w:rsid w:val="002576B0"/>
    <w:rsid w:val="00260E5F"/>
    <w:rsid w:val="002623F2"/>
    <w:rsid w:val="002628B5"/>
    <w:rsid w:val="00263819"/>
    <w:rsid w:val="00266DA5"/>
    <w:rsid w:val="00271FCA"/>
    <w:rsid w:val="00272CE2"/>
    <w:rsid w:val="002733FE"/>
    <w:rsid w:val="002738A3"/>
    <w:rsid w:val="00274378"/>
    <w:rsid w:val="00274C61"/>
    <w:rsid w:val="00282139"/>
    <w:rsid w:val="00284DF5"/>
    <w:rsid w:val="002862EC"/>
    <w:rsid w:val="00286C0C"/>
    <w:rsid w:val="00287797"/>
    <w:rsid w:val="002914CA"/>
    <w:rsid w:val="00291A9C"/>
    <w:rsid w:val="00293683"/>
    <w:rsid w:val="002970BB"/>
    <w:rsid w:val="002A0695"/>
    <w:rsid w:val="002A18C1"/>
    <w:rsid w:val="002A2853"/>
    <w:rsid w:val="002A311C"/>
    <w:rsid w:val="002A445F"/>
    <w:rsid w:val="002B2CB5"/>
    <w:rsid w:val="002B5EBE"/>
    <w:rsid w:val="002C0438"/>
    <w:rsid w:val="002C0F2E"/>
    <w:rsid w:val="002C1EF3"/>
    <w:rsid w:val="002C4602"/>
    <w:rsid w:val="002C545A"/>
    <w:rsid w:val="002C5A6F"/>
    <w:rsid w:val="002C5BED"/>
    <w:rsid w:val="002D07F7"/>
    <w:rsid w:val="002D2E7E"/>
    <w:rsid w:val="002D2EAA"/>
    <w:rsid w:val="002D3799"/>
    <w:rsid w:val="002D720A"/>
    <w:rsid w:val="002D791F"/>
    <w:rsid w:val="002E0BD7"/>
    <w:rsid w:val="002E48D1"/>
    <w:rsid w:val="002E4D2F"/>
    <w:rsid w:val="002E4D33"/>
    <w:rsid w:val="002E69BA"/>
    <w:rsid w:val="002F1F9A"/>
    <w:rsid w:val="002F2E96"/>
    <w:rsid w:val="003008FC"/>
    <w:rsid w:val="00300910"/>
    <w:rsid w:val="0030194B"/>
    <w:rsid w:val="00307AF8"/>
    <w:rsid w:val="00313C9B"/>
    <w:rsid w:val="003144BB"/>
    <w:rsid w:val="00331420"/>
    <w:rsid w:val="00332456"/>
    <w:rsid w:val="00333280"/>
    <w:rsid w:val="00333F28"/>
    <w:rsid w:val="00334476"/>
    <w:rsid w:val="00334BCB"/>
    <w:rsid w:val="00335A73"/>
    <w:rsid w:val="00335E8A"/>
    <w:rsid w:val="00336110"/>
    <w:rsid w:val="003402F3"/>
    <w:rsid w:val="00340BDB"/>
    <w:rsid w:val="00340C89"/>
    <w:rsid w:val="003410C4"/>
    <w:rsid w:val="00342EB9"/>
    <w:rsid w:val="00344D65"/>
    <w:rsid w:val="00346AB0"/>
    <w:rsid w:val="00352540"/>
    <w:rsid w:val="00352FA5"/>
    <w:rsid w:val="003546FA"/>
    <w:rsid w:val="00355674"/>
    <w:rsid w:val="00355F4F"/>
    <w:rsid w:val="00357CE5"/>
    <w:rsid w:val="00366E4D"/>
    <w:rsid w:val="00371A59"/>
    <w:rsid w:val="003723B2"/>
    <w:rsid w:val="00372FAC"/>
    <w:rsid w:val="003751EC"/>
    <w:rsid w:val="00380EB1"/>
    <w:rsid w:val="003810AF"/>
    <w:rsid w:val="00381A52"/>
    <w:rsid w:val="00381C32"/>
    <w:rsid w:val="00385826"/>
    <w:rsid w:val="0038630E"/>
    <w:rsid w:val="00387B3D"/>
    <w:rsid w:val="00387CA2"/>
    <w:rsid w:val="00391908"/>
    <w:rsid w:val="003924C0"/>
    <w:rsid w:val="00393FA1"/>
    <w:rsid w:val="003959F1"/>
    <w:rsid w:val="00396378"/>
    <w:rsid w:val="003A5ABE"/>
    <w:rsid w:val="003A761E"/>
    <w:rsid w:val="003B0644"/>
    <w:rsid w:val="003B0D34"/>
    <w:rsid w:val="003C28BB"/>
    <w:rsid w:val="003C4B6E"/>
    <w:rsid w:val="003C60DE"/>
    <w:rsid w:val="003C7C11"/>
    <w:rsid w:val="003D2D99"/>
    <w:rsid w:val="003D2F39"/>
    <w:rsid w:val="003D2FD7"/>
    <w:rsid w:val="003E036F"/>
    <w:rsid w:val="003E0D88"/>
    <w:rsid w:val="003E3785"/>
    <w:rsid w:val="003E5508"/>
    <w:rsid w:val="003F0393"/>
    <w:rsid w:val="003F2D0F"/>
    <w:rsid w:val="003F563C"/>
    <w:rsid w:val="003F590F"/>
    <w:rsid w:val="004000BB"/>
    <w:rsid w:val="0040125B"/>
    <w:rsid w:val="00404D92"/>
    <w:rsid w:val="0040555E"/>
    <w:rsid w:val="00410337"/>
    <w:rsid w:val="00411133"/>
    <w:rsid w:val="00411A30"/>
    <w:rsid w:val="0041373D"/>
    <w:rsid w:val="00416114"/>
    <w:rsid w:val="00417B61"/>
    <w:rsid w:val="00420661"/>
    <w:rsid w:val="004208F4"/>
    <w:rsid w:val="00420E6F"/>
    <w:rsid w:val="00421544"/>
    <w:rsid w:val="00422AD9"/>
    <w:rsid w:val="00424FA8"/>
    <w:rsid w:val="00426BE1"/>
    <w:rsid w:val="00427411"/>
    <w:rsid w:val="00427FA1"/>
    <w:rsid w:val="0044023E"/>
    <w:rsid w:val="00441118"/>
    <w:rsid w:val="00441B27"/>
    <w:rsid w:val="00443153"/>
    <w:rsid w:val="0044328D"/>
    <w:rsid w:val="00444041"/>
    <w:rsid w:val="004456F5"/>
    <w:rsid w:val="00446AD6"/>
    <w:rsid w:val="004471DC"/>
    <w:rsid w:val="004475CF"/>
    <w:rsid w:val="004542FF"/>
    <w:rsid w:val="00454EDC"/>
    <w:rsid w:val="00455BF7"/>
    <w:rsid w:val="004615E8"/>
    <w:rsid w:val="00461A18"/>
    <w:rsid w:val="0046280C"/>
    <w:rsid w:val="00463693"/>
    <w:rsid w:val="00465826"/>
    <w:rsid w:val="00467BFE"/>
    <w:rsid w:val="00473533"/>
    <w:rsid w:val="00473FD5"/>
    <w:rsid w:val="0047461C"/>
    <w:rsid w:val="004809CF"/>
    <w:rsid w:val="004820BB"/>
    <w:rsid w:val="00486054"/>
    <w:rsid w:val="00490CEC"/>
    <w:rsid w:val="00494916"/>
    <w:rsid w:val="0049644F"/>
    <w:rsid w:val="004972B3"/>
    <w:rsid w:val="00497EE4"/>
    <w:rsid w:val="004A0A4D"/>
    <w:rsid w:val="004A1413"/>
    <w:rsid w:val="004A25C1"/>
    <w:rsid w:val="004A2A6B"/>
    <w:rsid w:val="004A536E"/>
    <w:rsid w:val="004A76CB"/>
    <w:rsid w:val="004B3440"/>
    <w:rsid w:val="004B391D"/>
    <w:rsid w:val="004B5130"/>
    <w:rsid w:val="004B53F5"/>
    <w:rsid w:val="004B56AB"/>
    <w:rsid w:val="004C688C"/>
    <w:rsid w:val="004D278E"/>
    <w:rsid w:val="004D3661"/>
    <w:rsid w:val="004D527A"/>
    <w:rsid w:val="004D7804"/>
    <w:rsid w:val="004E34E3"/>
    <w:rsid w:val="004E4A16"/>
    <w:rsid w:val="004E512A"/>
    <w:rsid w:val="004E6FB8"/>
    <w:rsid w:val="004F48D5"/>
    <w:rsid w:val="004F6125"/>
    <w:rsid w:val="00500C26"/>
    <w:rsid w:val="0050141F"/>
    <w:rsid w:val="005021E1"/>
    <w:rsid w:val="0050685B"/>
    <w:rsid w:val="00513A52"/>
    <w:rsid w:val="00516EAF"/>
    <w:rsid w:val="005174CA"/>
    <w:rsid w:val="00523932"/>
    <w:rsid w:val="00526589"/>
    <w:rsid w:val="00527D19"/>
    <w:rsid w:val="00527F15"/>
    <w:rsid w:val="00530CB4"/>
    <w:rsid w:val="0053151C"/>
    <w:rsid w:val="00534136"/>
    <w:rsid w:val="0053453C"/>
    <w:rsid w:val="005368BF"/>
    <w:rsid w:val="005372FE"/>
    <w:rsid w:val="00537CBE"/>
    <w:rsid w:val="005417EE"/>
    <w:rsid w:val="00543F8F"/>
    <w:rsid w:val="0054419A"/>
    <w:rsid w:val="00544A48"/>
    <w:rsid w:val="0054524A"/>
    <w:rsid w:val="0054579F"/>
    <w:rsid w:val="00556979"/>
    <w:rsid w:val="00556C29"/>
    <w:rsid w:val="0056268B"/>
    <w:rsid w:val="00575200"/>
    <w:rsid w:val="00577935"/>
    <w:rsid w:val="00580972"/>
    <w:rsid w:val="005834B2"/>
    <w:rsid w:val="00583D92"/>
    <w:rsid w:val="005849DA"/>
    <w:rsid w:val="00593AD4"/>
    <w:rsid w:val="00594E28"/>
    <w:rsid w:val="00594FCD"/>
    <w:rsid w:val="00595463"/>
    <w:rsid w:val="005956E8"/>
    <w:rsid w:val="00596BBD"/>
    <w:rsid w:val="00597E13"/>
    <w:rsid w:val="005A2793"/>
    <w:rsid w:val="005A3CEF"/>
    <w:rsid w:val="005A6964"/>
    <w:rsid w:val="005A7BFD"/>
    <w:rsid w:val="005B07AA"/>
    <w:rsid w:val="005B1248"/>
    <w:rsid w:val="005B205D"/>
    <w:rsid w:val="005B22A0"/>
    <w:rsid w:val="005B4FC9"/>
    <w:rsid w:val="005B53AD"/>
    <w:rsid w:val="005B6965"/>
    <w:rsid w:val="005B7DE7"/>
    <w:rsid w:val="005C1AF2"/>
    <w:rsid w:val="005C3680"/>
    <w:rsid w:val="005C3A02"/>
    <w:rsid w:val="005D71A7"/>
    <w:rsid w:val="005E15CE"/>
    <w:rsid w:val="005E389E"/>
    <w:rsid w:val="005E3992"/>
    <w:rsid w:val="005E67DF"/>
    <w:rsid w:val="005E6B8B"/>
    <w:rsid w:val="005F4875"/>
    <w:rsid w:val="005F67A0"/>
    <w:rsid w:val="005F7C75"/>
    <w:rsid w:val="00601FC7"/>
    <w:rsid w:val="006106FE"/>
    <w:rsid w:val="00612C58"/>
    <w:rsid w:val="006133D4"/>
    <w:rsid w:val="00615270"/>
    <w:rsid w:val="0062613E"/>
    <w:rsid w:val="0062662A"/>
    <w:rsid w:val="00630F88"/>
    <w:rsid w:val="006347DE"/>
    <w:rsid w:val="00634957"/>
    <w:rsid w:val="00635204"/>
    <w:rsid w:val="00640565"/>
    <w:rsid w:val="00644E63"/>
    <w:rsid w:val="00646BBA"/>
    <w:rsid w:val="006515AF"/>
    <w:rsid w:val="006565D4"/>
    <w:rsid w:val="006572F6"/>
    <w:rsid w:val="00657BB9"/>
    <w:rsid w:val="006604B4"/>
    <w:rsid w:val="00660C10"/>
    <w:rsid w:val="00661723"/>
    <w:rsid w:val="00661B13"/>
    <w:rsid w:val="00664933"/>
    <w:rsid w:val="006678CF"/>
    <w:rsid w:val="00672617"/>
    <w:rsid w:val="00674F22"/>
    <w:rsid w:val="00675983"/>
    <w:rsid w:val="0067642C"/>
    <w:rsid w:val="00676AE8"/>
    <w:rsid w:val="006774BB"/>
    <w:rsid w:val="0068042C"/>
    <w:rsid w:val="00684D90"/>
    <w:rsid w:val="00687D50"/>
    <w:rsid w:val="006902F1"/>
    <w:rsid w:val="00692B18"/>
    <w:rsid w:val="006933B9"/>
    <w:rsid w:val="00693B2B"/>
    <w:rsid w:val="00695E1B"/>
    <w:rsid w:val="00695E9B"/>
    <w:rsid w:val="006979F0"/>
    <w:rsid w:val="006A4637"/>
    <w:rsid w:val="006A4C3B"/>
    <w:rsid w:val="006A6198"/>
    <w:rsid w:val="006B058E"/>
    <w:rsid w:val="006B0B64"/>
    <w:rsid w:val="006B3E3B"/>
    <w:rsid w:val="006B478F"/>
    <w:rsid w:val="006B6AD6"/>
    <w:rsid w:val="006B7389"/>
    <w:rsid w:val="006C06D1"/>
    <w:rsid w:val="006C4410"/>
    <w:rsid w:val="006C4AC6"/>
    <w:rsid w:val="006D359F"/>
    <w:rsid w:val="006E1ED6"/>
    <w:rsid w:val="006E3954"/>
    <w:rsid w:val="006E54C6"/>
    <w:rsid w:val="006E7A6D"/>
    <w:rsid w:val="006F04BF"/>
    <w:rsid w:val="006F0705"/>
    <w:rsid w:val="006F1441"/>
    <w:rsid w:val="006F20AB"/>
    <w:rsid w:val="006F22E5"/>
    <w:rsid w:val="006F54C8"/>
    <w:rsid w:val="006F568C"/>
    <w:rsid w:val="006F5906"/>
    <w:rsid w:val="007004B3"/>
    <w:rsid w:val="00704A72"/>
    <w:rsid w:val="00705197"/>
    <w:rsid w:val="007055A3"/>
    <w:rsid w:val="007078C9"/>
    <w:rsid w:val="007107F2"/>
    <w:rsid w:val="0071105F"/>
    <w:rsid w:val="007145C1"/>
    <w:rsid w:val="00715A2D"/>
    <w:rsid w:val="00715B3E"/>
    <w:rsid w:val="00720E71"/>
    <w:rsid w:val="007216EE"/>
    <w:rsid w:val="00722104"/>
    <w:rsid w:val="007257E4"/>
    <w:rsid w:val="00725D07"/>
    <w:rsid w:val="00727747"/>
    <w:rsid w:val="0073190E"/>
    <w:rsid w:val="00734D43"/>
    <w:rsid w:val="007402FB"/>
    <w:rsid w:val="0074094C"/>
    <w:rsid w:val="00741474"/>
    <w:rsid w:val="00741839"/>
    <w:rsid w:val="00742DDC"/>
    <w:rsid w:val="00745902"/>
    <w:rsid w:val="00745EC4"/>
    <w:rsid w:val="0074756B"/>
    <w:rsid w:val="00747C8A"/>
    <w:rsid w:val="00750AAA"/>
    <w:rsid w:val="00751EC2"/>
    <w:rsid w:val="00752898"/>
    <w:rsid w:val="00753152"/>
    <w:rsid w:val="0075406D"/>
    <w:rsid w:val="00754A76"/>
    <w:rsid w:val="00761E23"/>
    <w:rsid w:val="00761E6B"/>
    <w:rsid w:val="00763EA0"/>
    <w:rsid w:val="0076552C"/>
    <w:rsid w:val="0076555E"/>
    <w:rsid w:val="0076698E"/>
    <w:rsid w:val="00767FAA"/>
    <w:rsid w:val="007704FE"/>
    <w:rsid w:val="0077399E"/>
    <w:rsid w:val="00773CD2"/>
    <w:rsid w:val="00773F69"/>
    <w:rsid w:val="00776B9F"/>
    <w:rsid w:val="007773AF"/>
    <w:rsid w:val="0077741A"/>
    <w:rsid w:val="0078166D"/>
    <w:rsid w:val="007857F6"/>
    <w:rsid w:val="00785C48"/>
    <w:rsid w:val="007868F6"/>
    <w:rsid w:val="007946C7"/>
    <w:rsid w:val="007A1213"/>
    <w:rsid w:val="007A3B51"/>
    <w:rsid w:val="007A5F38"/>
    <w:rsid w:val="007A79BF"/>
    <w:rsid w:val="007B0B49"/>
    <w:rsid w:val="007B0D8F"/>
    <w:rsid w:val="007B2954"/>
    <w:rsid w:val="007B2C50"/>
    <w:rsid w:val="007B2C5F"/>
    <w:rsid w:val="007B2CD9"/>
    <w:rsid w:val="007B63E7"/>
    <w:rsid w:val="007B7918"/>
    <w:rsid w:val="007C210F"/>
    <w:rsid w:val="007C7653"/>
    <w:rsid w:val="007D03DC"/>
    <w:rsid w:val="007D112F"/>
    <w:rsid w:val="007E12B9"/>
    <w:rsid w:val="007E184B"/>
    <w:rsid w:val="007E58C8"/>
    <w:rsid w:val="007E5F2D"/>
    <w:rsid w:val="007F0E24"/>
    <w:rsid w:val="007F1115"/>
    <w:rsid w:val="007F3CA0"/>
    <w:rsid w:val="007F4267"/>
    <w:rsid w:val="007F6630"/>
    <w:rsid w:val="00802103"/>
    <w:rsid w:val="00802EC6"/>
    <w:rsid w:val="00803917"/>
    <w:rsid w:val="008040C4"/>
    <w:rsid w:val="00810422"/>
    <w:rsid w:val="00812CF5"/>
    <w:rsid w:val="00814332"/>
    <w:rsid w:val="00815476"/>
    <w:rsid w:val="0082099F"/>
    <w:rsid w:val="00822D86"/>
    <w:rsid w:val="00825D4D"/>
    <w:rsid w:val="008268F9"/>
    <w:rsid w:val="00827A30"/>
    <w:rsid w:val="00830305"/>
    <w:rsid w:val="0083084F"/>
    <w:rsid w:val="00830D4C"/>
    <w:rsid w:val="00833D04"/>
    <w:rsid w:val="0083703D"/>
    <w:rsid w:val="00841C66"/>
    <w:rsid w:val="0084260A"/>
    <w:rsid w:val="008427FC"/>
    <w:rsid w:val="0084577E"/>
    <w:rsid w:val="00847BA2"/>
    <w:rsid w:val="00851EA5"/>
    <w:rsid w:val="00852757"/>
    <w:rsid w:val="008555A8"/>
    <w:rsid w:val="0085657F"/>
    <w:rsid w:val="0086172D"/>
    <w:rsid w:val="00862800"/>
    <w:rsid w:val="00862A24"/>
    <w:rsid w:val="008634C1"/>
    <w:rsid w:val="00864445"/>
    <w:rsid w:val="00864D0E"/>
    <w:rsid w:val="00865A9C"/>
    <w:rsid w:val="00866293"/>
    <w:rsid w:val="00866D83"/>
    <w:rsid w:val="0087358D"/>
    <w:rsid w:val="00875652"/>
    <w:rsid w:val="00875CAD"/>
    <w:rsid w:val="008802E3"/>
    <w:rsid w:val="008828B7"/>
    <w:rsid w:val="0088578F"/>
    <w:rsid w:val="0088596A"/>
    <w:rsid w:val="00893942"/>
    <w:rsid w:val="008950E4"/>
    <w:rsid w:val="008A0436"/>
    <w:rsid w:val="008A207A"/>
    <w:rsid w:val="008A5EEB"/>
    <w:rsid w:val="008B16DD"/>
    <w:rsid w:val="008B2256"/>
    <w:rsid w:val="008B3602"/>
    <w:rsid w:val="008B3691"/>
    <w:rsid w:val="008B52A6"/>
    <w:rsid w:val="008B69B8"/>
    <w:rsid w:val="008B7655"/>
    <w:rsid w:val="008C0913"/>
    <w:rsid w:val="008C09E4"/>
    <w:rsid w:val="008C2AEB"/>
    <w:rsid w:val="008C64B4"/>
    <w:rsid w:val="008D1875"/>
    <w:rsid w:val="008D1B77"/>
    <w:rsid w:val="008D1CDB"/>
    <w:rsid w:val="008D65EC"/>
    <w:rsid w:val="008D6F94"/>
    <w:rsid w:val="008D73FC"/>
    <w:rsid w:val="008D79E8"/>
    <w:rsid w:val="008E0797"/>
    <w:rsid w:val="008E1756"/>
    <w:rsid w:val="008E196C"/>
    <w:rsid w:val="008E4FB7"/>
    <w:rsid w:val="008F1FE8"/>
    <w:rsid w:val="008F32A5"/>
    <w:rsid w:val="008F404E"/>
    <w:rsid w:val="008F4A01"/>
    <w:rsid w:val="008F5F59"/>
    <w:rsid w:val="00900229"/>
    <w:rsid w:val="00903ED0"/>
    <w:rsid w:val="00910A2D"/>
    <w:rsid w:val="009123CB"/>
    <w:rsid w:val="0091726F"/>
    <w:rsid w:val="009201C0"/>
    <w:rsid w:val="0092641C"/>
    <w:rsid w:val="00926477"/>
    <w:rsid w:val="00937A25"/>
    <w:rsid w:val="00940509"/>
    <w:rsid w:val="00940AB6"/>
    <w:rsid w:val="00945C89"/>
    <w:rsid w:val="009475DE"/>
    <w:rsid w:val="00947744"/>
    <w:rsid w:val="00950CE7"/>
    <w:rsid w:val="00950D1E"/>
    <w:rsid w:val="00950F5B"/>
    <w:rsid w:val="0095244C"/>
    <w:rsid w:val="009528C1"/>
    <w:rsid w:val="009535BD"/>
    <w:rsid w:val="00953DDB"/>
    <w:rsid w:val="0095470D"/>
    <w:rsid w:val="00957AD5"/>
    <w:rsid w:val="00962FDE"/>
    <w:rsid w:val="00972E6F"/>
    <w:rsid w:val="0097394C"/>
    <w:rsid w:val="009760B7"/>
    <w:rsid w:val="00976685"/>
    <w:rsid w:val="00976D6D"/>
    <w:rsid w:val="00977068"/>
    <w:rsid w:val="009775A1"/>
    <w:rsid w:val="0098425F"/>
    <w:rsid w:val="00986731"/>
    <w:rsid w:val="009879F5"/>
    <w:rsid w:val="00991EC0"/>
    <w:rsid w:val="00995560"/>
    <w:rsid w:val="00997FFB"/>
    <w:rsid w:val="009B238B"/>
    <w:rsid w:val="009B6F77"/>
    <w:rsid w:val="009B7A0E"/>
    <w:rsid w:val="009C4CE6"/>
    <w:rsid w:val="009C713E"/>
    <w:rsid w:val="009C7BB0"/>
    <w:rsid w:val="009D006E"/>
    <w:rsid w:val="009D0489"/>
    <w:rsid w:val="009D07F3"/>
    <w:rsid w:val="009D14DA"/>
    <w:rsid w:val="009D20BE"/>
    <w:rsid w:val="009D2771"/>
    <w:rsid w:val="009D3F83"/>
    <w:rsid w:val="009D6833"/>
    <w:rsid w:val="009D6D6C"/>
    <w:rsid w:val="009D768C"/>
    <w:rsid w:val="009E13CB"/>
    <w:rsid w:val="009E1BA7"/>
    <w:rsid w:val="009E47BD"/>
    <w:rsid w:val="009E68D3"/>
    <w:rsid w:val="009F20C6"/>
    <w:rsid w:val="009F2B97"/>
    <w:rsid w:val="009F5A6C"/>
    <w:rsid w:val="009F64CC"/>
    <w:rsid w:val="009F7D17"/>
    <w:rsid w:val="009F7FD0"/>
    <w:rsid w:val="00A00680"/>
    <w:rsid w:val="00A03298"/>
    <w:rsid w:val="00A04970"/>
    <w:rsid w:val="00A078B4"/>
    <w:rsid w:val="00A104BD"/>
    <w:rsid w:val="00A13FB0"/>
    <w:rsid w:val="00A13FCE"/>
    <w:rsid w:val="00A1442B"/>
    <w:rsid w:val="00A25411"/>
    <w:rsid w:val="00A257C0"/>
    <w:rsid w:val="00A31A60"/>
    <w:rsid w:val="00A33B71"/>
    <w:rsid w:val="00A41067"/>
    <w:rsid w:val="00A42274"/>
    <w:rsid w:val="00A43CCD"/>
    <w:rsid w:val="00A4543F"/>
    <w:rsid w:val="00A47C9D"/>
    <w:rsid w:val="00A50ECA"/>
    <w:rsid w:val="00A517AF"/>
    <w:rsid w:val="00A51AA6"/>
    <w:rsid w:val="00A530FE"/>
    <w:rsid w:val="00A535DF"/>
    <w:rsid w:val="00A61B00"/>
    <w:rsid w:val="00A61B88"/>
    <w:rsid w:val="00A66100"/>
    <w:rsid w:val="00A70257"/>
    <w:rsid w:val="00A705DD"/>
    <w:rsid w:val="00A75821"/>
    <w:rsid w:val="00A76C70"/>
    <w:rsid w:val="00A779C9"/>
    <w:rsid w:val="00A80A0F"/>
    <w:rsid w:val="00A81202"/>
    <w:rsid w:val="00A82C85"/>
    <w:rsid w:val="00A83D40"/>
    <w:rsid w:val="00A85189"/>
    <w:rsid w:val="00A86723"/>
    <w:rsid w:val="00A912EC"/>
    <w:rsid w:val="00A96124"/>
    <w:rsid w:val="00AA0D5F"/>
    <w:rsid w:val="00AA3798"/>
    <w:rsid w:val="00AA5663"/>
    <w:rsid w:val="00AA7F83"/>
    <w:rsid w:val="00AB000E"/>
    <w:rsid w:val="00AB1000"/>
    <w:rsid w:val="00AB3442"/>
    <w:rsid w:val="00AC040F"/>
    <w:rsid w:val="00AC3BEC"/>
    <w:rsid w:val="00AD2043"/>
    <w:rsid w:val="00AD23B0"/>
    <w:rsid w:val="00AD4252"/>
    <w:rsid w:val="00AD704C"/>
    <w:rsid w:val="00AE1385"/>
    <w:rsid w:val="00AE4E70"/>
    <w:rsid w:val="00AE5037"/>
    <w:rsid w:val="00AF3F69"/>
    <w:rsid w:val="00AF4B48"/>
    <w:rsid w:val="00AF555B"/>
    <w:rsid w:val="00B01763"/>
    <w:rsid w:val="00B02B30"/>
    <w:rsid w:val="00B03A9F"/>
    <w:rsid w:val="00B03D16"/>
    <w:rsid w:val="00B10DDE"/>
    <w:rsid w:val="00B11B9D"/>
    <w:rsid w:val="00B1360F"/>
    <w:rsid w:val="00B13A50"/>
    <w:rsid w:val="00B152CD"/>
    <w:rsid w:val="00B16CF2"/>
    <w:rsid w:val="00B20298"/>
    <w:rsid w:val="00B21699"/>
    <w:rsid w:val="00B243A1"/>
    <w:rsid w:val="00B27BAD"/>
    <w:rsid w:val="00B34CDC"/>
    <w:rsid w:val="00B45C1C"/>
    <w:rsid w:val="00B52FB9"/>
    <w:rsid w:val="00B5750E"/>
    <w:rsid w:val="00B602F8"/>
    <w:rsid w:val="00B61ADC"/>
    <w:rsid w:val="00B62B8F"/>
    <w:rsid w:val="00B63DC1"/>
    <w:rsid w:val="00B6430D"/>
    <w:rsid w:val="00B645C4"/>
    <w:rsid w:val="00B72A7C"/>
    <w:rsid w:val="00B73039"/>
    <w:rsid w:val="00B7551B"/>
    <w:rsid w:val="00B77E4A"/>
    <w:rsid w:val="00B81337"/>
    <w:rsid w:val="00B82428"/>
    <w:rsid w:val="00B841F0"/>
    <w:rsid w:val="00B87D77"/>
    <w:rsid w:val="00B9137E"/>
    <w:rsid w:val="00B93043"/>
    <w:rsid w:val="00B935FC"/>
    <w:rsid w:val="00B93C2A"/>
    <w:rsid w:val="00B944AD"/>
    <w:rsid w:val="00B94C03"/>
    <w:rsid w:val="00B95C91"/>
    <w:rsid w:val="00BA04D6"/>
    <w:rsid w:val="00BA1217"/>
    <w:rsid w:val="00BA363D"/>
    <w:rsid w:val="00BA4637"/>
    <w:rsid w:val="00BA69F8"/>
    <w:rsid w:val="00BB1092"/>
    <w:rsid w:val="00BC237B"/>
    <w:rsid w:val="00BC2467"/>
    <w:rsid w:val="00BC4AE9"/>
    <w:rsid w:val="00BC5F5C"/>
    <w:rsid w:val="00BC628A"/>
    <w:rsid w:val="00BC6C4F"/>
    <w:rsid w:val="00BD77DE"/>
    <w:rsid w:val="00BE278F"/>
    <w:rsid w:val="00BE3233"/>
    <w:rsid w:val="00BE4B1C"/>
    <w:rsid w:val="00BE5FF2"/>
    <w:rsid w:val="00BE6B97"/>
    <w:rsid w:val="00BF0B67"/>
    <w:rsid w:val="00BF54B5"/>
    <w:rsid w:val="00C04709"/>
    <w:rsid w:val="00C056B1"/>
    <w:rsid w:val="00C05FA5"/>
    <w:rsid w:val="00C06881"/>
    <w:rsid w:val="00C10794"/>
    <w:rsid w:val="00C10E19"/>
    <w:rsid w:val="00C136A7"/>
    <w:rsid w:val="00C17239"/>
    <w:rsid w:val="00C21BD9"/>
    <w:rsid w:val="00C242B1"/>
    <w:rsid w:val="00C272C7"/>
    <w:rsid w:val="00C3327B"/>
    <w:rsid w:val="00C33C39"/>
    <w:rsid w:val="00C33E6E"/>
    <w:rsid w:val="00C37AA6"/>
    <w:rsid w:val="00C405A5"/>
    <w:rsid w:val="00C4112B"/>
    <w:rsid w:val="00C429B5"/>
    <w:rsid w:val="00C46457"/>
    <w:rsid w:val="00C46758"/>
    <w:rsid w:val="00C46913"/>
    <w:rsid w:val="00C47B33"/>
    <w:rsid w:val="00C5323D"/>
    <w:rsid w:val="00C544FA"/>
    <w:rsid w:val="00C54904"/>
    <w:rsid w:val="00C54F6E"/>
    <w:rsid w:val="00C57854"/>
    <w:rsid w:val="00C62719"/>
    <w:rsid w:val="00C6423C"/>
    <w:rsid w:val="00C64CDF"/>
    <w:rsid w:val="00C674FE"/>
    <w:rsid w:val="00C71ABE"/>
    <w:rsid w:val="00C80B92"/>
    <w:rsid w:val="00C81B49"/>
    <w:rsid w:val="00C83070"/>
    <w:rsid w:val="00C84031"/>
    <w:rsid w:val="00C92128"/>
    <w:rsid w:val="00C94078"/>
    <w:rsid w:val="00C94CB1"/>
    <w:rsid w:val="00C97B66"/>
    <w:rsid w:val="00CA00BC"/>
    <w:rsid w:val="00CA192F"/>
    <w:rsid w:val="00CA2B67"/>
    <w:rsid w:val="00CA3880"/>
    <w:rsid w:val="00CA3CD9"/>
    <w:rsid w:val="00CA6182"/>
    <w:rsid w:val="00CA751E"/>
    <w:rsid w:val="00CA7E7F"/>
    <w:rsid w:val="00CB2D07"/>
    <w:rsid w:val="00CB35C0"/>
    <w:rsid w:val="00CB366F"/>
    <w:rsid w:val="00CB487A"/>
    <w:rsid w:val="00CB5FAC"/>
    <w:rsid w:val="00CC14EE"/>
    <w:rsid w:val="00CC7D07"/>
    <w:rsid w:val="00CD00E3"/>
    <w:rsid w:val="00CD1784"/>
    <w:rsid w:val="00CD3624"/>
    <w:rsid w:val="00CD4B83"/>
    <w:rsid w:val="00CD6BF6"/>
    <w:rsid w:val="00CD749F"/>
    <w:rsid w:val="00CD7BF1"/>
    <w:rsid w:val="00CE0AB4"/>
    <w:rsid w:val="00CE2975"/>
    <w:rsid w:val="00CE67C6"/>
    <w:rsid w:val="00CF09BE"/>
    <w:rsid w:val="00CF28D8"/>
    <w:rsid w:val="00CF2E54"/>
    <w:rsid w:val="00CF4A9A"/>
    <w:rsid w:val="00D01B31"/>
    <w:rsid w:val="00D02302"/>
    <w:rsid w:val="00D02563"/>
    <w:rsid w:val="00D027D1"/>
    <w:rsid w:val="00D06292"/>
    <w:rsid w:val="00D10FC9"/>
    <w:rsid w:val="00D13D23"/>
    <w:rsid w:val="00D15E2F"/>
    <w:rsid w:val="00D177F3"/>
    <w:rsid w:val="00D210A4"/>
    <w:rsid w:val="00D2408F"/>
    <w:rsid w:val="00D27038"/>
    <w:rsid w:val="00D31EF0"/>
    <w:rsid w:val="00D327D3"/>
    <w:rsid w:val="00D3281D"/>
    <w:rsid w:val="00D333FE"/>
    <w:rsid w:val="00D3346E"/>
    <w:rsid w:val="00D3535F"/>
    <w:rsid w:val="00D40888"/>
    <w:rsid w:val="00D40D56"/>
    <w:rsid w:val="00D41677"/>
    <w:rsid w:val="00D43265"/>
    <w:rsid w:val="00D43A70"/>
    <w:rsid w:val="00D469A2"/>
    <w:rsid w:val="00D478C3"/>
    <w:rsid w:val="00D54B82"/>
    <w:rsid w:val="00D563B6"/>
    <w:rsid w:val="00D605E2"/>
    <w:rsid w:val="00D60D46"/>
    <w:rsid w:val="00D61419"/>
    <w:rsid w:val="00D62029"/>
    <w:rsid w:val="00D75888"/>
    <w:rsid w:val="00D76A9E"/>
    <w:rsid w:val="00D80AAC"/>
    <w:rsid w:val="00D81685"/>
    <w:rsid w:val="00D845EB"/>
    <w:rsid w:val="00D84ACA"/>
    <w:rsid w:val="00D85CBB"/>
    <w:rsid w:val="00D8636F"/>
    <w:rsid w:val="00D87FBA"/>
    <w:rsid w:val="00D90458"/>
    <w:rsid w:val="00D91A79"/>
    <w:rsid w:val="00D930A6"/>
    <w:rsid w:val="00D93C20"/>
    <w:rsid w:val="00D9451B"/>
    <w:rsid w:val="00D959DA"/>
    <w:rsid w:val="00D964E8"/>
    <w:rsid w:val="00DA1D0A"/>
    <w:rsid w:val="00DA2BEC"/>
    <w:rsid w:val="00DA711B"/>
    <w:rsid w:val="00DA7501"/>
    <w:rsid w:val="00DA7C0E"/>
    <w:rsid w:val="00DB48EB"/>
    <w:rsid w:val="00DB4B39"/>
    <w:rsid w:val="00DB53AF"/>
    <w:rsid w:val="00DB5873"/>
    <w:rsid w:val="00DC0DBA"/>
    <w:rsid w:val="00DC3B5D"/>
    <w:rsid w:val="00DC4D4E"/>
    <w:rsid w:val="00DC5390"/>
    <w:rsid w:val="00DC72E9"/>
    <w:rsid w:val="00DC7535"/>
    <w:rsid w:val="00DD0F83"/>
    <w:rsid w:val="00DD1914"/>
    <w:rsid w:val="00DD4CE6"/>
    <w:rsid w:val="00DD57D3"/>
    <w:rsid w:val="00DD71AF"/>
    <w:rsid w:val="00DD7990"/>
    <w:rsid w:val="00DE08DE"/>
    <w:rsid w:val="00DE3024"/>
    <w:rsid w:val="00DE3219"/>
    <w:rsid w:val="00DE51A3"/>
    <w:rsid w:val="00DF2A4B"/>
    <w:rsid w:val="00DF441E"/>
    <w:rsid w:val="00E046F0"/>
    <w:rsid w:val="00E051DE"/>
    <w:rsid w:val="00E05734"/>
    <w:rsid w:val="00E1108A"/>
    <w:rsid w:val="00E114DC"/>
    <w:rsid w:val="00E14CF3"/>
    <w:rsid w:val="00E152EA"/>
    <w:rsid w:val="00E17D3F"/>
    <w:rsid w:val="00E2077D"/>
    <w:rsid w:val="00E20BCE"/>
    <w:rsid w:val="00E2178A"/>
    <w:rsid w:val="00E26948"/>
    <w:rsid w:val="00E330B6"/>
    <w:rsid w:val="00E336C7"/>
    <w:rsid w:val="00E33A79"/>
    <w:rsid w:val="00E33EEB"/>
    <w:rsid w:val="00E37608"/>
    <w:rsid w:val="00E41D89"/>
    <w:rsid w:val="00E421BC"/>
    <w:rsid w:val="00E4346A"/>
    <w:rsid w:val="00E43A2F"/>
    <w:rsid w:val="00E46372"/>
    <w:rsid w:val="00E464BA"/>
    <w:rsid w:val="00E5086D"/>
    <w:rsid w:val="00E5197A"/>
    <w:rsid w:val="00E537D0"/>
    <w:rsid w:val="00E60F23"/>
    <w:rsid w:val="00E632FB"/>
    <w:rsid w:val="00E63506"/>
    <w:rsid w:val="00E724B2"/>
    <w:rsid w:val="00E72744"/>
    <w:rsid w:val="00E72C82"/>
    <w:rsid w:val="00E72F4F"/>
    <w:rsid w:val="00E730A7"/>
    <w:rsid w:val="00E73283"/>
    <w:rsid w:val="00E73790"/>
    <w:rsid w:val="00E73AC0"/>
    <w:rsid w:val="00E73CFF"/>
    <w:rsid w:val="00E75767"/>
    <w:rsid w:val="00E8041D"/>
    <w:rsid w:val="00E80839"/>
    <w:rsid w:val="00E80A26"/>
    <w:rsid w:val="00E812C1"/>
    <w:rsid w:val="00E816B1"/>
    <w:rsid w:val="00E828EB"/>
    <w:rsid w:val="00E849A0"/>
    <w:rsid w:val="00E87C7B"/>
    <w:rsid w:val="00E92075"/>
    <w:rsid w:val="00E95B4C"/>
    <w:rsid w:val="00EA07BF"/>
    <w:rsid w:val="00EB04D5"/>
    <w:rsid w:val="00EB058C"/>
    <w:rsid w:val="00EB143F"/>
    <w:rsid w:val="00EB3D43"/>
    <w:rsid w:val="00EC1807"/>
    <w:rsid w:val="00EC195D"/>
    <w:rsid w:val="00EC20D6"/>
    <w:rsid w:val="00EC2E1D"/>
    <w:rsid w:val="00EC4C59"/>
    <w:rsid w:val="00ED17A6"/>
    <w:rsid w:val="00ED1CB4"/>
    <w:rsid w:val="00ED254F"/>
    <w:rsid w:val="00ED2949"/>
    <w:rsid w:val="00ED3195"/>
    <w:rsid w:val="00ED4D56"/>
    <w:rsid w:val="00ED5E44"/>
    <w:rsid w:val="00ED6565"/>
    <w:rsid w:val="00ED6BBE"/>
    <w:rsid w:val="00EE17DB"/>
    <w:rsid w:val="00EE1D15"/>
    <w:rsid w:val="00EE2841"/>
    <w:rsid w:val="00EE2936"/>
    <w:rsid w:val="00EE54C0"/>
    <w:rsid w:val="00EE566C"/>
    <w:rsid w:val="00EE7761"/>
    <w:rsid w:val="00EF03C6"/>
    <w:rsid w:val="00EF18EB"/>
    <w:rsid w:val="00EF39AF"/>
    <w:rsid w:val="00F03297"/>
    <w:rsid w:val="00F049F7"/>
    <w:rsid w:val="00F060CE"/>
    <w:rsid w:val="00F06B66"/>
    <w:rsid w:val="00F20735"/>
    <w:rsid w:val="00F22D45"/>
    <w:rsid w:val="00F26B45"/>
    <w:rsid w:val="00F27F87"/>
    <w:rsid w:val="00F35710"/>
    <w:rsid w:val="00F418A8"/>
    <w:rsid w:val="00F42EFD"/>
    <w:rsid w:val="00F436F6"/>
    <w:rsid w:val="00F43D0D"/>
    <w:rsid w:val="00F454DA"/>
    <w:rsid w:val="00F4578A"/>
    <w:rsid w:val="00F45795"/>
    <w:rsid w:val="00F45C30"/>
    <w:rsid w:val="00F50EB3"/>
    <w:rsid w:val="00F522E3"/>
    <w:rsid w:val="00F52920"/>
    <w:rsid w:val="00F55E46"/>
    <w:rsid w:val="00F5737C"/>
    <w:rsid w:val="00F5743F"/>
    <w:rsid w:val="00F631A2"/>
    <w:rsid w:val="00F635F3"/>
    <w:rsid w:val="00F638D1"/>
    <w:rsid w:val="00F64A36"/>
    <w:rsid w:val="00F71DF9"/>
    <w:rsid w:val="00F72162"/>
    <w:rsid w:val="00F72B04"/>
    <w:rsid w:val="00F752F5"/>
    <w:rsid w:val="00F75EF5"/>
    <w:rsid w:val="00F76402"/>
    <w:rsid w:val="00F76969"/>
    <w:rsid w:val="00F80938"/>
    <w:rsid w:val="00F849FF"/>
    <w:rsid w:val="00F906E2"/>
    <w:rsid w:val="00F9281D"/>
    <w:rsid w:val="00F92F64"/>
    <w:rsid w:val="00F95C2D"/>
    <w:rsid w:val="00F97E4B"/>
    <w:rsid w:val="00FA0572"/>
    <w:rsid w:val="00FA1662"/>
    <w:rsid w:val="00FA3120"/>
    <w:rsid w:val="00FA7C5D"/>
    <w:rsid w:val="00FB526C"/>
    <w:rsid w:val="00FC00E0"/>
    <w:rsid w:val="00FC0363"/>
    <w:rsid w:val="00FC226E"/>
    <w:rsid w:val="00FC28ED"/>
    <w:rsid w:val="00FC332C"/>
    <w:rsid w:val="00FD0020"/>
    <w:rsid w:val="00FD166E"/>
    <w:rsid w:val="00FE0603"/>
    <w:rsid w:val="00FE0DF9"/>
    <w:rsid w:val="00FE2B7C"/>
    <w:rsid w:val="00FE30D5"/>
    <w:rsid w:val="00FE7C11"/>
    <w:rsid w:val="00FF049D"/>
    <w:rsid w:val="00FF6720"/>
    <w:rsid w:val="00FF711E"/>
    <w:rsid w:val="04780FD7"/>
    <w:rsid w:val="083C5252"/>
    <w:rsid w:val="084E1E52"/>
    <w:rsid w:val="08D518E9"/>
    <w:rsid w:val="0F2B5246"/>
    <w:rsid w:val="10947C07"/>
    <w:rsid w:val="11C06EDE"/>
    <w:rsid w:val="121F0B54"/>
    <w:rsid w:val="12AA6B0E"/>
    <w:rsid w:val="131D4D0C"/>
    <w:rsid w:val="14487216"/>
    <w:rsid w:val="15BD4221"/>
    <w:rsid w:val="15EF55C7"/>
    <w:rsid w:val="162341F2"/>
    <w:rsid w:val="16584F7A"/>
    <w:rsid w:val="17561D22"/>
    <w:rsid w:val="1D4F11F3"/>
    <w:rsid w:val="1E63426B"/>
    <w:rsid w:val="1F943DD7"/>
    <w:rsid w:val="20C056A3"/>
    <w:rsid w:val="258F44E4"/>
    <w:rsid w:val="270E6368"/>
    <w:rsid w:val="27605037"/>
    <w:rsid w:val="28FE237D"/>
    <w:rsid w:val="2CB7216C"/>
    <w:rsid w:val="2D9F0999"/>
    <w:rsid w:val="2FB169B8"/>
    <w:rsid w:val="32721E5D"/>
    <w:rsid w:val="32964BC6"/>
    <w:rsid w:val="33D70034"/>
    <w:rsid w:val="34E71F48"/>
    <w:rsid w:val="352A3271"/>
    <w:rsid w:val="39F77A88"/>
    <w:rsid w:val="3B936FE2"/>
    <w:rsid w:val="3F6E1F38"/>
    <w:rsid w:val="4440068F"/>
    <w:rsid w:val="48F11B3C"/>
    <w:rsid w:val="4CCF06A3"/>
    <w:rsid w:val="4F0B491B"/>
    <w:rsid w:val="526E0BAA"/>
    <w:rsid w:val="52B75124"/>
    <w:rsid w:val="5F0F761B"/>
    <w:rsid w:val="5FA54EF0"/>
    <w:rsid w:val="5FE7036A"/>
    <w:rsid w:val="61262E57"/>
    <w:rsid w:val="65BE7F9D"/>
    <w:rsid w:val="663B5721"/>
    <w:rsid w:val="66801E78"/>
    <w:rsid w:val="671D61F5"/>
    <w:rsid w:val="68635F18"/>
    <w:rsid w:val="69552793"/>
    <w:rsid w:val="6B3E13AC"/>
    <w:rsid w:val="6E964DB6"/>
    <w:rsid w:val="6F7D065F"/>
    <w:rsid w:val="70651460"/>
    <w:rsid w:val="71767315"/>
    <w:rsid w:val="75811E84"/>
    <w:rsid w:val="77072DD6"/>
    <w:rsid w:val="775A4126"/>
    <w:rsid w:val="7BC3444C"/>
    <w:rsid w:val="7BD53AE4"/>
    <w:rsid w:val="7E4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C8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Normal Indent" w:qFormat="1"/>
    <w:lsdException w:name="footnote text" w:uiPriority="99" w:unhideWhenUsed="1"/>
    <w:lsdException w:name="annotation text" w:unhideWhenUsed="1" w:qFormat="1"/>
    <w:lsdException w:name="header" w:qFormat="1"/>
    <w:lsdException w:name="footer" w:uiPriority="99"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iPriority="99"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clear" w:pos="3696"/>
        <w:tab w:val="left" w:pos="720"/>
      </w:tabs>
      <w:spacing w:before="240" w:after="120"/>
      <w:ind w:left="7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uiPriority w:val="99"/>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uiPriority w:val="39"/>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9">
    <w:name w:val="footnote text"/>
    <w:basedOn w:val="a8"/>
    <w:link w:val="afa"/>
    <w:uiPriority w:val="99"/>
    <w:unhideWhenUsed/>
    <w:pPr>
      <w:snapToGrid w:val="0"/>
      <w:ind w:leftChars="100" w:left="100" w:rightChars="100" w:right="100"/>
    </w:pPr>
    <w:rPr>
      <w:rFonts w:ascii="微软雅黑" w:eastAsia="微软雅黑" w:hAnsi="微软雅黑"/>
      <w:kern w:val="2"/>
      <w:sz w:val="18"/>
      <w:szCs w:val="18"/>
    </w:rPr>
  </w:style>
  <w:style w:type="paragraph" w:styleId="61">
    <w:name w:val="toc 6"/>
    <w:basedOn w:val="a0"/>
    <w:next w:val="a0"/>
    <w:qFormat/>
    <w:pPr>
      <w:ind w:left="1000"/>
    </w:pPr>
    <w:rPr>
      <w:rFonts w:asciiTheme="minorHAnsi" w:hAnsiTheme="minorHAnsi"/>
      <w:sz w:val="18"/>
      <w:szCs w:val="18"/>
    </w:rPr>
  </w:style>
  <w:style w:type="paragraph" w:styleId="afb">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c">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d">
    <w:name w:val="Title"/>
    <w:basedOn w:val="a0"/>
    <w:next w:val="a0"/>
    <w:link w:val="afe"/>
    <w:qFormat/>
    <w:pPr>
      <w:spacing w:before="240" w:after="60"/>
      <w:ind w:left="357" w:right="57"/>
      <w:jc w:val="center"/>
    </w:pPr>
    <w:rPr>
      <w:b/>
      <w:kern w:val="28"/>
      <w:sz w:val="40"/>
      <w:lang w:val="en-GB" w:eastAsia="en-US"/>
    </w:rPr>
  </w:style>
  <w:style w:type="paragraph" w:styleId="aff">
    <w:name w:val="annotation subject"/>
    <w:basedOn w:val="ad"/>
    <w:next w:val="ad"/>
    <w:link w:val="aff0"/>
    <w:unhideWhenUsed/>
    <w:qFormat/>
    <w:rPr>
      <w:b/>
      <w:bCs/>
    </w:rPr>
  </w:style>
  <w:style w:type="table" w:styleId="af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3">
    <w:name w:val="Strong"/>
    <w:qFormat/>
    <w:rPr>
      <w:b/>
      <w:bCs/>
    </w:rPr>
  </w:style>
  <w:style w:type="character" w:styleId="aff4">
    <w:name w:val="FollowedHyperlink"/>
    <w:basedOn w:val="a2"/>
    <w:uiPriority w:val="99"/>
    <w:qFormat/>
    <w:rPr>
      <w:color w:val="800080" w:themeColor="followedHyperlink"/>
      <w:u w:val="single"/>
    </w:rPr>
  </w:style>
  <w:style w:type="character" w:styleId="aff5">
    <w:name w:val="Emphasis"/>
    <w:uiPriority w:val="20"/>
    <w:qFormat/>
    <w:rPr>
      <w:rFonts w:ascii="微软雅黑" w:eastAsia="微软雅黑" w:hAnsi="微软雅黑"/>
      <w:sz w:val="21"/>
      <w:szCs w:val="21"/>
    </w:rPr>
  </w:style>
  <w:style w:type="character" w:styleId="aff6">
    <w:name w:val="Hyperlink"/>
    <w:basedOn w:val="a2"/>
    <w:uiPriority w:val="99"/>
    <w:unhideWhenUsed/>
    <w:qFormat/>
    <w:rPr>
      <w:color w:val="0000FF" w:themeColor="hyperlink"/>
      <w:u w:val="single"/>
    </w:rPr>
  </w:style>
  <w:style w:type="character" w:styleId="aff7">
    <w:name w:val="annotation reference"/>
    <w:basedOn w:val="a2"/>
    <w:unhideWhenUsed/>
    <w:qFormat/>
    <w:rPr>
      <w:sz w:val="21"/>
      <w:szCs w:val="21"/>
    </w:rPr>
  </w:style>
  <w:style w:type="character" w:styleId="aff8">
    <w:name w:val="footnote reference"/>
    <w:basedOn w:val="a2"/>
    <w:uiPriority w:val="99"/>
    <w:semiHidden/>
    <w:unhideWhenUsed/>
    <w:rPr>
      <w:vertAlign w:val="superscript"/>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e">
    <w:name w:val="标题 字符"/>
    <w:basedOn w:val="a2"/>
    <w:link w:val="afd"/>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9">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f0">
    <w:name w:val="批注主题 字符"/>
    <w:basedOn w:val="ae"/>
    <w:link w:val="aff"/>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a">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b">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c">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d">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e">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
    <w:name w:val="技术文件＿六级条标题"/>
    <w:basedOn w:val="affd"/>
    <w:next w:val="a0"/>
    <w:qFormat/>
  </w:style>
  <w:style w:type="paragraph" w:customStyle="1" w:styleId="afff0">
    <w:name w:val="技术文件_二级条标题"/>
    <w:basedOn w:val="affa"/>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d"/>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d"/>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 w:type="paragraph" w:customStyle="1" w:styleId="13">
    <w:name w:val="正文1"/>
    <w:basedOn w:val="a0"/>
    <w:pPr>
      <w:widowControl w:val="0"/>
      <w:spacing w:before="60" w:after="60" w:line="360" w:lineRule="auto"/>
      <w:ind w:left="-138"/>
      <w:jc w:val="both"/>
      <w:outlineLvl w:val="6"/>
    </w:pPr>
    <w:rPr>
      <w:rFonts w:ascii="Times New Roman" w:hAnsi="Times New Roman"/>
      <w:kern w:val="2"/>
      <w:sz w:val="24"/>
      <w:szCs w:val="24"/>
    </w:rPr>
  </w:style>
  <w:style w:type="paragraph" w:customStyle="1" w:styleId="35">
    <w:name w:val="正文3"/>
    <w:basedOn w:val="a0"/>
    <w:pPr>
      <w:widowControl w:val="0"/>
      <w:spacing w:before="60" w:after="60" w:line="360" w:lineRule="auto"/>
      <w:ind w:left="-138"/>
      <w:jc w:val="both"/>
      <w:outlineLvl w:val="8"/>
    </w:pPr>
    <w:rPr>
      <w:rFonts w:ascii="Times New Roman" w:hAnsi="Times New Roman"/>
      <w:kern w:val="2"/>
      <w:sz w:val="24"/>
      <w:szCs w:val="21"/>
    </w:rPr>
  </w:style>
  <w:style w:type="paragraph" w:customStyle="1" w:styleId="4YY">
    <w:name w:val="4.YY四级"/>
    <w:basedOn w:val="a0"/>
    <w:qFormat/>
    <w:pPr>
      <w:keepNext/>
      <w:keepLines/>
      <w:widowControl w:val="0"/>
      <w:spacing w:before="180" w:after="160" w:line="578" w:lineRule="auto"/>
      <w:ind w:left="846"/>
      <w:outlineLvl w:val="3"/>
    </w:pPr>
    <w:rPr>
      <w:rFonts w:eastAsia="微软雅黑" w:cstheme="minorBidi"/>
      <w:bCs/>
      <w:spacing w:val="20"/>
      <w:kern w:val="44"/>
      <w:sz w:val="28"/>
      <w:szCs w:val="84"/>
    </w:rPr>
  </w:style>
  <w:style w:type="character" w:customStyle="1" w:styleId="afa">
    <w:name w:val="脚注文本 字符"/>
    <w:basedOn w:val="a2"/>
    <w:link w:val="af9"/>
    <w:uiPriority w:val="99"/>
    <w:rPr>
      <w:rFonts w:ascii="微软雅黑" w:eastAsia="微软雅黑" w:hAnsi="微软雅黑" w:cstheme="majorBidi"/>
      <w:kern w:val="2"/>
      <w:sz w:val="18"/>
      <w:szCs w:val="18"/>
    </w:rPr>
  </w:style>
  <w:style w:type="paragraph" w:styleId="afff1">
    <w:name w:val="No Spacing"/>
    <w:basedOn w:val="a0"/>
    <w:uiPriority w:val="1"/>
    <w:qFormat/>
    <w:pPr>
      <w:spacing w:beforeLines="10" w:before="31" w:afterLines="10" w:after="31"/>
      <w:ind w:firstLine="420"/>
    </w:pPr>
    <w:rPr>
      <w:rFonts w:ascii="微软雅黑" w:eastAsia="微软雅黑" w:hAnsi="微软雅黑"/>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882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0.png"/><Relationship Id="rId39" Type="http://schemas.openxmlformats.org/officeDocument/2006/relationships/image" Target="media/image25.emf"/><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vsdx"/><Relationship Id="rId29" Type="http://schemas.openxmlformats.org/officeDocument/2006/relationships/image" Target="media/image16.png"/><Relationship Id="rId11" Type="http://schemas.openxmlformats.org/officeDocument/2006/relationships/image" Target="media/image3.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package" Target="embeddings/Microsoft_Excel____1.xlsx"/><Relationship Id="rId45" Type="http://schemas.openxmlformats.org/officeDocument/2006/relationships/comments" Target="comments.xml"/><Relationship Id="rId53" Type="http://schemas.openxmlformats.org/officeDocument/2006/relationships/image" Target="media/image35.png"/><Relationship Id="rId58" Type="http://schemas.openxmlformats.org/officeDocument/2006/relationships/footer" Target="footer1.xml"/><Relationship Id="rId5" Type="http://schemas.openxmlformats.org/officeDocument/2006/relationships/settings" Target="settings.xml"/><Relationship Id="rId61"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1.emf"/><Relationship Id="rId56"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image" Target="media/image3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0.png"/><Relationship Id="rId38" Type="http://schemas.openxmlformats.org/officeDocument/2006/relationships/package" Target="embeddings/Microsoft_Excel____.xlsx"/><Relationship Id="rId46" Type="http://schemas.microsoft.com/office/2011/relationships/commentsExtended" Target="commentsExtended.xm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package" Target="embeddings/Microsoft_Visio___2.vsdx"/><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E02707-21EC-4832-8194-5267E31A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2020-11-02T03:05:00Z</dcterms:created>
  <dcterms:modified xsi:type="dcterms:W3CDTF">2020-11-02T03:05:00Z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