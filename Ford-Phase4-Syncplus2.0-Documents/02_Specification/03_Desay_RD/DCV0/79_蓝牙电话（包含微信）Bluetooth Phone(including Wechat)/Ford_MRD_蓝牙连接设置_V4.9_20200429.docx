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1" w:type="dxa"/>
        <w:jc w:val="center"/>
        <w:tblLayout w:type="fixed"/>
        <w:tblLook w:val="04A0" w:firstRow="1" w:lastRow="0" w:firstColumn="1" w:lastColumn="0" w:noHBand="0" w:noVBand="1"/>
      </w:tblPr>
      <w:tblGrid>
        <w:gridCol w:w="1403"/>
        <w:gridCol w:w="8398"/>
      </w:tblGrid>
      <w:tr w:rsidR="00BC7C7E" w14:paraId="6A4EF69F" w14:textId="77777777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2E3D0464" w14:textId="77777777" w:rsidR="00BC7C7E" w:rsidRDefault="003571EA">
            <w:pPr>
              <w:rPr>
                <w:rFonts w:eastAsia="微软雅黑" w:cs="Arial"/>
                <w:b/>
                <w:bCs/>
              </w:rPr>
            </w:pPr>
            <w:bookmarkStart w:id="0" w:name="_Toc355945205"/>
            <w:r>
              <w:rPr>
                <w:rFonts w:eastAsia="微软雅黑" w:cs="Arial"/>
                <w:b/>
                <w:bCs/>
              </w:rPr>
              <w:t>Title</w:t>
            </w:r>
            <w:r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E4020" w14:textId="77777777" w:rsidR="00BC7C7E" w:rsidRDefault="003571EA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Bluetooth MRD</w:t>
            </w:r>
          </w:p>
        </w:tc>
      </w:tr>
    </w:tbl>
    <w:p w14:paraId="72581A49" w14:textId="77777777" w:rsidR="00BC7C7E" w:rsidRDefault="00BC7C7E">
      <w:pPr>
        <w:spacing w:line="360" w:lineRule="auto"/>
        <w:rPr>
          <w:rFonts w:eastAsia="微软雅黑" w:cs="Arial"/>
        </w:rPr>
      </w:pPr>
    </w:p>
    <w:tbl>
      <w:tblPr>
        <w:tblW w:w="9816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5993"/>
      </w:tblGrid>
      <w:tr w:rsidR="00BC7C7E" w:rsidRPr="00AA3BDE" w14:paraId="52F3A4A4" w14:textId="77777777" w:rsidTr="009618D5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38F54B45" w14:textId="77777777" w:rsidR="00BC7C7E" w:rsidRPr="00AA3BDE" w:rsidRDefault="003571EA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 w:val="21"/>
                <w:szCs w:val="21"/>
              </w:rPr>
            </w:pPr>
            <w:r w:rsidRPr="00AA3BDE">
              <w:rPr>
                <w:rFonts w:asciiTheme="minorEastAsia" w:eastAsiaTheme="minorEastAsia" w:hAnsiTheme="minorEastAsia" w:cs="Arial"/>
                <w:b/>
                <w:bCs/>
                <w:sz w:val="21"/>
                <w:szCs w:val="21"/>
              </w:rPr>
              <w:t>Version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35556D82" w14:textId="77777777" w:rsidR="00BC7C7E" w:rsidRPr="00AA3BDE" w:rsidRDefault="003571EA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 w:val="21"/>
                <w:szCs w:val="21"/>
              </w:rPr>
            </w:pPr>
            <w:r w:rsidRPr="00AA3BDE">
              <w:rPr>
                <w:rFonts w:asciiTheme="minorEastAsia" w:eastAsiaTheme="minorEastAsia" w:hAnsiTheme="minorEastAsia" w:cs="Arial"/>
                <w:b/>
                <w:bCs/>
                <w:sz w:val="21"/>
                <w:szCs w:val="21"/>
              </w:rP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2956ED18" w14:textId="77777777" w:rsidR="00BC7C7E" w:rsidRPr="00AA3BDE" w:rsidRDefault="003571EA">
            <w:pPr>
              <w:rPr>
                <w:rFonts w:asciiTheme="minorEastAsia" w:eastAsiaTheme="minorEastAsia" w:hAnsiTheme="minorEastAsia" w:cs="Arial"/>
                <w:b/>
                <w:bCs/>
                <w:sz w:val="21"/>
                <w:szCs w:val="21"/>
              </w:rPr>
            </w:pPr>
            <w:r w:rsidRPr="00AA3BDE">
              <w:rPr>
                <w:rFonts w:asciiTheme="minorEastAsia" w:eastAsiaTheme="minorEastAsia" w:hAnsiTheme="minorEastAsia" w:cs="Arial"/>
                <w:b/>
                <w:bCs/>
                <w:sz w:val="21"/>
                <w:szCs w:val="21"/>
              </w:rPr>
              <w:t>Document Owner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</w:tcPr>
          <w:p w14:paraId="06D27588" w14:textId="77777777" w:rsidR="00BC7C7E" w:rsidRPr="00AA3BDE" w:rsidRDefault="003571EA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 w:val="21"/>
                <w:szCs w:val="21"/>
              </w:rPr>
            </w:pPr>
            <w:r w:rsidRPr="00AA3BDE">
              <w:rPr>
                <w:rFonts w:asciiTheme="minorEastAsia" w:eastAsiaTheme="minorEastAsia" w:hAnsiTheme="minorEastAsia" w:cs="Arial"/>
                <w:b/>
                <w:bCs/>
                <w:sz w:val="21"/>
                <w:szCs w:val="21"/>
              </w:rPr>
              <w:t>Changes</w:t>
            </w:r>
          </w:p>
        </w:tc>
      </w:tr>
      <w:tr w:rsidR="00BC7C7E" w:rsidRPr="00AA3BDE" w14:paraId="033D2BCE" w14:textId="77777777" w:rsidTr="009618D5">
        <w:trPr>
          <w:trHeight w:val="255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0174B" w14:textId="77777777" w:rsidR="00BC7C7E" w:rsidRPr="006A1B7A" w:rsidRDefault="003571EA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&lt;1.0&gt;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A91C7" w14:textId="5ABEE10B" w:rsidR="00BC7C7E" w:rsidRPr="006A1B7A" w:rsidRDefault="003571EA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宋体"/>
                <w:color w:val="000000"/>
                <w:spacing w:val="9"/>
                <w:sz w:val="22"/>
                <w:szCs w:val="21"/>
              </w:rPr>
              <w:t>201</w:t>
            </w:r>
            <w:r w:rsidRPr="006A1B7A">
              <w:rPr>
                <w:rFonts w:asciiTheme="minorEastAsia" w:eastAsiaTheme="minorEastAsia" w:hAnsiTheme="minorEastAsia" w:cs="宋体"/>
                <w:color w:val="000000"/>
                <w:spacing w:val="11"/>
                <w:sz w:val="22"/>
                <w:szCs w:val="21"/>
              </w:rPr>
              <w:t>9</w:t>
            </w:r>
            <w:r w:rsidRPr="006A1B7A">
              <w:rPr>
                <w:rFonts w:asciiTheme="minorEastAsia" w:eastAsiaTheme="minorEastAsia" w:hAnsiTheme="minorEastAsia" w:cs="宋体"/>
                <w:color w:val="000000"/>
                <w:spacing w:val="10"/>
                <w:sz w:val="22"/>
                <w:szCs w:val="21"/>
              </w:rPr>
              <w:t>/</w:t>
            </w:r>
            <w:r w:rsidRPr="006A1B7A">
              <w:rPr>
                <w:rFonts w:asciiTheme="minorEastAsia" w:eastAsiaTheme="minorEastAsia" w:hAnsiTheme="minorEastAsia" w:cs="宋体"/>
                <w:color w:val="000000"/>
                <w:spacing w:val="9"/>
                <w:sz w:val="22"/>
                <w:szCs w:val="21"/>
              </w:rPr>
              <w:t>11</w:t>
            </w:r>
            <w:r w:rsidRPr="006A1B7A">
              <w:rPr>
                <w:rFonts w:asciiTheme="minorEastAsia" w:eastAsiaTheme="minorEastAsia" w:hAnsiTheme="minorEastAsia" w:cs="宋体"/>
                <w:color w:val="000000"/>
                <w:spacing w:val="10"/>
                <w:sz w:val="22"/>
                <w:szCs w:val="21"/>
              </w:rPr>
              <w:t>/</w:t>
            </w:r>
            <w:r w:rsidRPr="006A1B7A">
              <w:rPr>
                <w:rFonts w:asciiTheme="minorEastAsia" w:eastAsiaTheme="minorEastAsia" w:hAnsiTheme="minorEastAsia" w:cs="宋体"/>
                <w:color w:val="000000"/>
                <w:spacing w:val="9"/>
                <w:sz w:val="22"/>
                <w:szCs w:val="21"/>
              </w:rPr>
              <w:t>2</w:t>
            </w:r>
            <w:r w:rsidRPr="006A1B7A">
              <w:rPr>
                <w:rFonts w:asciiTheme="minorEastAsia" w:eastAsiaTheme="minorEastAsia" w:hAnsiTheme="minorEastAsia" w:cs="宋体" w:hint="eastAsia"/>
                <w:color w:val="000000"/>
                <w:spacing w:val="9"/>
                <w:sz w:val="22"/>
                <w:szCs w:val="21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770F5" w14:textId="77777777" w:rsidR="00BC7C7E" w:rsidRPr="006A1B7A" w:rsidRDefault="00BC7C7E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8555E6" w14:textId="77777777" w:rsidR="00BC7C7E" w:rsidRPr="006A1B7A" w:rsidRDefault="00BC7C7E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</w:p>
        </w:tc>
      </w:tr>
      <w:tr w:rsidR="00BC7C7E" w:rsidRPr="00AA3BDE" w14:paraId="0EF5C52E" w14:textId="77777777" w:rsidTr="009618D5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629BE" w14:textId="77777777" w:rsidR="00BC7C7E" w:rsidRPr="006A1B7A" w:rsidRDefault="003571EA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&lt;2.0&gt;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C48CD" w14:textId="2363171A" w:rsidR="00BC7C7E" w:rsidRPr="006A1B7A" w:rsidRDefault="003571EA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宋体"/>
                <w:color w:val="000000"/>
                <w:spacing w:val="9"/>
                <w:sz w:val="22"/>
                <w:szCs w:val="21"/>
              </w:rPr>
              <w:t>201</w:t>
            </w:r>
            <w:r w:rsidRPr="006A1B7A">
              <w:rPr>
                <w:rFonts w:asciiTheme="minorEastAsia" w:eastAsiaTheme="minorEastAsia" w:hAnsiTheme="minorEastAsia" w:cs="宋体"/>
                <w:color w:val="000000"/>
                <w:spacing w:val="11"/>
                <w:sz w:val="22"/>
                <w:szCs w:val="21"/>
              </w:rPr>
              <w:t>9</w:t>
            </w:r>
            <w:r w:rsidRPr="006A1B7A">
              <w:rPr>
                <w:rFonts w:asciiTheme="minorEastAsia" w:eastAsiaTheme="minorEastAsia" w:hAnsiTheme="minorEastAsia" w:cs="宋体"/>
                <w:color w:val="000000"/>
                <w:spacing w:val="10"/>
                <w:sz w:val="22"/>
                <w:szCs w:val="21"/>
              </w:rPr>
              <w:t>/</w:t>
            </w:r>
            <w:r w:rsidRPr="006A1B7A">
              <w:rPr>
                <w:rFonts w:asciiTheme="minorEastAsia" w:eastAsiaTheme="minorEastAsia" w:hAnsiTheme="minorEastAsia" w:cs="宋体"/>
                <w:color w:val="000000"/>
                <w:spacing w:val="9"/>
                <w:sz w:val="22"/>
                <w:szCs w:val="21"/>
              </w:rPr>
              <w:t>1</w:t>
            </w:r>
            <w:r w:rsidRPr="006A1B7A">
              <w:rPr>
                <w:rFonts w:asciiTheme="minorEastAsia" w:eastAsiaTheme="minorEastAsia" w:hAnsiTheme="minorEastAsia" w:cs="宋体" w:hint="eastAsia"/>
                <w:color w:val="000000"/>
                <w:spacing w:val="9"/>
                <w:sz w:val="22"/>
                <w:szCs w:val="21"/>
              </w:rPr>
              <w:t>2</w:t>
            </w:r>
            <w:r w:rsidRPr="006A1B7A">
              <w:rPr>
                <w:rFonts w:asciiTheme="minorEastAsia" w:eastAsiaTheme="minorEastAsia" w:hAnsiTheme="minorEastAsia" w:cs="宋体"/>
                <w:color w:val="000000"/>
                <w:spacing w:val="10"/>
                <w:sz w:val="22"/>
                <w:szCs w:val="21"/>
              </w:rPr>
              <w:t>/</w:t>
            </w:r>
            <w:r w:rsidRPr="006A1B7A">
              <w:rPr>
                <w:rFonts w:asciiTheme="minorEastAsia" w:eastAsiaTheme="minorEastAsia" w:hAnsiTheme="minorEastAsia" w:cs="宋体" w:hint="eastAsia"/>
                <w:color w:val="000000"/>
                <w:spacing w:val="9"/>
                <w:sz w:val="22"/>
                <w:szCs w:val="21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1A4BB" w14:textId="77777777" w:rsidR="00BC7C7E" w:rsidRPr="006A1B7A" w:rsidRDefault="003571EA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王紫妍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D985FC" w14:textId="77777777" w:rsidR="00BC7C7E" w:rsidRPr="006A1B7A" w:rsidRDefault="003571EA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删除文件传输</w:t>
            </w:r>
            <w:r w:rsidRPr="006A1B7A">
              <w:rPr>
                <w:rFonts w:asciiTheme="minorEastAsia" w:eastAsiaTheme="minorEastAsia" w:hAnsiTheme="minorEastAsia" w:cs="Arial"/>
                <w:sz w:val="22"/>
                <w:szCs w:val="21"/>
              </w:rPr>
              <w:t xml:space="preserve"> </w:t>
            </w:r>
          </w:p>
        </w:tc>
      </w:tr>
      <w:tr w:rsidR="00BC7C7E" w:rsidRPr="00AA3BDE" w14:paraId="417FC4E5" w14:textId="77777777" w:rsidTr="009618D5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24C5" w14:textId="77777777" w:rsidR="00BC7C7E" w:rsidRPr="006A1B7A" w:rsidRDefault="003571EA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&lt;</w:t>
            </w:r>
            <w:r w:rsidRPr="006A1B7A">
              <w:rPr>
                <w:rFonts w:asciiTheme="minorEastAsia" w:eastAsiaTheme="minorEastAsia" w:hAnsiTheme="minorEastAsia" w:cs="Arial"/>
                <w:sz w:val="22"/>
                <w:szCs w:val="21"/>
              </w:rPr>
              <w:t>3</w:t>
            </w: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.0&gt;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14FBE" w14:textId="051E81E7" w:rsidR="00BC7C7E" w:rsidRPr="006A1B7A" w:rsidRDefault="003571EA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宋体"/>
                <w:color w:val="000000"/>
                <w:spacing w:val="9"/>
                <w:sz w:val="22"/>
                <w:szCs w:val="21"/>
              </w:rPr>
              <w:t>201</w:t>
            </w:r>
            <w:r w:rsidRPr="006A1B7A">
              <w:rPr>
                <w:rFonts w:asciiTheme="minorEastAsia" w:eastAsiaTheme="minorEastAsia" w:hAnsiTheme="minorEastAsia" w:cs="宋体"/>
                <w:color w:val="000000"/>
                <w:spacing w:val="11"/>
                <w:sz w:val="22"/>
                <w:szCs w:val="21"/>
              </w:rPr>
              <w:t>9</w:t>
            </w:r>
            <w:r w:rsidRPr="006A1B7A">
              <w:rPr>
                <w:rFonts w:asciiTheme="minorEastAsia" w:eastAsiaTheme="minorEastAsia" w:hAnsiTheme="minorEastAsia" w:cs="宋体"/>
                <w:color w:val="000000"/>
                <w:spacing w:val="10"/>
                <w:sz w:val="22"/>
                <w:szCs w:val="21"/>
              </w:rPr>
              <w:t>/</w:t>
            </w:r>
            <w:r w:rsidRPr="006A1B7A">
              <w:rPr>
                <w:rFonts w:asciiTheme="minorEastAsia" w:eastAsiaTheme="minorEastAsia" w:hAnsiTheme="minorEastAsia" w:cs="宋体"/>
                <w:color w:val="000000"/>
                <w:spacing w:val="9"/>
                <w:sz w:val="22"/>
                <w:szCs w:val="21"/>
              </w:rPr>
              <w:t>1</w:t>
            </w:r>
            <w:r w:rsidRPr="006A1B7A">
              <w:rPr>
                <w:rFonts w:asciiTheme="minorEastAsia" w:eastAsiaTheme="minorEastAsia" w:hAnsiTheme="minorEastAsia" w:cs="宋体" w:hint="eastAsia"/>
                <w:color w:val="000000"/>
                <w:spacing w:val="9"/>
                <w:sz w:val="22"/>
                <w:szCs w:val="21"/>
              </w:rPr>
              <w:t>2</w:t>
            </w:r>
            <w:r w:rsidRPr="006A1B7A">
              <w:rPr>
                <w:rFonts w:asciiTheme="minorEastAsia" w:eastAsiaTheme="minorEastAsia" w:hAnsiTheme="minorEastAsia" w:cs="宋体"/>
                <w:color w:val="000000"/>
                <w:spacing w:val="10"/>
                <w:sz w:val="22"/>
                <w:szCs w:val="21"/>
              </w:rPr>
              <w:t>/1</w:t>
            </w:r>
            <w:r w:rsidRPr="006A1B7A">
              <w:rPr>
                <w:rFonts w:asciiTheme="minorEastAsia" w:eastAsiaTheme="minorEastAsia" w:hAnsiTheme="minorEastAsia" w:cs="宋体" w:hint="eastAsia"/>
                <w:color w:val="000000"/>
                <w:spacing w:val="9"/>
                <w:sz w:val="22"/>
                <w:szCs w:val="21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CEC03" w14:textId="77777777" w:rsidR="00BC7C7E" w:rsidRPr="006A1B7A" w:rsidRDefault="003571EA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王紫妍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570D93" w14:textId="77777777" w:rsidR="00BC7C7E" w:rsidRPr="006A1B7A" w:rsidRDefault="003571EA" w:rsidP="009618D5">
            <w:pPr>
              <w:pStyle w:val="aff5"/>
              <w:numPr>
                <w:ilvl w:val="0"/>
                <w:numId w:val="17"/>
              </w:numPr>
              <w:spacing w:line="276" w:lineRule="auto"/>
              <w:ind w:firstLineChars="0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增加HFP多连接，</w:t>
            </w:r>
          </w:p>
          <w:p w14:paraId="70B09C1D" w14:textId="77777777" w:rsidR="00BC7C7E" w:rsidRPr="006A1B7A" w:rsidRDefault="003571EA" w:rsidP="009618D5">
            <w:pPr>
              <w:pStyle w:val="aff5"/>
              <w:numPr>
                <w:ilvl w:val="0"/>
                <w:numId w:val="17"/>
              </w:numPr>
              <w:spacing w:line="276" w:lineRule="auto"/>
              <w:ind w:firstLineChars="0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弹框增加LDAC选项，</w:t>
            </w:r>
          </w:p>
          <w:p w14:paraId="4261EAF6" w14:textId="77777777" w:rsidR="00BC7C7E" w:rsidRPr="006A1B7A" w:rsidRDefault="003571EA" w:rsidP="009618D5">
            <w:pPr>
              <w:pStyle w:val="aff5"/>
              <w:numPr>
                <w:ilvl w:val="0"/>
                <w:numId w:val="17"/>
              </w:numPr>
              <w:spacing w:line="276" w:lineRule="auto"/>
              <w:ind w:firstLineChars="0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补充</w:t>
            </w:r>
            <w:proofErr w:type="spellStart"/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linkloss</w:t>
            </w:r>
            <w:proofErr w:type="spellEnd"/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和设备名称修改通知其他设备</w:t>
            </w:r>
          </w:p>
        </w:tc>
      </w:tr>
      <w:tr w:rsidR="00BC7C7E" w:rsidRPr="00AA3BDE" w14:paraId="4CF54684" w14:textId="77777777" w:rsidTr="009618D5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163C0" w14:textId="77777777" w:rsidR="00BC7C7E" w:rsidRPr="006A1B7A" w:rsidRDefault="003571EA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&lt;3.1&gt;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C9F6D" w14:textId="4CAA9188" w:rsidR="00BC7C7E" w:rsidRPr="006A1B7A" w:rsidRDefault="003571EA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/>
                <w:sz w:val="22"/>
                <w:szCs w:val="21"/>
              </w:rPr>
              <w:t>2020/1/6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D2145" w14:textId="77777777" w:rsidR="00BC7C7E" w:rsidRPr="006A1B7A" w:rsidRDefault="003571EA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王紫妍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0421388" w14:textId="77777777" w:rsidR="00BC7C7E" w:rsidRPr="006A1B7A" w:rsidRDefault="003571EA" w:rsidP="009618D5">
            <w:pPr>
              <w:pStyle w:val="aff5"/>
              <w:numPr>
                <w:ilvl w:val="0"/>
                <w:numId w:val="18"/>
              </w:numPr>
              <w:spacing w:line="276" w:lineRule="auto"/>
              <w:ind w:firstLineChars="0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按福特要求，设备选择弹</w:t>
            </w:r>
            <w:proofErr w:type="gramStart"/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框统一为竖</w:t>
            </w:r>
            <w:proofErr w:type="gramEnd"/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屏；</w:t>
            </w:r>
          </w:p>
          <w:p w14:paraId="41F41C7A" w14:textId="77777777" w:rsidR="00BC7C7E" w:rsidRPr="006A1B7A" w:rsidRDefault="003571EA" w:rsidP="009618D5">
            <w:pPr>
              <w:pStyle w:val="aff5"/>
              <w:numPr>
                <w:ilvl w:val="0"/>
                <w:numId w:val="18"/>
              </w:numPr>
              <w:spacing w:line="276" w:lineRule="auto"/>
              <w:ind w:firstLineChars="0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修改查找和搜索流程图，具体流程详细参考2.2.2.3里面页面说明；</w:t>
            </w:r>
          </w:p>
        </w:tc>
      </w:tr>
      <w:tr w:rsidR="00BC7C7E" w:rsidRPr="00AA3BDE" w14:paraId="457099B7" w14:textId="77777777" w:rsidTr="009618D5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F19C1" w14:textId="77777777" w:rsidR="00BC7C7E" w:rsidRPr="006A1B7A" w:rsidRDefault="003571EA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&lt;3.2&gt;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BFF39" w14:textId="77777777" w:rsidR="00BC7C7E" w:rsidRPr="006A1B7A" w:rsidRDefault="003571EA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/>
                <w:sz w:val="22"/>
                <w:szCs w:val="21"/>
              </w:rPr>
              <w:t>2020-1-8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AD5CC" w14:textId="77777777" w:rsidR="00BC7C7E" w:rsidRPr="006A1B7A" w:rsidRDefault="003571EA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王紫妍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98AD68" w14:textId="77777777" w:rsidR="00BC7C7E" w:rsidRPr="006A1B7A" w:rsidRDefault="003571EA" w:rsidP="009618D5">
            <w:pPr>
              <w:pStyle w:val="aff5"/>
              <w:numPr>
                <w:ilvl w:val="0"/>
                <w:numId w:val="19"/>
              </w:numPr>
              <w:spacing w:line="276" w:lineRule="auto"/>
              <w:ind w:firstLineChars="0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配对的timeout时间按协议</w:t>
            </w:r>
            <w:proofErr w:type="gramStart"/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栈</w:t>
            </w:r>
            <w:proofErr w:type="gramEnd"/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定；</w:t>
            </w:r>
          </w:p>
          <w:p w14:paraId="60412E65" w14:textId="77777777" w:rsidR="00BC7C7E" w:rsidRPr="006A1B7A" w:rsidRDefault="003571EA" w:rsidP="009618D5">
            <w:pPr>
              <w:pStyle w:val="aff5"/>
              <w:numPr>
                <w:ilvl w:val="0"/>
                <w:numId w:val="19"/>
              </w:numPr>
              <w:spacing w:line="276" w:lineRule="auto"/>
              <w:ind w:firstLineChars="0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增加删除优先设备逻辑；</w:t>
            </w:r>
          </w:p>
          <w:p w14:paraId="3F9DBAB3" w14:textId="77777777" w:rsidR="00BC7C7E" w:rsidRPr="006A1B7A" w:rsidRDefault="003571EA" w:rsidP="009618D5">
            <w:pPr>
              <w:pStyle w:val="aff5"/>
              <w:numPr>
                <w:ilvl w:val="0"/>
                <w:numId w:val="19"/>
              </w:numPr>
              <w:spacing w:line="276" w:lineRule="auto"/>
              <w:ind w:firstLineChars="0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proofErr w:type="gramStart"/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蓝牙电话</w:t>
            </w:r>
            <w:proofErr w:type="gramEnd"/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连接，非当前连接的设备断开，</w:t>
            </w:r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是否尝试自动连接？待确认</w:t>
            </w:r>
          </w:p>
          <w:p w14:paraId="21102EFC" w14:textId="77777777" w:rsidR="00BC7C7E" w:rsidRPr="006A1B7A" w:rsidRDefault="003571EA" w:rsidP="009618D5">
            <w:pPr>
              <w:pStyle w:val="aff5"/>
              <w:numPr>
                <w:ilvl w:val="0"/>
                <w:numId w:val="19"/>
              </w:numPr>
              <w:spacing w:line="276" w:lineRule="auto"/>
              <w:ind w:firstLineChars="0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修改手机查找流程图；</w:t>
            </w:r>
          </w:p>
          <w:p w14:paraId="04E737BE" w14:textId="77777777" w:rsidR="00BC7C7E" w:rsidRPr="006A1B7A" w:rsidRDefault="003571EA" w:rsidP="009618D5">
            <w:pPr>
              <w:pStyle w:val="aff5"/>
              <w:numPr>
                <w:ilvl w:val="0"/>
                <w:numId w:val="19"/>
              </w:numPr>
              <w:spacing w:line="276" w:lineRule="auto"/>
              <w:ind w:firstLineChars="0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HFP协议版本修改为1.6；</w:t>
            </w:r>
          </w:p>
          <w:p w14:paraId="35521E5C" w14:textId="77777777" w:rsidR="00BC7C7E" w:rsidRPr="006A1B7A" w:rsidRDefault="003571EA" w:rsidP="009618D5">
            <w:pPr>
              <w:pStyle w:val="aff5"/>
              <w:numPr>
                <w:ilvl w:val="0"/>
                <w:numId w:val="19"/>
              </w:numPr>
              <w:spacing w:line="276" w:lineRule="auto"/>
              <w:ind w:firstLineChars="0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proofErr w:type="gramStart"/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蓝牙扫描时间</w:t>
            </w:r>
            <w:proofErr w:type="gramEnd"/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180s</w:t>
            </w:r>
            <w:r w:rsidRPr="006A1B7A">
              <w:rPr>
                <w:rFonts w:asciiTheme="minorEastAsia" w:eastAsiaTheme="minorEastAsia" w:hAnsiTheme="minorEastAsia" w:cs="Arial"/>
                <w:sz w:val="22"/>
                <w:szCs w:val="21"/>
              </w:rPr>
              <w:t>;</w:t>
            </w:r>
          </w:p>
          <w:p w14:paraId="2A637AF4" w14:textId="77777777" w:rsidR="00BC7C7E" w:rsidRPr="006A1B7A" w:rsidRDefault="00BC7C7E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</w:p>
        </w:tc>
      </w:tr>
      <w:tr w:rsidR="00BC7C7E" w:rsidRPr="00AA3BDE" w14:paraId="3A75EBEB" w14:textId="77777777" w:rsidTr="009618D5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5C85E" w14:textId="77777777" w:rsidR="00BC7C7E" w:rsidRPr="006A1B7A" w:rsidRDefault="003571EA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&lt;3.3&gt;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46B2E" w14:textId="77777777" w:rsidR="00BC7C7E" w:rsidRPr="006A1B7A" w:rsidRDefault="003571EA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/>
                <w:sz w:val="22"/>
                <w:szCs w:val="21"/>
              </w:rPr>
              <w:t>2020-1-10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0A3EB" w14:textId="77777777" w:rsidR="00BC7C7E" w:rsidRPr="006A1B7A" w:rsidRDefault="003571EA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王紫妍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8D50E6" w14:textId="77777777" w:rsidR="00BC7C7E" w:rsidRPr="006A1B7A" w:rsidRDefault="003571EA" w:rsidP="009618D5">
            <w:pPr>
              <w:pStyle w:val="aff5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增加可被发现模式开关选项，和倒计时180s；</w:t>
            </w:r>
          </w:p>
          <w:p w14:paraId="0E65824A" w14:textId="77777777" w:rsidR="00BC7C7E" w:rsidRPr="006A1B7A" w:rsidRDefault="003571EA" w:rsidP="009618D5">
            <w:pPr>
              <w:spacing w:line="276" w:lineRule="auto"/>
              <w:rPr>
                <w:rFonts w:asciiTheme="minorEastAsia" w:eastAsiaTheme="minorEastAsia" w:hAnsiTheme="minorEastAsia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添加</w:t>
            </w:r>
            <w:proofErr w:type="gramStart"/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蓝牙设备</w:t>
            </w:r>
            <w:proofErr w:type="gramEnd"/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----改为“搜索蓝牙设备”，搜索步骤三部变成两步，去掉一个页面；</w:t>
            </w:r>
          </w:p>
          <w:p w14:paraId="674418BD" w14:textId="77777777" w:rsidR="00BC7C7E" w:rsidRPr="006A1B7A" w:rsidRDefault="00BC7C7E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</w:p>
        </w:tc>
      </w:tr>
      <w:tr w:rsidR="00677571" w:rsidRPr="00AA3BDE" w14:paraId="41C3A229" w14:textId="77777777" w:rsidTr="009618D5">
        <w:trPr>
          <w:trHeight w:val="259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B545F" w14:textId="5C9681FA" w:rsidR="00677571" w:rsidRPr="006A1B7A" w:rsidRDefault="00677571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&lt;3.4&gt;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077F5" w14:textId="15053155" w:rsidR="00677571" w:rsidRPr="006A1B7A" w:rsidRDefault="00677571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/>
                <w:sz w:val="22"/>
                <w:szCs w:val="21"/>
              </w:rPr>
              <w:t>2020-1-18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6DBBB" w14:textId="034257BC" w:rsidR="00677571" w:rsidRPr="006A1B7A" w:rsidRDefault="00677571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王紫妍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C7036" w14:textId="77777777" w:rsidR="00677571" w:rsidRPr="006A1B7A" w:rsidRDefault="00677571" w:rsidP="009618D5">
            <w:pPr>
              <w:spacing w:line="276" w:lineRule="auto"/>
              <w:rPr>
                <w:rFonts w:asciiTheme="minorEastAsia" w:eastAsiaTheme="minorEastAsia" w:hAnsiTheme="minorEastAsia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1.如果配对设备数或者连接电话数超出上限，</w:t>
            </w:r>
            <w:proofErr w:type="gramStart"/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弹窗让</w:t>
            </w:r>
            <w:proofErr w:type="gramEnd"/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用户去设置界面手动选择删掉一个。跳转到“蓝牙设置”页。</w:t>
            </w:r>
          </w:p>
          <w:p w14:paraId="104853CD" w14:textId="77777777" w:rsidR="00677571" w:rsidRPr="006A1B7A" w:rsidRDefault="00677571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</w:p>
        </w:tc>
      </w:tr>
      <w:tr w:rsidR="00677571" w:rsidRPr="00AA3BDE" w14:paraId="18664C43" w14:textId="77777777" w:rsidTr="009618D5">
        <w:trPr>
          <w:trHeight w:val="259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111A4" w14:textId="55632211" w:rsidR="00677571" w:rsidRPr="006A1B7A" w:rsidRDefault="00677571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&lt;3.</w:t>
            </w:r>
            <w:r w:rsidRPr="006A1B7A">
              <w:rPr>
                <w:rFonts w:asciiTheme="minorEastAsia" w:eastAsiaTheme="minorEastAsia" w:hAnsiTheme="minorEastAsia" w:cs="Arial"/>
                <w:sz w:val="22"/>
                <w:szCs w:val="21"/>
              </w:rPr>
              <w:t>5</w:t>
            </w: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&gt;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E7E8C" w14:textId="77777777" w:rsidR="00677571" w:rsidRPr="006A1B7A" w:rsidRDefault="00677571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2020-2-11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97CA7" w14:textId="77777777" w:rsidR="00677571" w:rsidRPr="006A1B7A" w:rsidRDefault="00677571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王紫妍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FEA8F" w14:textId="77777777" w:rsidR="00677571" w:rsidRPr="006A1B7A" w:rsidRDefault="00677571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1.按照确认后的UE更新所以的贴图；2.修改</w:t>
            </w:r>
            <w:proofErr w:type="spellStart"/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Linkloss</w:t>
            </w:r>
            <w:proofErr w:type="spellEnd"/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；3.修改搜索</w:t>
            </w:r>
            <w:proofErr w:type="gramStart"/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蓝牙设备</w:t>
            </w:r>
            <w:proofErr w:type="gramEnd"/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逻辑；4.增加</w:t>
            </w:r>
            <w:proofErr w:type="gramStart"/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蓝牙功能</w:t>
            </w:r>
            <w:proofErr w:type="gramEnd"/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入口；5.电量显示当前设备</w:t>
            </w:r>
          </w:p>
        </w:tc>
      </w:tr>
      <w:tr w:rsidR="00677571" w:rsidRPr="00AA3BDE" w14:paraId="5C40A29C" w14:textId="77777777" w:rsidTr="009618D5">
        <w:trPr>
          <w:trHeight w:val="259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06607" w14:textId="5AB0BD1C" w:rsidR="00677571" w:rsidRPr="006A1B7A" w:rsidRDefault="00002800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&lt;</w:t>
            </w:r>
            <w:r w:rsidRPr="006A1B7A">
              <w:rPr>
                <w:rFonts w:asciiTheme="minorEastAsia" w:eastAsiaTheme="minorEastAsia" w:hAnsiTheme="minorEastAsia" w:cs="Arial"/>
                <w:sz w:val="22"/>
                <w:szCs w:val="21"/>
              </w:rPr>
              <w:t>3.6&gt;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702EA" w14:textId="188D8E00" w:rsidR="00677571" w:rsidRPr="006A1B7A" w:rsidRDefault="00002800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2020-</w:t>
            </w:r>
            <w:r w:rsidRPr="006A1B7A">
              <w:rPr>
                <w:rFonts w:asciiTheme="minorEastAsia" w:eastAsiaTheme="minorEastAsia" w:hAnsiTheme="minorEastAsia" w:cs="Arial"/>
                <w:sz w:val="22"/>
                <w:szCs w:val="21"/>
              </w:rPr>
              <w:t>2-13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7CC42" w14:textId="74C0CE84" w:rsidR="00677571" w:rsidRPr="006A1B7A" w:rsidRDefault="00002800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王紫妍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5C429" w14:textId="2952A1FB" w:rsidR="00677571" w:rsidRPr="006A1B7A" w:rsidRDefault="00E34C94" w:rsidP="009618D5">
            <w:pPr>
              <w:spacing w:line="276" w:lineRule="auto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1 增加电话</w:t>
            </w:r>
            <w:r w:rsidR="00002800"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入口</w:t>
            </w:r>
          </w:p>
          <w:p w14:paraId="55EE57F1" w14:textId="0B6B801F" w:rsidR="00E34C94" w:rsidRPr="006A1B7A" w:rsidRDefault="00E34C94" w:rsidP="009618D5">
            <w:pPr>
              <w:spacing w:line="276" w:lineRule="auto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2 删除优先设备，下一个自动成为优先设备</w:t>
            </w:r>
          </w:p>
          <w:p w14:paraId="00D3E68F" w14:textId="5B7E5906" w:rsidR="00E34C94" w:rsidRPr="006A1B7A" w:rsidRDefault="00E34C94" w:rsidP="009618D5">
            <w:pPr>
              <w:spacing w:line="276" w:lineRule="auto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/>
                <w:sz w:val="22"/>
                <w:szCs w:val="21"/>
              </w:rPr>
              <w:t xml:space="preserve">3 </w:t>
            </w: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更新流程图，设备达上限，提示用户去</w:t>
            </w:r>
            <w:proofErr w:type="gramStart"/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蓝牙设置</w:t>
            </w:r>
            <w:proofErr w:type="gramEnd"/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删除一个设备</w:t>
            </w:r>
          </w:p>
        </w:tc>
      </w:tr>
      <w:tr w:rsidR="00F415AD" w:rsidRPr="00AA3BDE" w14:paraId="52B395E6" w14:textId="77777777" w:rsidTr="009618D5">
        <w:trPr>
          <w:trHeight w:val="259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3CF94" w14:textId="4D3152E8" w:rsidR="00F415AD" w:rsidRPr="006A1B7A" w:rsidRDefault="00F415AD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lastRenderedPageBreak/>
              <w:t>&lt;3.7&gt;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F5D13" w14:textId="3BB85441" w:rsidR="00F415AD" w:rsidRPr="006A1B7A" w:rsidRDefault="00F415AD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/>
                <w:sz w:val="22"/>
                <w:szCs w:val="21"/>
              </w:rPr>
              <w:t>2020-2-13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2627D" w14:textId="32F612B5" w:rsidR="00F415AD" w:rsidRPr="006A1B7A" w:rsidRDefault="00F415AD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王紫妍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4CE26" w14:textId="5E139563" w:rsidR="00F415AD" w:rsidRPr="006A1B7A" w:rsidRDefault="00F415AD" w:rsidP="009618D5">
            <w:pPr>
              <w:spacing w:line="276" w:lineRule="auto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1修改文档格式</w:t>
            </w:r>
          </w:p>
          <w:p w14:paraId="48EC0A76" w14:textId="0D89C107" w:rsidR="00F415AD" w:rsidRPr="006A1B7A" w:rsidRDefault="00F415AD" w:rsidP="009618D5">
            <w:pPr>
              <w:spacing w:line="276" w:lineRule="auto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 xml:space="preserve">2 </w:t>
            </w:r>
            <w:proofErr w:type="gramStart"/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修改蓝牙连接</w:t>
            </w:r>
            <w:proofErr w:type="gramEnd"/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入口电话设置入口</w:t>
            </w:r>
          </w:p>
          <w:p w14:paraId="1B0A910A" w14:textId="4F98FED0" w:rsidR="00F415AD" w:rsidRPr="006A1B7A" w:rsidRDefault="00F415AD" w:rsidP="009618D5">
            <w:pPr>
              <w:spacing w:line="276" w:lineRule="auto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 xml:space="preserve">3 </w:t>
            </w:r>
            <w:proofErr w:type="gramStart"/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增加蓝牙名称</w:t>
            </w:r>
            <w:proofErr w:type="gramEnd"/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修改规则</w:t>
            </w:r>
          </w:p>
          <w:p w14:paraId="4B469A79" w14:textId="777D8016" w:rsidR="00F415AD" w:rsidRPr="006A1B7A" w:rsidRDefault="00F415AD" w:rsidP="009618D5">
            <w:pPr>
              <w:spacing w:line="276" w:lineRule="auto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/>
                <w:sz w:val="22"/>
                <w:szCs w:val="21"/>
              </w:rPr>
              <w:t xml:space="preserve">4 </w:t>
            </w: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修改手机查找的流程图，增加判断电话设备上限</w:t>
            </w:r>
          </w:p>
          <w:p w14:paraId="44137D26" w14:textId="56DFFD39" w:rsidR="00F415AD" w:rsidRPr="006A1B7A" w:rsidRDefault="00F415AD" w:rsidP="009618D5">
            <w:pPr>
              <w:spacing w:line="276" w:lineRule="auto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/>
                <w:sz w:val="22"/>
                <w:szCs w:val="21"/>
              </w:rPr>
              <w:t xml:space="preserve">5 </w:t>
            </w:r>
            <w:proofErr w:type="gramStart"/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修改车机</w:t>
            </w:r>
            <w:proofErr w:type="gramEnd"/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搜索设备流程图，增加判断电话设备上限</w:t>
            </w:r>
          </w:p>
          <w:p w14:paraId="69926BB5" w14:textId="7306203A" w:rsidR="00F415AD" w:rsidRPr="006A1B7A" w:rsidRDefault="00F415AD" w:rsidP="009618D5">
            <w:pPr>
              <w:spacing w:line="276" w:lineRule="auto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6 修改配对失败配图</w:t>
            </w:r>
            <w:r w:rsidR="00AA3BDE"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的</w:t>
            </w: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说明文字</w:t>
            </w:r>
          </w:p>
          <w:p w14:paraId="2A8926D2" w14:textId="60EF90BE" w:rsidR="00F415AD" w:rsidRPr="006A1B7A" w:rsidRDefault="00F415AD" w:rsidP="009618D5">
            <w:pPr>
              <w:spacing w:line="276" w:lineRule="auto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 xml:space="preserve">7 </w:t>
            </w:r>
            <w:r w:rsidR="00B21DEA"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一路HFP</w:t>
            </w: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电话连接丢失回到上一个音源</w:t>
            </w:r>
          </w:p>
          <w:p w14:paraId="77836640" w14:textId="0072B177" w:rsidR="00F415AD" w:rsidRPr="006A1B7A" w:rsidRDefault="00F415AD" w:rsidP="009618D5">
            <w:pPr>
              <w:spacing w:line="276" w:lineRule="auto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/>
                <w:sz w:val="22"/>
                <w:szCs w:val="21"/>
              </w:rPr>
              <w:t xml:space="preserve">8 </w:t>
            </w: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去掉打开自动连接开关的说明</w:t>
            </w:r>
          </w:p>
          <w:p w14:paraId="421C3575" w14:textId="77777777" w:rsidR="002E5CEE" w:rsidRPr="006A1B7A" w:rsidRDefault="002E5CEE" w:rsidP="009618D5">
            <w:pPr>
              <w:spacing w:line="276" w:lineRule="auto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9非当前连接的设备断开，提示某台设备已断开，</w:t>
            </w:r>
            <w:proofErr w:type="spellStart"/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linklost</w:t>
            </w:r>
            <w:proofErr w:type="spellEnd"/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情况尝试自动连接，其他不需要</w:t>
            </w:r>
          </w:p>
          <w:p w14:paraId="64094547" w14:textId="4BCAE767" w:rsidR="00F415AD" w:rsidRPr="006A1B7A" w:rsidRDefault="00F415AD" w:rsidP="009618D5">
            <w:pPr>
              <w:spacing w:line="276" w:lineRule="auto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</w:p>
        </w:tc>
      </w:tr>
      <w:tr w:rsidR="00805854" w:rsidRPr="00AA3BDE" w14:paraId="21F1EA3C" w14:textId="77777777" w:rsidTr="009618D5">
        <w:trPr>
          <w:trHeight w:val="259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D6203" w14:textId="7C9BBBB3" w:rsidR="00805854" w:rsidRPr="006A1B7A" w:rsidRDefault="00805854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&lt;</w:t>
            </w:r>
            <w:r w:rsidRPr="006A1B7A">
              <w:rPr>
                <w:rFonts w:asciiTheme="minorEastAsia" w:eastAsiaTheme="minorEastAsia" w:hAnsiTheme="minorEastAsia" w:cs="Arial"/>
                <w:sz w:val="22"/>
                <w:szCs w:val="21"/>
              </w:rPr>
              <w:t>3.8&gt;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5F146" w14:textId="52BE64E0" w:rsidR="00805854" w:rsidRPr="006A1B7A" w:rsidRDefault="00805854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/>
                <w:sz w:val="22"/>
                <w:szCs w:val="21"/>
              </w:rPr>
              <w:t>2020-2-14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5B849" w14:textId="1BD73400" w:rsidR="00805854" w:rsidRPr="006A1B7A" w:rsidRDefault="00805854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王紫妍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09C80" w14:textId="3AE36D6F" w:rsidR="00805854" w:rsidRPr="006A1B7A" w:rsidRDefault="00805854" w:rsidP="009618D5">
            <w:pPr>
              <w:spacing w:line="276" w:lineRule="auto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1 增加入口：电话设置未连接设备时</w:t>
            </w:r>
            <w:proofErr w:type="gramStart"/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弹窗进入蓝牙</w:t>
            </w:r>
            <w:proofErr w:type="gramEnd"/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设置</w:t>
            </w:r>
          </w:p>
          <w:p w14:paraId="62724E60" w14:textId="09576436" w:rsidR="00805854" w:rsidRPr="006A1B7A" w:rsidRDefault="00805854" w:rsidP="009618D5">
            <w:pPr>
              <w:spacing w:line="276" w:lineRule="auto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 xml:space="preserve">2 </w:t>
            </w:r>
            <w:r w:rsidR="005C19F9"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更新</w:t>
            </w:r>
            <w:proofErr w:type="spellStart"/>
            <w:r w:rsidR="005C19F9"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LinkLoss</w:t>
            </w:r>
            <w:proofErr w:type="spellEnd"/>
            <w:r w:rsidR="005C19F9"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自动连接</w:t>
            </w:r>
            <w:r w:rsidR="002E7414"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说明</w:t>
            </w:r>
          </w:p>
          <w:p w14:paraId="367A489C" w14:textId="77777777" w:rsidR="00742A58" w:rsidRPr="006A1B7A" w:rsidRDefault="005C19F9" w:rsidP="009618D5">
            <w:pPr>
              <w:spacing w:line="276" w:lineRule="auto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3 更新连接丢失UE图</w:t>
            </w:r>
          </w:p>
          <w:p w14:paraId="2C2BA8A7" w14:textId="709D924C" w:rsidR="00CE3FF4" w:rsidRPr="006A1B7A" w:rsidRDefault="00CE3FF4" w:rsidP="009618D5">
            <w:pPr>
              <w:spacing w:line="276" w:lineRule="auto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/>
                <w:sz w:val="22"/>
                <w:szCs w:val="21"/>
              </w:rPr>
              <w:t>4</w:t>
            </w: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 xml:space="preserve"> 修改文档格式</w:t>
            </w:r>
          </w:p>
        </w:tc>
      </w:tr>
      <w:tr w:rsidR="00B75BF4" w:rsidRPr="003040C8" w14:paraId="5D9647CE" w14:textId="77777777" w:rsidTr="009618D5">
        <w:trPr>
          <w:trHeight w:val="259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23081" w14:textId="5B9A9F90" w:rsidR="00B75BF4" w:rsidRPr="006A1B7A" w:rsidRDefault="000B6D8F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&lt;3.9&gt;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BB16F" w14:textId="31C33FBA" w:rsidR="00B75BF4" w:rsidRPr="006A1B7A" w:rsidRDefault="000B6D8F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/>
                <w:sz w:val="22"/>
                <w:szCs w:val="21"/>
              </w:rPr>
              <w:t>2020-2-1</w:t>
            </w:r>
            <w:r w:rsidR="003040C8" w:rsidRPr="006A1B7A">
              <w:rPr>
                <w:rFonts w:asciiTheme="minorEastAsia" w:eastAsiaTheme="minorEastAsia" w:hAnsiTheme="minorEastAsia" w:cs="Arial"/>
                <w:sz w:val="22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2D0BB" w14:textId="19B5158B" w:rsidR="00B75BF4" w:rsidRPr="006A1B7A" w:rsidRDefault="000B6D8F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王紫妍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92F03" w14:textId="1E62D781" w:rsidR="00B75BF4" w:rsidRPr="006A1B7A" w:rsidRDefault="00313D87" w:rsidP="009618D5">
            <w:pPr>
              <w:spacing w:line="276" w:lineRule="auto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1 增加语音</w:t>
            </w:r>
            <w:r w:rsidR="008063D2"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控制</w:t>
            </w: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指令</w:t>
            </w:r>
            <w:r w:rsidR="000B6D8F"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说明</w:t>
            </w:r>
            <w:r w:rsidR="008063D2"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，后续统一处理</w:t>
            </w:r>
          </w:p>
          <w:p w14:paraId="484CE905" w14:textId="77777777" w:rsidR="000B6D8F" w:rsidRPr="006A1B7A" w:rsidRDefault="000B6D8F" w:rsidP="009618D5">
            <w:pPr>
              <w:spacing w:line="276" w:lineRule="auto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 xml:space="preserve">2 </w:t>
            </w:r>
            <w:r w:rsidR="00A23D32"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修改</w:t>
            </w:r>
            <w:proofErr w:type="spellStart"/>
            <w:r w:rsidR="00A23D32"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linkloss</w:t>
            </w:r>
            <w:proofErr w:type="spellEnd"/>
            <w:r w:rsidR="00A23D32"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说明</w:t>
            </w:r>
          </w:p>
          <w:p w14:paraId="18BE74DF" w14:textId="5269CDE2" w:rsidR="00E93604" w:rsidRPr="006A1B7A" w:rsidRDefault="00E93604" w:rsidP="009618D5">
            <w:pPr>
              <w:spacing w:line="276" w:lineRule="auto"/>
              <w:rPr>
                <w:rFonts w:eastAsiaTheme="minorEastAsia"/>
                <w:sz w:val="22"/>
              </w:rPr>
            </w:pPr>
          </w:p>
        </w:tc>
      </w:tr>
      <w:tr w:rsidR="003040C8" w:rsidRPr="003040C8" w14:paraId="211D115D" w14:textId="77777777" w:rsidTr="009618D5">
        <w:trPr>
          <w:trHeight w:val="259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697BD" w14:textId="3EF5B853" w:rsidR="003040C8" w:rsidRPr="006A1B7A" w:rsidRDefault="003040C8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&lt;4.0&gt;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82B16" w14:textId="473C1D52" w:rsidR="003040C8" w:rsidRPr="006A1B7A" w:rsidRDefault="003040C8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/>
                <w:sz w:val="22"/>
                <w:szCs w:val="21"/>
              </w:rPr>
              <w:t>2020-2-16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9EDBD" w14:textId="6A8E2D45" w:rsidR="003040C8" w:rsidRPr="006A1B7A" w:rsidRDefault="003040C8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王紫妍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EE4CC" w14:textId="77777777" w:rsidR="003040C8" w:rsidRPr="006A1B7A" w:rsidRDefault="003040C8" w:rsidP="009618D5">
            <w:pPr>
              <w:spacing w:line="276" w:lineRule="auto"/>
              <w:rPr>
                <w:rFonts w:asciiTheme="minorEastAsia" w:eastAsiaTheme="minorEastAsia" w:hAnsiTheme="minorEastAsia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/>
                <w:sz w:val="22"/>
                <w:szCs w:val="21"/>
              </w:rPr>
              <w:t>1</w:t>
            </w:r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 xml:space="preserve"> 增加说明细节需要参考SPSS文档</w:t>
            </w:r>
          </w:p>
          <w:p w14:paraId="2E1873A6" w14:textId="6B20888B" w:rsidR="00F07DD9" w:rsidRPr="006A1B7A" w:rsidRDefault="00F07DD9" w:rsidP="009618D5">
            <w:pPr>
              <w:spacing w:line="276" w:lineRule="auto"/>
              <w:rPr>
                <w:rFonts w:asciiTheme="minorEastAsia" w:eastAsiaTheme="minorEastAsia" w:hAnsiTheme="minorEastAsia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2 修改设备</w:t>
            </w:r>
            <w:r w:rsidR="006857F8"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4种</w:t>
            </w:r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类型</w:t>
            </w:r>
            <w:r w:rsidR="00BA062F"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：手机，电话，媒体，其他</w:t>
            </w:r>
          </w:p>
          <w:p w14:paraId="13FF1ACF" w14:textId="0E2FA4A5" w:rsidR="00BA062F" w:rsidRPr="006A1B7A" w:rsidRDefault="00BA062F" w:rsidP="009618D5">
            <w:pPr>
              <w:spacing w:line="276" w:lineRule="auto"/>
              <w:rPr>
                <w:rFonts w:asciiTheme="minorEastAsia" w:eastAsiaTheme="minorEastAsia" w:hAnsiTheme="minorEastAsia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/>
                <w:sz w:val="22"/>
                <w:szCs w:val="21"/>
              </w:rPr>
              <w:t>3</w:t>
            </w:r>
            <w:r w:rsidR="006857F8" w:rsidRPr="006A1B7A">
              <w:rPr>
                <w:rFonts w:asciiTheme="minorEastAsia" w:eastAsiaTheme="minorEastAsia" w:hAnsiTheme="minorEastAsia"/>
                <w:sz w:val="22"/>
                <w:szCs w:val="21"/>
              </w:rPr>
              <w:t xml:space="preserve"> </w:t>
            </w:r>
            <w:proofErr w:type="gramStart"/>
            <w:r w:rsidR="006857F8"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蓝牙设置</w:t>
            </w:r>
            <w:proofErr w:type="gramEnd"/>
            <w:r w:rsidR="006857F8"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页面的本机名称显示：最多显示</w:t>
            </w:r>
            <w:r w:rsidR="001C6C5F" w:rsidRPr="006A1B7A">
              <w:rPr>
                <w:rFonts w:asciiTheme="minorEastAsia" w:eastAsiaTheme="minorEastAsia" w:hAnsiTheme="minorEastAsia"/>
                <w:sz w:val="22"/>
                <w:szCs w:val="21"/>
              </w:rPr>
              <w:t>16</w:t>
            </w:r>
            <w:r w:rsidR="006857F8"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个字符</w:t>
            </w:r>
            <w:r w:rsidR="00D026D9"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，更多的以省略号代替</w:t>
            </w:r>
          </w:p>
          <w:p w14:paraId="325ED574" w14:textId="77777777" w:rsidR="006857F8" w:rsidRPr="006A1B7A" w:rsidRDefault="006857F8" w:rsidP="009618D5">
            <w:pPr>
              <w:spacing w:line="276" w:lineRule="auto"/>
              <w:rPr>
                <w:rFonts w:asciiTheme="minorEastAsia" w:eastAsiaTheme="minorEastAsia" w:hAnsiTheme="minorEastAsia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 xml:space="preserve">4 </w:t>
            </w:r>
            <w:proofErr w:type="gramStart"/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蓝牙开关</w:t>
            </w:r>
            <w:proofErr w:type="gramEnd"/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默认状态出厂默认设置关闭</w:t>
            </w:r>
          </w:p>
          <w:p w14:paraId="588FCC1A" w14:textId="77777777" w:rsidR="00E83F1B" w:rsidRPr="006A1B7A" w:rsidRDefault="00E83F1B" w:rsidP="009618D5">
            <w:pPr>
              <w:spacing w:line="276" w:lineRule="auto"/>
              <w:rPr>
                <w:rFonts w:asciiTheme="minorEastAsia" w:eastAsiaTheme="minorEastAsia" w:hAnsiTheme="minorEastAsia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/>
                <w:sz w:val="22"/>
                <w:szCs w:val="21"/>
              </w:rPr>
              <w:t>5</w:t>
            </w:r>
            <w:r w:rsidR="00C9075D" w:rsidRPr="006A1B7A">
              <w:rPr>
                <w:rFonts w:asciiTheme="minorEastAsia" w:eastAsiaTheme="minorEastAsia" w:hAnsiTheme="minorEastAsia" w:cs="Arial"/>
                <w:sz w:val="22"/>
                <w:szCs w:val="21"/>
              </w:rPr>
              <w:t xml:space="preserve"> </w:t>
            </w:r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双</w:t>
            </w:r>
            <w:proofErr w:type="gramStart"/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屏蓝牙</w:t>
            </w:r>
            <w:proofErr w:type="gramEnd"/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，主</w:t>
            </w:r>
            <w:proofErr w:type="gramStart"/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屏蓝牙</w:t>
            </w:r>
            <w:proofErr w:type="gramEnd"/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和副</w:t>
            </w:r>
            <w:proofErr w:type="gramStart"/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屏蓝牙</w:t>
            </w:r>
            <w:proofErr w:type="gramEnd"/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彼此不能搜索到</w:t>
            </w:r>
          </w:p>
          <w:p w14:paraId="78E26A83" w14:textId="4B17C39F" w:rsidR="00963D19" w:rsidRPr="006A1B7A" w:rsidRDefault="00963D19" w:rsidP="009618D5">
            <w:pPr>
              <w:spacing w:line="276" w:lineRule="auto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</w:p>
        </w:tc>
      </w:tr>
      <w:tr w:rsidR="00297C6B" w:rsidRPr="003040C8" w14:paraId="6112C288" w14:textId="77777777" w:rsidTr="009618D5">
        <w:trPr>
          <w:trHeight w:val="259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CA6D4" w14:textId="2194E1B0" w:rsidR="00297C6B" w:rsidRPr="006A1B7A" w:rsidRDefault="00297C6B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&lt;4.1&gt;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90403" w14:textId="4CB2D720" w:rsidR="00297C6B" w:rsidRPr="006A1B7A" w:rsidRDefault="00297C6B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/>
                <w:sz w:val="22"/>
                <w:szCs w:val="21"/>
              </w:rPr>
              <w:t>2020-2-16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B9746" w14:textId="67DC83C1" w:rsidR="00297C6B" w:rsidRPr="006A1B7A" w:rsidRDefault="00297C6B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王紫妍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7040A" w14:textId="6D5B3239" w:rsidR="00297C6B" w:rsidRPr="006A1B7A" w:rsidRDefault="00297C6B" w:rsidP="009618D5">
            <w:pPr>
              <w:spacing w:line="276" w:lineRule="auto"/>
              <w:rPr>
                <w:rFonts w:asciiTheme="minorEastAsia" w:eastAsiaTheme="minorEastAsia" w:hAnsiTheme="minorEastAsia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/>
                <w:sz w:val="22"/>
                <w:szCs w:val="21"/>
              </w:rPr>
              <w:t xml:space="preserve">1 </w:t>
            </w:r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增加多路连接在已连接一个设备情况下，搜索添加一个新的</w:t>
            </w:r>
            <w:proofErr w:type="gramStart"/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蓝牙设备</w:t>
            </w:r>
            <w:proofErr w:type="gramEnd"/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的流程图</w:t>
            </w:r>
          </w:p>
        </w:tc>
      </w:tr>
      <w:tr w:rsidR="0046083E" w:rsidRPr="003040C8" w14:paraId="4685B822" w14:textId="77777777" w:rsidTr="009618D5">
        <w:trPr>
          <w:trHeight w:val="259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914E9" w14:textId="0B9DCB6B" w:rsidR="0046083E" w:rsidRPr="006A1B7A" w:rsidRDefault="0046083E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&lt;4.2&gt;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42EFF" w14:textId="79D604FD" w:rsidR="0046083E" w:rsidRPr="006A1B7A" w:rsidRDefault="0046083E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/>
                <w:sz w:val="22"/>
                <w:szCs w:val="21"/>
              </w:rPr>
              <w:t>2020-2-20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BCC51" w14:textId="3729AD0A" w:rsidR="0046083E" w:rsidRPr="006A1B7A" w:rsidRDefault="0046083E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王紫妍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A3DE7" w14:textId="04F4AA86" w:rsidR="0046083E" w:rsidRPr="006A1B7A" w:rsidRDefault="0046083E" w:rsidP="009618D5">
            <w:pPr>
              <w:spacing w:line="276" w:lineRule="auto"/>
              <w:rPr>
                <w:rFonts w:asciiTheme="minorEastAsia" w:eastAsiaTheme="minorEastAsia" w:hAnsiTheme="minorEastAsia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增加紧急救援设置</w:t>
            </w:r>
          </w:p>
        </w:tc>
      </w:tr>
      <w:tr w:rsidR="00817F87" w:rsidRPr="003040C8" w14:paraId="3A6D0944" w14:textId="77777777" w:rsidTr="009618D5">
        <w:trPr>
          <w:trHeight w:val="259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37B59" w14:textId="30AB491F" w:rsidR="00817F87" w:rsidRPr="006A1B7A" w:rsidRDefault="00817F87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&lt;4.3&gt;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FD9ED" w14:textId="5BBEC0A0" w:rsidR="00817F87" w:rsidRPr="006A1B7A" w:rsidRDefault="00817F87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/>
                <w:sz w:val="22"/>
                <w:szCs w:val="21"/>
              </w:rPr>
              <w:t>2020-2-21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835B6" w14:textId="0A0F9712" w:rsidR="00817F87" w:rsidRPr="006A1B7A" w:rsidRDefault="00817F87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王紫妍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14E13" w14:textId="55926FBE" w:rsidR="00817F87" w:rsidRPr="006A1B7A" w:rsidRDefault="00817F87" w:rsidP="009618D5">
            <w:pPr>
              <w:spacing w:line="276" w:lineRule="auto"/>
              <w:rPr>
                <w:rFonts w:asciiTheme="minorEastAsia" w:eastAsiaTheme="minorEastAsia" w:hAnsiTheme="minorEastAsia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补充紧急救援设置参考文档</w:t>
            </w:r>
          </w:p>
        </w:tc>
      </w:tr>
      <w:tr w:rsidR="0044128A" w:rsidRPr="003040C8" w14:paraId="0BBFFCE8" w14:textId="77777777" w:rsidTr="009618D5">
        <w:trPr>
          <w:trHeight w:val="259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A7521" w14:textId="7B7D1230" w:rsidR="0044128A" w:rsidRPr="006A1B7A" w:rsidRDefault="0044128A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&lt;4.4&gt;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C3B85" w14:textId="46E6CDA0" w:rsidR="0044128A" w:rsidRPr="006A1B7A" w:rsidRDefault="0044128A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/>
                <w:sz w:val="22"/>
                <w:szCs w:val="21"/>
              </w:rPr>
              <w:t>2020-2-27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43090" w14:textId="17967FB0" w:rsidR="0044128A" w:rsidRPr="006A1B7A" w:rsidRDefault="0044128A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王紫妍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7D696" w14:textId="5D786B55" w:rsidR="0044128A" w:rsidRPr="006A1B7A" w:rsidRDefault="0044128A" w:rsidP="009618D5">
            <w:pPr>
              <w:spacing w:line="276" w:lineRule="auto"/>
              <w:rPr>
                <w:rFonts w:asciiTheme="minorEastAsia" w:eastAsiaTheme="minorEastAsia" w:hAnsiTheme="minorEastAsia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点击“搜索蓝牙设备”选项后，进入搜索设备</w:t>
            </w:r>
            <w:r w:rsidR="00ED66ED"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子</w:t>
            </w:r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页面，并立即开始搜索</w:t>
            </w:r>
            <w:r w:rsidR="00E761DC"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2.2.3</w:t>
            </w:r>
          </w:p>
        </w:tc>
      </w:tr>
      <w:tr w:rsidR="00BF1C43" w:rsidRPr="003040C8" w14:paraId="5F834DCF" w14:textId="77777777" w:rsidTr="009618D5">
        <w:trPr>
          <w:trHeight w:val="259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7485E" w14:textId="1630DDBE" w:rsidR="00BF1C43" w:rsidRPr="006A1B7A" w:rsidRDefault="00BF1C43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/>
                <w:sz w:val="22"/>
                <w:szCs w:val="21"/>
              </w:rPr>
              <w:t>&lt;4.5&gt;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024A7" w14:textId="02A8840B" w:rsidR="00BF1C43" w:rsidRPr="006A1B7A" w:rsidRDefault="00BF1C43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/>
                <w:sz w:val="22"/>
                <w:szCs w:val="21"/>
              </w:rPr>
              <w:t>2020-3-4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AE0BA" w14:textId="62A46680" w:rsidR="00BF1C43" w:rsidRPr="006A1B7A" w:rsidRDefault="00BF1C43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王紫妍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C130A" w14:textId="2EBC0A4A" w:rsidR="00BF1C43" w:rsidRPr="006A1B7A" w:rsidRDefault="00BF1C43" w:rsidP="009618D5">
            <w:pPr>
              <w:spacing w:line="276" w:lineRule="auto"/>
              <w:rPr>
                <w:rFonts w:asciiTheme="minorEastAsia" w:eastAsiaTheme="minorEastAsia" w:hAnsiTheme="minorEastAsia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 xml:space="preserve">1 </w:t>
            </w:r>
            <w:proofErr w:type="gramStart"/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主驾蓝牙</w:t>
            </w:r>
            <w:proofErr w:type="gramEnd"/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搜索不到耳机设备</w:t>
            </w:r>
          </w:p>
        </w:tc>
      </w:tr>
      <w:tr w:rsidR="00632781" w:rsidRPr="003040C8" w14:paraId="5AA8F710" w14:textId="77777777" w:rsidTr="009618D5">
        <w:trPr>
          <w:trHeight w:val="259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78D25" w14:textId="58D30F55" w:rsidR="00632781" w:rsidRPr="006A1B7A" w:rsidRDefault="00DE6586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&lt;</w:t>
            </w:r>
            <w:r w:rsidRPr="006A1B7A">
              <w:rPr>
                <w:rFonts w:asciiTheme="minorEastAsia" w:eastAsiaTheme="minorEastAsia" w:hAnsiTheme="minorEastAsia" w:cs="Arial"/>
                <w:sz w:val="22"/>
                <w:szCs w:val="21"/>
              </w:rPr>
              <w:t>4.6&gt;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EC936" w14:textId="78450D94" w:rsidR="00632781" w:rsidRPr="006A1B7A" w:rsidRDefault="00DE6586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/>
                <w:sz w:val="22"/>
                <w:szCs w:val="21"/>
              </w:rPr>
              <w:t>2020-3-6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A17B9" w14:textId="7B60DB2C" w:rsidR="00632781" w:rsidRPr="006A1B7A" w:rsidRDefault="00DE6586" w:rsidP="009618D5">
            <w:pPr>
              <w:spacing w:line="276" w:lineRule="auto"/>
              <w:jc w:val="both"/>
              <w:rPr>
                <w:rFonts w:asciiTheme="minorEastAsia" w:eastAsiaTheme="minorEastAsia" w:hAnsiTheme="minorEastAsia" w:cs="Arial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cs="Arial" w:hint="eastAsia"/>
                <w:sz w:val="22"/>
                <w:szCs w:val="21"/>
              </w:rPr>
              <w:t>王紫妍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CFED5" w14:textId="3279A9FA" w:rsidR="00632781" w:rsidRPr="006A1B7A" w:rsidRDefault="00DE6586" w:rsidP="009618D5">
            <w:pPr>
              <w:spacing w:line="276" w:lineRule="auto"/>
              <w:rPr>
                <w:rFonts w:asciiTheme="minorEastAsia" w:eastAsiaTheme="minorEastAsia" w:hAnsiTheme="minorEastAsia"/>
                <w:sz w:val="22"/>
                <w:szCs w:val="21"/>
              </w:rPr>
            </w:pPr>
            <w:proofErr w:type="gramStart"/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蓝牙电量</w:t>
            </w:r>
            <w:proofErr w:type="gramEnd"/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等级</w:t>
            </w:r>
            <w:r w:rsidR="00BA1C0B"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2.2.16</w:t>
            </w:r>
          </w:p>
        </w:tc>
      </w:tr>
      <w:tr w:rsidR="000B34DC" w:rsidRPr="002B7392" w14:paraId="32C939A3" w14:textId="77777777" w:rsidTr="009618D5">
        <w:trPr>
          <w:trHeight w:val="259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527D4" w14:textId="7D166FD7" w:rsidR="000B34DC" w:rsidRPr="006A1B7A" w:rsidRDefault="000B34DC" w:rsidP="009618D5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&lt;4.7&gt;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5E92C" w14:textId="32B8F209" w:rsidR="000B34DC" w:rsidRPr="006A1B7A" w:rsidRDefault="000B34DC" w:rsidP="009618D5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/>
                <w:sz w:val="22"/>
                <w:szCs w:val="21"/>
              </w:rPr>
              <w:t>2020-3-12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F322C" w14:textId="2502D9C1" w:rsidR="000B34DC" w:rsidRPr="006A1B7A" w:rsidRDefault="000B34DC" w:rsidP="009618D5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王紫妍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3A93F" w14:textId="0571F150" w:rsidR="000B34DC" w:rsidRPr="006A1B7A" w:rsidRDefault="00DE57F6" w:rsidP="009618D5">
            <w:pPr>
              <w:spacing w:line="276" w:lineRule="auto"/>
              <w:rPr>
                <w:rFonts w:asciiTheme="minorEastAsia" w:eastAsiaTheme="minorEastAsia" w:hAnsiTheme="minorEastAsia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 xml:space="preserve">1 </w:t>
            </w:r>
            <w:r w:rsidR="00586C13"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 xml:space="preserve">补充说明 </w:t>
            </w:r>
            <w:r w:rsidR="000B34DC"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LDAC默认660kps</w:t>
            </w:r>
          </w:p>
          <w:p w14:paraId="39349F1F" w14:textId="38217440" w:rsidR="00DE57F6" w:rsidRPr="006A1B7A" w:rsidRDefault="00DE57F6" w:rsidP="009618D5">
            <w:pPr>
              <w:spacing w:line="276" w:lineRule="auto"/>
              <w:rPr>
                <w:rFonts w:asciiTheme="minorEastAsia" w:eastAsiaTheme="minorEastAsia" w:hAnsiTheme="minorEastAsia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 xml:space="preserve">2 </w:t>
            </w:r>
            <w:r w:rsidR="00A3737A"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修改自动连接规则</w:t>
            </w:r>
            <w:r w:rsidR="00142E79"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2.2.7</w:t>
            </w:r>
          </w:p>
        </w:tc>
      </w:tr>
      <w:tr w:rsidR="00F67260" w:rsidRPr="002B7392" w14:paraId="23CF2F85" w14:textId="77777777" w:rsidTr="009618D5">
        <w:trPr>
          <w:trHeight w:val="259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F2822" w14:textId="7E2D2845" w:rsidR="00F67260" w:rsidRPr="006A1B7A" w:rsidRDefault="00F67260" w:rsidP="009618D5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&lt;4.8&gt;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38953" w14:textId="4CDC8AC6" w:rsidR="00F67260" w:rsidRPr="006A1B7A" w:rsidRDefault="00F67260" w:rsidP="009F4F4C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/>
                <w:sz w:val="22"/>
                <w:szCs w:val="21"/>
              </w:rPr>
              <w:t>2020-3-1</w:t>
            </w:r>
            <w:r w:rsidR="009F4F4C">
              <w:rPr>
                <w:rFonts w:asciiTheme="minorEastAsia" w:eastAsiaTheme="minorEastAsia" w:hAnsiTheme="minorEastAsia"/>
                <w:sz w:val="22"/>
                <w:szCs w:val="21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215A" w14:textId="3ACD6CAF" w:rsidR="00F67260" w:rsidRPr="006A1B7A" w:rsidRDefault="00F67260" w:rsidP="009618D5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2"/>
                <w:szCs w:val="21"/>
              </w:rPr>
            </w:pPr>
            <w:r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王紫妍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28D13" w14:textId="2ABC43C5" w:rsidR="00130F0E" w:rsidRDefault="00130F0E" w:rsidP="00130F0E">
            <w:pPr>
              <w:spacing w:line="276" w:lineRule="auto"/>
              <w:rPr>
                <w:rFonts w:asciiTheme="minorEastAsia" w:eastAsiaTheme="minorEastAsia" w:hAnsiTheme="minorEastAsia"/>
                <w:sz w:val="22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1"/>
              </w:rPr>
              <w:t xml:space="preserve">1 </w:t>
            </w:r>
            <w:r w:rsidR="00F67260"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更新</w:t>
            </w:r>
            <w:r w:rsidR="0052131E"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章节</w:t>
            </w:r>
            <w:r w:rsidR="00F67260"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2.2.</w:t>
            </w:r>
            <w:r>
              <w:rPr>
                <w:rFonts w:asciiTheme="minorEastAsia" w:eastAsiaTheme="minorEastAsia" w:hAnsiTheme="minorEastAsia"/>
                <w:sz w:val="22"/>
                <w:szCs w:val="21"/>
              </w:rPr>
              <w:t>10</w:t>
            </w:r>
            <w:r>
              <w:rPr>
                <w:rFonts w:asciiTheme="minorEastAsia" w:eastAsiaTheme="minorEastAsia" w:hAnsiTheme="minorEastAsia" w:hint="eastAsia"/>
                <w:sz w:val="22"/>
                <w:szCs w:val="21"/>
              </w:rPr>
              <w:t>单连接和</w:t>
            </w:r>
            <w:r w:rsidR="00757E23"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多</w:t>
            </w:r>
            <w:proofErr w:type="gramStart"/>
            <w:r w:rsidR="00757E23"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连接</w:t>
            </w:r>
            <w:r>
              <w:rPr>
                <w:rFonts w:asciiTheme="minorEastAsia" w:eastAsiaTheme="minorEastAsia" w:hAnsiTheme="minorEastAsia" w:hint="eastAsia"/>
                <w:sz w:val="22"/>
                <w:szCs w:val="21"/>
              </w:rPr>
              <w:t>连接</w:t>
            </w:r>
            <w:proofErr w:type="gramEnd"/>
            <w:r>
              <w:rPr>
                <w:rFonts w:asciiTheme="minorEastAsia" w:eastAsiaTheme="minorEastAsia" w:hAnsiTheme="minorEastAsia" w:hint="eastAsia"/>
                <w:sz w:val="22"/>
                <w:szCs w:val="21"/>
              </w:rPr>
              <w:t>丢失的界面</w:t>
            </w:r>
          </w:p>
          <w:p w14:paraId="54643842" w14:textId="1CEF9643" w:rsidR="00F67260" w:rsidRPr="006A1B7A" w:rsidRDefault="00130F0E" w:rsidP="00130F0E">
            <w:pPr>
              <w:spacing w:line="276" w:lineRule="auto"/>
              <w:rPr>
                <w:rFonts w:asciiTheme="minorEastAsia" w:eastAsiaTheme="minorEastAsia" w:hAnsiTheme="minorEastAsia"/>
                <w:sz w:val="22"/>
                <w:szCs w:val="21"/>
              </w:rPr>
            </w:pPr>
            <w:r>
              <w:rPr>
                <w:rFonts w:asciiTheme="minorEastAsia" w:eastAsiaTheme="minorEastAsia" w:hAnsiTheme="minorEastAsia"/>
                <w:sz w:val="22"/>
                <w:szCs w:val="21"/>
              </w:rPr>
              <w:lastRenderedPageBreak/>
              <w:t xml:space="preserve">2 </w:t>
            </w:r>
            <w:r>
              <w:rPr>
                <w:rFonts w:asciiTheme="minorEastAsia" w:eastAsiaTheme="minorEastAsia" w:hAnsiTheme="minorEastAsia" w:hint="eastAsia"/>
                <w:sz w:val="22"/>
                <w:szCs w:val="21"/>
              </w:rPr>
              <w:t>更新</w:t>
            </w:r>
            <w:r w:rsidR="00F67260" w:rsidRPr="006A1B7A">
              <w:rPr>
                <w:rFonts w:asciiTheme="minorEastAsia" w:eastAsiaTheme="minorEastAsia" w:hAnsiTheme="minorEastAsia" w:hint="eastAsia"/>
                <w:sz w:val="22"/>
                <w:szCs w:val="21"/>
              </w:rPr>
              <w:t>2.2.7自动连接</w:t>
            </w:r>
            <w:r w:rsidR="000B405B">
              <w:rPr>
                <w:rFonts w:asciiTheme="minorEastAsia" w:eastAsiaTheme="minorEastAsia" w:hAnsiTheme="minorEastAsia" w:hint="eastAsia"/>
                <w:sz w:val="22"/>
                <w:szCs w:val="21"/>
              </w:rPr>
              <w:t>规则</w:t>
            </w:r>
          </w:p>
        </w:tc>
      </w:tr>
      <w:tr w:rsidR="00067014" w:rsidRPr="002B7392" w14:paraId="5AB3625A" w14:textId="77777777" w:rsidTr="009618D5">
        <w:trPr>
          <w:trHeight w:val="259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5B523" w14:textId="3E33B168" w:rsidR="00067014" w:rsidRPr="006A1B7A" w:rsidRDefault="00067014" w:rsidP="009618D5">
            <w:pPr>
              <w:spacing w:line="276" w:lineRule="auto"/>
              <w:jc w:val="both"/>
              <w:rPr>
                <w:rFonts w:asciiTheme="minorEastAsia" w:eastAsiaTheme="minorEastAsia" w:hAnsiTheme="minorEastAsia" w:hint="eastAsia"/>
                <w:sz w:val="22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1"/>
              </w:rPr>
              <w:lastRenderedPageBreak/>
              <w:t>&lt;4.9&gt;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301DE" w14:textId="3485FB4E" w:rsidR="00067014" w:rsidRPr="006A1B7A" w:rsidRDefault="00067014" w:rsidP="009F4F4C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2"/>
                <w:szCs w:val="21"/>
              </w:rPr>
            </w:pPr>
            <w:r>
              <w:rPr>
                <w:rFonts w:asciiTheme="minorEastAsia" w:eastAsiaTheme="minorEastAsia" w:hAnsiTheme="minorEastAsia"/>
                <w:sz w:val="22"/>
                <w:szCs w:val="21"/>
              </w:rPr>
              <w:t>2020-4-29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B68C0" w14:textId="309F91C2" w:rsidR="00067014" w:rsidRPr="006A1B7A" w:rsidRDefault="00067014" w:rsidP="009618D5">
            <w:pPr>
              <w:spacing w:line="276" w:lineRule="auto"/>
              <w:jc w:val="both"/>
              <w:rPr>
                <w:rFonts w:asciiTheme="minorEastAsia" w:eastAsiaTheme="minorEastAsia" w:hAnsiTheme="minorEastAsia" w:hint="eastAsia"/>
                <w:sz w:val="22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1"/>
              </w:rPr>
              <w:t>王紫妍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F6D87" w14:textId="0F0C9457" w:rsidR="00423EC2" w:rsidRPr="00423EC2" w:rsidRDefault="00067014" w:rsidP="00423EC2">
            <w:pPr>
              <w:rPr>
                <w:rFonts w:asciiTheme="minorEastAsia" w:eastAsiaTheme="minorEastAsia" w:hAnsiTheme="minorEastAsia" w:hint="eastAsia"/>
                <w:sz w:val="22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1"/>
              </w:rPr>
              <w:t>1</w:t>
            </w:r>
            <w:r w:rsidR="00F96C89">
              <w:rPr>
                <w:rFonts w:asciiTheme="minorEastAsia" w:eastAsiaTheme="minorEastAsia" w:hAnsiTheme="minorEastAsia" w:hint="eastAsia"/>
                <w:sz w:val="22"/>
                <w:szCs w:val="21"/>
              </w:rPr>
              <w:t>如果搜索过程中返回至其他界面</w:t>
            </w:r>
            <w:r w:rsidR="00423EC2" w:rsidRPr="00423EC2">
              <w:rPr>
                <w:rFonts w:asciiTheme="minorEastAsia" w:eastAsiaTheme="minorEastAsia" w:hAnsiTheme="minorEastAsia" w:hint="eastAsia"/>
                <w:sz w:val="22"/>
                <w:szCs w:val="21"/>
              </w:rPr>
              <w:t>，停止搜索。</w:t>
            </w:r>
          </w:p>
          <w:p w14:paraId="5DF1B312" w14:textId="57DDCDF1" w:rsidR="00F96C89" w:rsidRPr="00F96C89" w:rsidRDefault="00423EC2" w:rsidP="00F96C89">
            <w:pPr>
              <w:spacing w:line="276" w:lineRule="auto"/>
              <w:rPr>
                <w:rFonts w:asciiTheme="minorEastAsia" w:eastAsiaTheme="minorEastAsia" w:hAnsiTheme="minorEastAsia" w:hint="eastAsia"/>
                <w:sz w:val="22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1"/>
              </w:rPr>
              <w:t xml:space="preserve">2 </w:t>
            </w:r>
            <w:r w:rsidR="00F96C89" w:rsidRPr="00F96C89">
              <w:rPr>
                <w:rFonts w:asciiTheme="minorEastAsia" w:eastAsiaTheme="minorEastAsia" w:hAnsiTheme="minorEastAsia" w:hint="eastAsia"/>
                <w:sz w:val="22"/>
                <w:szCs w:val="21"/>
              </w:rPr>
              <w:t>连接的第一个设备，再连接弹框上默认是优先设备打开，且无法取消</w:t>
            </w:r>
          </w:p>
          <w:p w14:paraId="1C6F96FA" w14:textId="757DEAEA" w:rsidR="00F96C89" w:rsidRPr="00F96C89" w:rsidRDefault="00F96C89" w:rsidP="00F96C89">
            <w:pPr>
              <w:spacing w:line="276" w:lineRule="auto"/>
              <w:rPr>
                <w:rFonts w:asciiTheme="minorEastAsia" w:eastAsiaTheme="minorEastAsia" w:hAnsiTheme="minorEastAsia" w:hint="eastAsia"/>
                <w:sz w:val="22"/>
                <w:szCs w:val="21"/>
              </w:rPr>
            </w:pPr>
            <w:r>
              <w:rPr>
                <w:rFonts w:asciiTheme="minorEastAsia" w:eastAsiaTheme="minorEastAsia" w:hAnsiTheme="minorEastAsia"/>
                <w:sz w:val="22"/>
                <w:szCs w:val="21"/>
              </w:rPr>
              <w:t>3</w:t>
            </w:r>
            <w:r w:rsidRPr="00F96C89">
              <w:rPr>
                <w:rFonts w:asciiTheme="minorEastAsia" w:eastAsiaTheme="minorEastAsia" w:hAnsiTheme="minorEastAsia" w:hint="eastAsia"/>
                <w:sz w:val="22"/>
                <w:szCs w:val="21"/>
              </w:rPr>
              <w:t xml:space="preserve"> 修改手机查找流程图</w:t>
            </w:r>
          </w:p>
          <w:p w14:paraId="7FFFBBB3" w14:textId="14BC2F2B" w:rsidR="00F96C89" w:rsidRPr="00F96C89" w:rsidRDefault="00F96C89" w:rsidP="00F96C89">
            <w:pPr>
              <w:spacing w:line="276" w:lineRule="auto"/>
              <w:rPr>
                <w:rFonts w:asciiTheme="minorEastAsia" w:eastAsiaTheme="minorEastAsia" w:hAnsiTheme="minorEastAsia" w:hint="eastAsia"/>
                <w:sz w:val="22"/>
                <w:szCs w:val="21"/>
              </w:rPr>
            </w:pPr>
            <w:r>
              <w:rPr>
                <w:rFonts w:asciiTheme="minorEastAsia" w:eastAsiaTheme="minorEastAsia" w:hAnsiTheme="minorEastAsia"/>
                <w:sz w:val="22"/>
                <w:szCs w:val="21"/>
              </w:rPr>
              <w:t xml:space="preserve">4 </w:t>
            </w:r>
            <w:r w:rsidRPr="00F96C89">
              <w:rPr>
                <w:rFonts w:asciiTheme="minorEastAsia" w:eastAsiaTheme="minorEastAsia" w:hAnsiTheme="minorEastAsia" w:hint="eastAsia"/>
                <w:sz w:val="22"/>
                <w:szCs w:val="21"/>
              </w:rPr>
              <w:t>修</w:t>
            </w:r>
            <w:bookmarkStart w:id="1" w:name="_GoBack"/>
            <w:bookmarkEnd w:id="1"/>
            <w:r w:rsidRPr="00F96C89">
              <w:rPr>
                <w:rFonts w:asciiTheme="minorEastAsia" w:eastAsiaTheme="minorEastAsia" w:hAnsiTheme="minorEastAsia" w:hint="eastAsia"/>
                <w:sz w:val="22"/>
                <w:szCs w:val="21"/>
              </w:rPr>
              <w:t>改配对失败弹框附UE图</w:t>
            </w:r>
          </w:p>
          <w:p w14:paraId="19AE9C6B" w14:textId="7FD11FC1" w:rsidR="00067014" w:rsidRPr="00423EC2" w:rsidRDefault="00F96C89" w:rsidP="00F96C89">
            <w:pPr>
              <w:spacing w:line="276" w:lineRule="auto"/>
              <w:rPr>
                <w:rFonts w:asciiTheme="minorEastAsia" w:eastAsiaTheme="minorEastAsia" w:hAnsiTheme="minorEastAsia" w:hint="eastAsia"/>
                <w:sz w:val="22"/>
                <w:szCs w:val="21"/>
              </w:rPr>
            </w:pPr>
            <w:r>
              <w:rPr>
                <w:rFonts w:asciiTheme="minorEastAsia" w:eastAsiaTheme="minorEastAsia" w:hAnsiTheme="minorEastAsia"/>
                <w:sz w:val="22"/>
                <w:szCs w:val="21"/>
              </w:rPr>
              <w:t>5</w:t>
            </w:r>
            <w:r w:rsidRPr="00F96C89">
              <w:rPr>
                <w:rFonts w:asciiTheme="minorEastAsia" w:eastAsiaTheme="minorEastAsia" w:hAnsiTheme="minorEastAsia" w:hint="eastAsia"/>
                <w:sz w:val="22"/>
                <w:szCs w:val="21"/>
              </w:rPr>
              <w:t xml:space="preserve"> 修改自动连接规则</w:t>
            </w:r>
          </w:p>
        </w:tc>
      </w:tr>
    </w:tbl>
    <w:sdt>
      <w:sdtPr>
        <w:rPr>
          <w:rFonts w:ascii="Arial" w:eastAsia="宋体" w:hAnsi="Arial" w:cs="Times New Roman"/>
          <w:b w:val="0"/>
          <w:bCs w:val="0"/>
          <w:color w:val="auto"/>
          <w:sz w:val="20"/>
          <w:szCs w:val="20"/>
          <w:lang w:val="zh-CN"/>
        </w:rPr>
        <w:id w:val="-122156425"/>
        <w:docPartObj>
          <w:docPartGallery w:val="Table of Contents"/>
          <w:docPartUnique/>
        </w:docPartObj>
      </w:sdtPr>
      <w:sdtEndPr>
        <w:rPr>
          <w:rFonts w:asciiTheme="minorEastAsia" w:eastAsiaTheme="minorEastAsia" w:hAnsiTheme="minorEastAsia"/>
          <w:sz w:val="21"/>
          <w:szCs w:val="21"/>
        </w:rPr>
      </w:sdtEndPr>
      <w:sdtContent>
        <w:p w14:paraId="7A84A809" w14:textId="77777777" w:rsidR="00BC7C7E" w:rsidRDefault="003571EA">
          <w:pPr>
            <w:pStyle w:val="TOC1"/>
          </w:pPr>
          <w:r>
            <w:rPr>
              <w:lang w:val="zh-CN"/>
            </w:rPr>
            <w:t>目录</w:t>
          </w:r>
        </w:p>
        <w:p w14:paraId="39B4B249" w14:textId="71088081" w:rsidR="00411BA9" w:rsidRPr="00411BA9" w:rsidRDefault="003571EA">
          <w:pPr>
            <w:pStyle w:val="11"/>
            <w:rPr>
              <w:rFonts w:asciiTheme="minorEastAsia" w:eastAsiaTheme="minorEastAsia" w:hAnsiTheme="minorEastAsia" w:cstheme="minorBidi"/>
              <w:b w:val="0"/>
              <w:bCs w:val="0"/>
              <w:caps w:val="0"/>
              <w:noProof/>
              <w:kern w:val="2"/>
              <w:sz w:val="21"/>
              <w:szCs w:val="21"/>
            </w:rPr>
          </w:pPr>
          <w:r w:rsidRPr="00C903DA">
            <w:rPr>
              <w:rFonts w:asciiTheme="minorEastAsia" w:eastAsiaTheme="minorEastAsia" w:hAnsiTheme="minorEastAsia"/>
              <w:b w:val="0"/>
              <w:bCs w:val="0"/>
              <w:caps w:val="0"/>
              <w:sz w:val="21"/>
              <w:szCs w:val="21"/>
            </w:rPr>
            <w:fldChar w:fldCharType="begin"/>
          </w:r>
          <w:r w:rsidRPr="00C903DA">
            <w:rPr>
              <w:rFonts w:asciiTheme="minorEastAsia" w:eastAsiaTheme="minorEastAsia" w:hAnsiTheme="minorEastAsia"/>
              <w:b w:val="0"/>
              <w:bCs w:val="0"/>
              <w:caps w:val="0"/>
              <w:sz w:val="21"/>
              <w:szCs w:val="21"/>
            </w:rPr>
            <w:instrText xml:space="preserve"> TOC \o "1-4" \h \z \u </w:instrText>
          </w:r>
          <w:r w:rsidRPr="00C903DA">
            <w:rPr>
              <w:rFonts w:asciiTheme="minorEastAsia" w:eastAsiaTheme="minorEastAsia" w:hAnsiTheme="minorEastAsia"/>
              <w:b w:val="0"/>
              <w:bCs w:val="0"/>
              <w:caps w:val="0"/>
              <w:sz w:val="21"/>
              <w:szCs w:val="21"/>
            </w:rPr>
            <w:fldChar w:fldCharType="separate"/>
          </w:r>
          <w:hyperlink w:anchor="_Toc35008376" w:history="1"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</w:rPr>
              <w:t>1</w:t>
            </w:r>
            <w:r w:rsidR="00411BA9" w:rsidRPr="00411BA9">
              <w:rPr>
                <w:rFonts w:asciiTheme="minorEastAsia" w:eastAsiaTheme="minorEastAsia" w:hAnsi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1"/>
              </w:rPr>
              <w:tab/>
            </w:r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</w:rPr>
              <w:t>需求介绍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_Toc35008376 \h </w:instrTex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4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4286FB6" w14:textId="72C363C1" w:rsidR="00411BA9" w:rsidRPr="00411BA9" w:rsidRDefault="00340BFC">
          <w:pPr>
            <w:pStyle w:val="11"/>
            <w:rPr>
              <w:rFonts w:asciiTheme="minorEastAsia" w:eastAsiaTheme="minorEastAsia" w:hAnsiTheme="minorEastAsia" w:cstheme="minorBidi"/>
              <w:b w:val="0"/>
              <w:bCs w:val="0"/>
              <w:caps w:val="0"/>
              <w:noProof/>
              <w:kern w:val="2"/>
              <w:sz w:val="21"/>
              <w:szCs w:val="21"/>
            </w:rPr>
          </w:pPr>
          <w:hyperlink w:anchor="_Toc35008377" w:history="1"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</w:rPr>
              <w:t>2</w:t>
            </w:r>
            <w:r w:rsidR="00411BA9" w:rsidRPr="00411BA9">
              <w:rPr>
                <w:rFonts w:asciiTheme="minorEastAsia" w:eastAsiaTheme="minorEastAsia" w:hAnsi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1"/>
              </w:rPr>
              <w:tab/>
            </w:r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</w:rPr>
              <w:t>需求内容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_Toc35008377 \h </w:instrTex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5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E52871C" w14:textId="582C3FA0" w:rsidR="00411BA9" w:rsidRPr="00411BA9" w:rsidRDefault="00340BFC">
          <w:pPr>
            <w:pStyle w:val="23"/>
            <w:tabs>
              <w:tab w:val="left" w:pos="800"/>
              <w:tab w:val="right" w:leader="dot" w:pos="9890"/>
            </w:tabs>
            <w:rPr>
              <w:rFonts w:asciiTheme="minorEastAsia" w:eastAsiaTheme="minorEastAsia" w:hAnsiTheme="minorEastAsia" w:cstheme="minorBidi"/>
              <w:smallCaps w:val="0"/>
              <w:noProof/>
              <w:kern w:val="2"/>
              <w:sz w:val="21"/>
              <w:szCs w:val="21"/>
            </w:rPr>
          </w:pPr>
          <w:hyperlink w:anchor="_Toc35008378" w:history="1">
            <w:r w:rsidR="00411BA9" w:rsidRPr="00411BA9">
              <w:rPr>
                <w:rStyle w:val="aff3"/>
                <w:rFonts w:asciiTheme="minorEastAsia" w:eastAsiaTheme="minorEastAsia" w:hAnsiTheme="minorEastAsia" w:cs="Arial"/>
                <w:noProof/>
                <w:sz w:val="21"/>
                <w:szCs w:val="21"/>
              </w:rPr>
              <w:t>2.1</w:t>
            </w:r>
            <w:r w:rsidR="00411BA9" w:rsidRPr="00411BA9">
              <w:rPr>
                <w:rFonts w:asciiTheme="minorEastAsia" w:eastAsiaTheme="minorEastAsia" w:hAnsiTheme="minorEastAsia" w:cstheme="minorBidi"/>
                <w:smallCaps w:val="0"/>
                <w:noProof/>
                <w:kern w:val="2"/>
                <w:sz w:val="21"/>
                <w:szCs w:val="21"/>
              </w:rPr>
              <w:tab/>
            </w:r>
            <w:r w:rsidR="00411BA9" w:rsidRPr="00411BA9">
              <w:rPr>
                <w:rStyle w:val="aff3"/>
                <w:rFonts w:asciiTheme="minorEastAsia" w:eastAsiaTheme="minorEastAsia" w:hAnsiTheme="minorEastAsia" w:cs="Arial"/>
                <w:noProof/>
                <w:sz w:val="21"/>
                <w:szCs w:val="21"/>
              </w:rPr>
              <w:t>车型配置及差异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_Toc35008378 \h </w:instrTex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5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F162FE3" w14:textId="7755456D" w:rsidR="00411BA9" w:rsidRPr="00411BA9" w:rsidRDefault="00340BFC">
          <w:pPr>
            <w:pStyle w:val="23"/>
            <w:tabs>
              <w:tab w:val="left" w:pos="800"/>
              <w:tab w:val="right" w:leader="dot" w:pos="9890"/>
            </w:tabs>
            <w:rPr>
              <w:rFonts w:asciiTheme="minorEastAsia" w:eastAsiaTheme="minorEastAsia" w:hAnsiTheme="minorEastAsia" w:cstheme="minorBidi"/>
              <w:smallCaps w:val="0"/>
              <w:noProof/>
              <w:kern w:val="2"/>
              <w:sz w:val="21"/>
              <w:szCs w:val="21"/>
            </w:rPr>
          </w:pPr>
          <w:hyperlink w:anchor="_Toc35008379" w:history="1">
            <w:r w:rsidR="00411BA9" w:rsidRPr="00411BA9">
              <w:rPr>
                <w:rStyle w:val="aff3"/>
                <w:rFonts w:asciiTheme="minorEastAsia" w:eastAsiaTheme="minorEastAsia" w:hAnsiTheme="minorEastAsia" w:cs="Arial"/>
                <w:noProof/>
                <w:sz w:val="21"/>
                <w:szCs w:val="21"/>
              </w:rPr>
              <w:t>2.2</w:t>
            </w:r>
            <w:r w:rsidR="00411BA9" w:rsidRPr="00411BA9">
              <w:rPr>
                <w:rFonts w:asciiTheme="minorEastAsia" w:eastAsiaTheme="minorEastAsia" w:hAnsiTheme="minorEastAsia" w:cstheme="minorBidi"/>
                <w:smallCaps w:val="0"/>
                <w:noProof/>
                <w:kern w:val="2"/>
                <w:sz w:val="21"/>
                <w:szCs w:val="21"/>
              </w:rPr>
              <w:tab/>
            </w:r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</w:rPr>
              <w:t>功能描述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_Toc35008379 \h </w:instrTex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5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137F4E6" w14:textId="4C224BA2" w:rsidR="00411BA9" w:rsidRPr="00411BA9" w:rsidRDefault="00340BFC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1"/>
            </w:rPr>
          </w:pPr>
          <w:hyperlink w:anchor="_Toc35008380" w:history="1"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 w:rsidR="00411BA9" w:rsidRPr="00411BA9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1"/>
              </w:rPr>
              <w:tab/>
            </w:r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</w:rPr>
              <w:t>蓝牙功能入口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_Toc35008380 \h </w:instrTex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5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ABB08CC" w14:textId="5BD0280F" w:rsidR="00411BA9" w:rsidRPr="00411BA9" w:rsidRDefault="00340BFC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1"/>
            </w:rPr>
          </w:pPr>
          <w:hyperlink w:anchor="_Toc35008381" w:history="1"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 w:rsidR="00411BA9" w:rsidRPr="00411BA9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1"/>
              </w:rPr>
              <w:tab/>
            </w:r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</w:rPr>
              <w:t>蓝牙开关页面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_Toc35008381 \h </w:instrTex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7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44D73DF" w14:textId="2D6EAE91" w:rsidR="00411BA9" w:rsidRPr="00411BA9" w:rsidRDefault="00340BFC">
          <w:pPr>
            <w:pStyle w:val="42"/>
            <w:tabs>
              <w:tab w:val="left" w:pos="1400"/>
              <w:tab w:val="right" w:leader="dot" w:pos="9890"/>
            </w:tabs>
            <w:rPr>
              <w:rFonts w:asciiTheme="minorEastAsia" w:eastAsiaTheme="minorEastAsia" w:hAnsiTheme="minorEastAsia" w:cstheme="minorBidi"/>
              <w:noProof/>
              <w:kern w:val="2"/>
              <w:sz w:val="21"/>
              <w:szCs w:val="21"/>
            </w:rPr>
          </w:pPr>
          <w:hyperlink w:anchor="_Toc35008382" w:history="1"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</w:rPr>
              <w:t>2.2.2.1</w:t>
            </w:r>
            <w:r w:rsidR="00411BA9" w:rsidRPr="00411BA9">
              <w:rPr>
                <w:rFonts w:asciiTheme="minorEastAsia" w:eastAsiaTheme="minorEastAsia" w:hAnsiTheme="minorEastAsia" w:cstheme="minorBidi"/>
                <w:noProof/>
                <w:kern w:val="2"/>
                <w:sz w:val="21"/>
                <w:szCs w:val="21"/>
              </w:rPr>
              <w:tab/>
            </w:r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</w:rPr>
              <w:t>蓝牙开关默认状态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_Toc35008382 \h </w:instrTex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7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A62EBDB" w14:textId="13FCBEBD" w:rsidR="00411BA9" w:rsidRPr="00411BA9" w:rsidRDefault="00340BFC">
          <w:pPr>
            <w:pStyle w:val="42"/>
            <w:tabs>
              <w:tab w:val="left" w:pos="1400"/>
              <w:tab w:val="right" w:leader="dot" w:pos="9890"/>
            </w:tabs>
            <w:rPr>
              <w:rFonts w:asciiTheme="minorEastAsia" w:eastAsiaTheme="minorEastAsia" w:hAnsiTheme="minorEastAsia" w:cstheme="minorBidi"/>
              <w:noProof/>
              <w:kern w:val="2"/>
              <w:sz w:val="21"/>
              <w:szCs w:val="21"/>
            </w:rPr>
          </w:pPr>
          <w:hyperlink w:anchor="_Toc35008383" w:history="1"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</w:rPr>
              <w:t>2.2.2.2</w:t>
            </w:r>
            <w:r w:rsidR="00411BA9" w:rsidRPr="00411BA9">
              <w:rPr>
                <w:rFonts w:asciiTheme="minorEastAsia" w:eastAsiaTheme="minorEastAsia" w:hAnsiTheme="minorEastAsia" w:cstheme="minorBidi"/>
                <w:noProof/>
                <w:kern w:val="2"/>
                <w:sz w:val="21"/>
                <w:szCs w:val="21"/>
              </w:rPr>
              <w:tab/>
            </w:r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</w:rPr>
              <w:t>蓝牙设置---关闭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_Toc35008383 \h </w:instrTex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8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FFF1317" w14:textId="5AC75979" w:rsidR="00411BA9" w:rsidRPr="00411BA9" w:rsidRDefault="00340BFC">
          <w:pPr>
            <w:pStyle w:val="42"/>
            <w:tabs>
              <w:tab w:val="left" w:pos="1400"/>
              <w:tab w:val="right" w:leader="dot" w:pos="9890"/>
            </w:tabs>
            <w:rPr>
              <w:rFonts w:asciiTheme="minorEastAsia" w:eastAsiaTheme="minorEastAsia" w:hAnsiTheme="minorEastAsia" w:cstheme="minorBidi"/>
              <w:noProof/>
              <w:kern w:val="2"/>
              <w:sz w:val="21"/>
              <w:szCs w:val="21"/>
            </w:rPr>
          </w:pPr>
          <w:hyperlink w:anchor="_Toc35008384" w:history="1"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</w:rPr>
              <w:t>2.2.2.3</w:t>
            </w:r>
            <w:r w:rsidR="00411BA9" w:rsidRPr="00411BA9">
              <w:rPr>
                <w:rFonts w:asciiTheme="minorEastAsia" w:eastAsiaTheme="minorEastAsia" w:hAnsiTheme="minorEastAsia" w:cstheme="minorBidi"/>
                <w:noProof/>
                <w:kern w:val="2"/>
                <w:sz w:val="21"/>
                <w:szCs w:val="21"/>
              </w:rPr>
              <w:tab/>
            </w:r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</w:rPr>
              <w:t>蓝牙设置---开启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_Toc35008384 \h </w:instrTex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8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78C2DBA" w14:textId="04141C80" w:rsidR="00411BA9" w:rsidRPr="00411BA9" w:rsidRDefault="00340BFC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1"/>
            </w:rPr>
          </w:pPr>
          <w:hyperlink w:anchor="_Toc35008385" w:history="1"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2.2.3</w:t>
            </w:r>
            <w:r w:rsidR="00411BA9" w:rsidRPr="00411BA9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1"/>
              </w:rPr>
              <w:tab/>
            </w:r>
            <w:r w:rsidR="00411BA9" w:rsidRPr="00411BA9">
              <w:rPr>
                <w:rStyle w:val="aff3"/>
                <w:rFonts w:asciiTheme="minorEastAsia" w:eastAsiaTheme="minorEastAsia" w:hAnsiTheme="minorEastAsia" w:cs="微软雅黑"/>
                <w:noProof/>
                <w:sz w:val="21"/>
                <w:szCs w:val="21"/>
              </w:rPr>
              <w:t>手机查找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_Toc35008385 \h </w:instrTex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14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7C30047" w14:textId="1D7E86E2" w:rsidR="00411BA9" w:rsidRPr="00411BA9" w:rsidRDefault="00340BFC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1"/>
            </w:rPr>
          </w:pPr>
          <w:hyperlink w:anchor="_Toc35008386" w:history="1"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2.2.4</w:t>
            </w:r>
            <w:r w:rsidR="00411BA9" w:rsidRPr="00411BA9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1"/>
              </w:rPr>
              <w:tab/>
            </w:r>
            <w:r w:rsidR="00411BA9" w:rsidRPr="00411BA9">
              <w:rPr>
                <w:rStyle w:val="aff3"/>
                <w:rFonts w:asciiTheme="minorEastAsia" w:eastAsiaTheme="minorEastAsia" w:hAnsiTheme="minorEastAsia" w:cs="微软雅黑"/>
                <w:noProof/>
                <w:sz w:val="21"/>
                <w:szCs w:val="21"/>
              </w:rPr>
              <w:t>车机搜索设备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_Toc35008386 \h </w:instrTex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17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EEE771C" w14:textId="76029AE9" w:rsidR="00411BA9" w:rsidRPr="00411BA9" w:rsidRDefault="00340BFC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1"/>
            </w:rPr>
          </w:pPr>
          <w:hyperlink w:anchor="_Toc35008387" w:history="1"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2.2.5</w:t>
            </w:r>
            <w:r w:rsidR="00411BA9" w:rsidRPr="00411BA9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1"/>
              </w:rPr>
              <w:tab/>
            </w:r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</w:rPr>
              <w:t>Linkloss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_Toc35008387 \h </w:instrTex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18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D5C6CC7" w14:textId="37EE4E57" w:rsidR="00411BA9" w:rsidRPr="00411BA9" w:rsidRDefault="00340BFC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1"/>
            </w:rPr>
          </w:pPr>
          <w:hyperlink w:anchor="_Toc35008388" w:history="1">
            <w:r w:rsidR="00411BA9" w:rsidRPr="00411BA9">
              <w:rPr>
                <w:rStyle w:val="aff3"/>
                <w:rFonts w:asciiTheme="minorEastAsia" w:eastAsiaTheme="minorEastAsia" w:hAnsiTheme="minorEastAsia" w:cs="微软雅黑"/>
                <w:noProof/>
                <w:sz w:val="21"/>
                <w:szCs w:val="2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2.2.6</w:t>
            </w:r>
            <w:r w:rsidR="00411BA9" w:rsidRPr="00411BA9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1"/>
              </w:rPr>
              <w:tab/>
            </w:r>
            <w:r w:rsidR="00411BA9" w:rsidRPr="00411BA9">
              <w:rPr>
                <w:rStyle w:val="aff3"/>
                <w:rFonts w:asciiTheme="minorEastAsia" w:eastAsiaTheme="minorEastAsia" w:hAnsiTheme="minorEastAsia" w:cs="微软雅黑"/>
                <w:noProof/>
                <w:sz w:val="21"/>
                <w:szCs w:val="21"/>
              </w:rPr>
              <w:t>设备选择弹框（加LDAC选项）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_Toc35008388 \h </w:instrTex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19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DC5CEA7" w14:textId="61D42BB0" w:rsidR="00411BA9" w:rsidRPr="00411BA9" w:rsidRDefault="00340BFC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1"/>
            </w:rPr>
          </w:pPr>
          <w:hyperlink w:anchor="_Toc35008389" w:history="1"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2.2.7</w:t>
            </w:r>
            <w:r w:rsidR="00411BA9" w:rsidRPr="00411BA9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1"/>
              </w:rPr>
              <w:tab/>
            </w:r>
            <w:r w:rsidR="00411BA9" w:rsidRPr="00411BA9">
              <w:rPr>
                <w:rStyle w:val="aff3"/>
                <w:rFonts w:asciiTheme="minorEastAsia" w:eastAsiaTheme="minorEastAsia" w:hAnsiTheme="minorEastAsia" w:cs="微软雅黑"/>
                <w:noProof/>
                <w:sz w:val="21"/>
                <w:szCs w:val="21"/>
                <w:highlight w:val="yellow"/>
              </w:rPr>
              <w:t>自动连接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_Toc35008389 \h </w:instrTex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20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895DDFF" w14:textId="56192251" w:rsidR="00411BA9" w:rsidRPr="00411BA9" w:rsidRDefault="00340BFC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1"/>
            </w:rPr>
          </w:pPr>
          <w:hyperlink w:anchor="_Toc35008390" w:history="1">
            <w:r w:rsidR="00411BA9" w:rsidRPr="00411BA9">
              <w:rPr>
                <w:rStyle w:val="aff3"/>
                <w:rFonts w:asciiTheme="minorEastAsia" w:eastAsiaTheme="minorEastAsia" w:hAnsiTheme="minorEastAsia" w:cs="微软雅黑"/>
                <w:noProof/>
                <w:sz w:val="21"/>
                <w:szCs w:val="2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2.2.8</w:t>
            </w:r>
            <w:r w:rsidR="00411BA9" w:rsidRPr="00411BA9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1"/>
              </w:rPr>
              <w:tab/>
            </w:r>
            <w:r w:rsidR="00411BA9" w:rsidRPr="00411BA9">
              <w:rPr>
                <w:rStyle w:val="aff3"/>
                <w:rFonts w:asciiTheme="minorEastAsia" w:eastAsiaTheme="minorEastAsia" w:hAnsiTheme="minorEastAsia" w:cs="微软雅黑"/>
                <w:noProof/>
                <w:sz w:val="21"/>
                <w:szCs w:val="21"/>
              </w:rPr>
              <w:t>删除优先设备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_Toc35008390 \h </w:instrTex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20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87246E5" w14:textId="303AA3AC" w:rsidR="00411BA9" w:rsidRPr="00411BA9" w:rsidRDefault="00340BFC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1"/>
            </w:rPr>
          </w:pPr>
          <w:hyperlink w:anchor="_Toc35008391" w:history="1"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2.2.9</w:t>
            </w:r>
            <w:r w:rsidR="00411BA9" w:rsidRPr="00411BA9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1"/>
              </w:rPr>
              <w:tab/>
            </w:r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</w:rPr>
              <w:t>多连接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_Toc35008391 \h </w:instrTex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20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3168F10" w14:textId="1386C806" w:rsidR="00411BA9" w:rsidRPr="00411BA9" w:rsidRDefault="00340BFC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1"/>
            </w:rPr>
          </w:pPr>
          <w:hyperlink w:anchor="_Toc35008392" w:history="1"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2.2.10</w:t>
            </w:r>
            <w:r w:rsidR="00411BA9" w:rsidRPr="00411BA9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1"/>
              </w:rPr>
              <w:tab/>
            </w:r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</w:rPr>
              <w:t>连接丢失的界面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_Toc35008392 \h </w:instrTex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22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37B4AC7" w14:textId="166D941E" w:rsidR="00411BA9" w:rsidRPr="00411BA9" w:rsidRDefault="00340BFC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1"/>
            </w:rPr>
          </w:pPr>
          <w:hyperlink w:anchor="_Toc35008393" w:history="1"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2.2.11</w:t>
            </w:r>
            <w:r w:rsidR="00411BA9" w:rsidRPr="00411BA9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1"/>
              </w:rPr>
              <w:tab/>
            </w:r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</w:rPr>
              <w:t>电量显示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_Toc35008393 \h </w:instrTex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24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BF098C5" w14:textId="3862BED7" w:rsidR="00411BA9" w:rsidRPr="00411BA9" w:rsidRDefault="00340BFC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1"/>
            </w:rPr>
          </w:pPr>
          <w:hyperlink w:anchor="_Toc35008394" w:history="1"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2.2.12</w:t>
            </w:r>
            <w:r w:rsidR="00411BA9" w:rsidRPr="00411BA9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1"/>
              </w:rPr>
              <w:tab/>
            </w:r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</w:rPr>
              <w:t>用户操作步骤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_Toc35008394 \h </w:instrTex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24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821ADAA" w14:textId="450A592E" w:rsidR="00411BA9" w:rsidRPr="00411BA9" w:rsidRDefault="00340BFC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1"/>
            </w:rPr>
          </w:pPr>
          <w:hyperlink w:anchor="_Toc35008395" w:history="1"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2.2.13</w:t>
            </w:r>
            <w:r w:rsidR="00411BA9" w:rsidRPr="00411BA9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1"/>
              </w:rPr>
              <w:tab/>
            </w:r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</w:rPr>
              <w:t>语音控制指令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_Toc35008395 \h </w:instrTex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24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F0FFC0C" w14:textId="33064DA7" w:rsidR="00411BA9" w:rsidRPr="00411BA9" w:rsidRDefault="00340BFC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1"/>
            </w:rPr>
          </w:pPr>
          <w:hyperlink w:anchor="_Toc35008396" w:history="1"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2.2.14</w:t>
            </w:r>
            <w:r w:rsidR="00411BA9" w:rsidRPr="00411BA9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1"/>
              </w:rPr>
              <w:tab/>
            </w:r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</w:rPr>
              <w:t>双屏蓝牙设置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_Toc35008396 \h </w:instrTex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24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3450F0E" w14:textId="713CEAC8" w:rsidR="00411BA9" w:rsidRPr="00411BA9" w:rsidRDefault="00340BFC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1"/>
            </w:rPr>
          </w:pPr>
          <w:hyperlink w:anchor="_Toc35008397" w:history="1"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2.2.15</w:t>
            </w:r>
            <w:r w:rsidR="00411BA9" w:rsidRPr="00411BA9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1"/>
              </w:rPr>
              <w:tab/>
            </w:r>
            <w:r w:rsidR="00411BA9" w:rsidRPr="00411BA9">
              <w:rPr>
                <w:rStyle w:val="aff3"/>
                <w:rFonts w:asciiTheme="minorEastAsia" w:eastAsiaTheme="minorEastAsia" w:hAnsiTheme="minorEastAsia" w:cs="微软雅黑"/>
                <w:noProof/>
                <w:sz w:val="21"/>
                <w:szCs w:val="21"/>
              </w:rPr>
              <w:t>紧急救援设置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_Toc35008397 \h </w:instrTex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24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B5F7CDB" w14:textId="2C23BD5D" w:rsidR="00411BA9" w:rsidRPr="00411BA9" w:rsidRDefault="00340BFC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1"/>
            </w:rPr>
          </w:pPr>
          <w:hyperlink w:anchor="_Toc35008398" w:history="1"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2.2.16</w:t>
            </w:r>
            <w:r w:rsidR="00411BA9" w:rsidRPr="00411BA9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1"/>
              </w:rPr>
              <w:tab/>
            </w:r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</w:rPr>
              <w:t>蓝牙电量等级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_Toc35008398 \h </w:instrTex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25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9459F45" w14:textId="555BC522" w:rsidR="00411BA9" w:rsidRPr="00411BA9" w:rsidRDefault="00340BFC">
          <w:pPr>
            <w:pStyle w:val="23"/>
            <w:tabs>
              <w:tab w:val="left" w:pos="800"/>
              <w:tab w:val="right" w:leader="dot" w:pos="9890"/>
            </w:tabs>
            <w:rPr>
              <w:rFonts w:asciiTheme="minorEastAsia" w:eastAsiaTheme="minorEastAsia" w:hAnsiTheme="minorEastAsia" w:cstheme="minorBidi"/>
              <w:smallCaps w:val="0"/>
              <w:noProof/>
              <w:kern w:val="2"/>
              <w:sz w:val="21"/>
              <w:szCs w:val="21"/>
            </w:rPr>
          </w:pPr>
          <w:hyperlink w:anchor="_Toc35008399" w:history="1">
            <w:r w:rsidR="00411BA9" w:rsidRPr="00411BA9">
              <w:rPr>
                <w:rStyle w:val="aff3"/>
                <w:rFonts w:asciiTheme="minorEastAsia" w:eastAsiaTheme="minorEastAsia" w:hAnsiTheme="minorEastAsia" w:cs="Arial"/>
                <w:noProof/>
                <w:sz w:val="21"/>
                <w:szCs w:val="21"/>
              </w:rPr>
              <w:t>2.3</w:t>
            </w:r>
            <w:r w:rsidR="00411BA9" w:rsidRPr="00411BA9">
              <w:rPr>
                <w:rFonts w:asciiTheme="minorEastAsia" w:eastAsiaTheme="minorEastAsia" w:hAnsiTheme="minorEastAsia" w:cstheme="minorBidi"/>
                <w:smallCaps w:val="0"/>
                <w:noProof/>
                <w:kern w:val="2"/>
                <w:sz w:val="21"/>
                <w:szCs w:val="21"/>
              </w:rPr>
              <w:tab/>
            </w:r>
            <w:r w:rsidR="00411BA9" w:rsidRPr="00411BA9">
              <w:rPr>
                <w:rStyle w:val="aff3"/>
                <w:rFonts w:asciiTheme="minorEastAsia" w:eastAsiaTheme="minorEastAsia" w:hAnsiTheme="minorEastAsia" w:cs="Arial"/>
                <w:noProof/>
                <w:sz w:val="21"/>
                <w:szCs w:val="21"/>
              </w:rPr>
              <w:t>功能描述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_Toc35008399 \h </w:instrTex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25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EFBFF5E" w14:textId="0856A254" w:rsidR="00411BA9" w:rsidRPr="00411BA9" w:rsidRDefault="00340BFC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1"/>
            </w:rPr>
          </w:pPr>
          <w:hyperlink w:anchor="_Toc35008400" w:history="1"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2.3.1</w:t>
            </w:r>
            <w:r w:rsidR="00411BA9" w:rsidRPr="00411BA9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1"/>
              </w:rPr>
              <w:tab/>
            </w:r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</w:rPr>
              <w:t>蓝牙协议栈版本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_Toc35008400 \h </w:instrTex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25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480A92C" w14:textId="7727D40C" w:rsidR="00411BA9" w:rsidRPr="00411BA9" w:rsidRDefault="00340BFC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1"/>
            </w:rPr>
          </w:pPr>
          <w:hyperlink w:anchor="_Toc35008401" w:history="1"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2.3.2</w:t>
            </w:r>
            <w:r w:rsidR="00411BA9" w:rsidRPr="00411BA9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1"/>
              </w:rPr>
              <w:tab/>
            </w:r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</w:rPr>
              <w:t>蓝牙匹配连接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_Toc35008401 \h </w:instrTex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25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6E69F4D" w14:textId="08B7B243" w:rsidR="00411BA9" w:rsidRPr="00411BA9" w:rsidRDefault="00340BFC">
          <w:pPr>
            <w:pStyle w:val="42"/>
            <w:tabs>
              <w:tab w:val="left" w:pos="1400"/>
              <w:tab w:val="right" w:leader="dot" w:pos="9890"/>
            </w:tabs>
            <w:rPr>
              <w:rFonts w:asciiTheme="minorEastAsia" w:eastAsiaTheme="minorEastAsia" w:hAnsiTheme="minorEastAsia" w:cstheme="minorBidi"/>
              <w:noProof/>
              <w:kern w:val="2"/>
              <w:sz w:val="21"/>
              <w:szCs w:val="21"/>
            </w:rPr>
          </w:pPr>
          <w:hyperlink w:anchor="_Toc35008402" w:history="1"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</w:rPr>
              <w:t>2.3.2.1</w:t>
            </w:r>
            <w:r w:rsidR="00411BA9" w:rsidRPr="00411BA9">
              <w:rPr>
                <w:rFonts w:asciiTheme="minorEastAsia" w:eastAsiaTheme="minorEastAsia" w:hAnsiTheme="minorEastAsia" w:cstheme="minorBidi"/>
                <w:noProof/>
                <w:kern w:val="2"/>
                <w:sz w:val="21"/>
                <w:szCs w:val="21"/>
              </w:rPr>
              <w:tab/>
            </w:r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</w:rPr>
              <w:t>蓝牙开关打开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_Toc35008402 \h </w:instrTex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25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87A2E27" w14:textId="250DDE0B" w:rsidR="00411BA9" w:rsidRPr="00411BA9" w:rsidRDefault="00340BFC">
          <w:pPr>
            <w:pStyle w:val="42"/>
            <w:tabs>
              <w:tab w:val="left" w:pos="1400"/>
              <w:tab w:val="right" w:leader="dot" w:pos="9890"/>
            </w:tabs>
            <w:rPr>
              <w:rFonts w:asciiTheme="minorEastAsia" w:eastAsiaTheme="minorEastAsia" w:hAnsiTheme="minorEastAsia" w:cstheme="minorBidi"/>
              <w:noProof/>
              <w:kern w:val="2"/>
              <w:sz w:val="21"/>
              <w:szCs w:val="21"/>
            </w:rPr>
          </w:pPr>
          <w:hyperlink w:anchor="_Toc35008403" w:history="1"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</w:rPr>
              <w:t>2.3.2.2</w:t>
            </w:r>
            <w:r w:rsidR="00411BA9" w:rsidRPr="00411BA9">
              <w:rPr>
                <w:rFonts w:asciiTheme="minorEastAsia" w:eastAsiaTheme="minorEastAsia" w:hAnsiTheme="minorEastAsia" w:cstheme="minorBidi"/>
                <w:noProof/>
                <w:kern w:val="2"/>
                <w:sz w:val="21"/>
                <w:szCs w:val="21"/>
              </w:rPr>
              <w:tab/>
            </w:r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</w:rPr>
              <w:t>蓝牙开关关闭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_Toc35008403 \h </w:instrTex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26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2497E90" w14:textId="0D0D5C9E" w:rsidR="00411BA9" w:rsidRPr="00411BA9" w:rsidRDefault="00340BFC">
          <w:pPr>
            <w:pStyle w:val="42"/>
            <w:tabs>
              <w:tab w:val="left" w:pos="1400"/>
              <w:tab w:val="right" w:leader="dot" w:pos="9890"/>
            </w:tabs>
            <w:rPr>
              <w:rFonts w:asciiTheme="minorEastAsia" w:eastAsiaTheme="minorEastAsia" w:hAnsiTheme="minorEastAsia" w:cstheme="minorBidi"/>
              <w:noProof/>
              <w:kern w:val="2"/>
              <w:sz w:val="21"/>
              <w:szCs w:val="21"/>
            </w:rPr>
          </w:pPr>
          <w:hyperlink w:anchor="_Toc35008404" w:history="1"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</w:rPr>
              <w:t>2.3.2.3</w:t>
            </w:r>
            <w:r w:rsidR="00411BA9" w:rsidRPr="00411BA9">
              <w:rPr>
                <w:rFonts w:asciiTheme="minorEastAsia" w:eastAsiaTheme="minorEastAsia" w:hAnsiTheme="minorEastAsia" w:cstheme="minorBidi"/>
                <w:noProof/>
                <w:kern w:val="2"/>
                <w:sz w:val="21"/>
                <w:szCs w:val="21"/>
              </w:rPr>
              <w:tab/>
            </w:r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</w:rPr>
              <w:t>蓝牙扫描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_Toc35008404 \h </w:instrTex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27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8891F79" w14:textId="622B5E2A" w:rsidR="00411BA9" w:rsidRPr="00411BA9" w:rsidRDefault="00340BFC">
          <w:pPr>
            <w:pStyle w:val="42"/>
            <w:tabs>
              <w:tab w:val="left" w:pos="1400"/>
              <w:tab w:val="right" w:leader="dot" w:pos="9890"/>
            </w:tabs>
            <w:rPr>
              <w:rFonts w:asciiTheme="minorEastAsia" w:eastAsiaTheme="minorEastAsia" w:hAnsiTheme="minorEastAsia" w:cstheme="minorBidi"/>
              <w:noProof/>
              <w:kern w:val="2"/>
              <w:sz w:val="21"/>
              <w:szCs w:val="21"/>
            </w:rPr>
          </w:pPr>
          <w:hyperlink w:anchor="_Toc35008405" w:history="1"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</w:rPr>
              <w:t>2.3.2.4</w:t>
            </w:r>
            <w:r w:rsidR="00411BA9" w:rsidRPr="00411BA9">
              <w:rPr>
                <w:rFonts w:asciiTheme="minorEastAsia" w:eastAsiaTheme="minorEastAsia" w:hAnsiTheme="minorEastAsia" w:cstheme="minorBidi"/>
                <w:noProof/>
                <w:kern w:val="2"/>
                <w:sz w:val="21"/>
                <w:szCs w:val="21"/>
              </w:rPr>
              <w:tab/>
            </w:r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</w:rPr>
              <w:t>蓝牙匹配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_Toc35008405 \h </w:instrTex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28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F893188" w14:textId="6C705D53" w:rsidR="00411BA9" w:rsidRPr="00411BA9" w:rsidRDefault="00340BFC">
          <w:pPr>
            <w:pStyle w:val="42"/>
            <w:tabs>
              <w:tab w:val="left" w:pos="1400"/>
              <w:tab w:val="right" w:leader="dot" w:pos="9890"/>
            </w:tabs>
            <w:rPr>
              <w:rFonts w:asciiTheme="minorEastAsia" w:eastAsiaTheme="minorEastAsia" w:hAnsiTheme="minorEastAsia" w:cstheme="minorBidi"/>
              <w:noProof/>
              <w:kern w:val="2"/>
              <w:sz w:val="21"/>
              <w:szCs w:val="21"/>
            </w:rPr>
          </w:pPr>
          <w:hyperlink w:anchor="_Toc35008406" w:history="1"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</w:rPr>
              <w:t>2.3.2.5</w:t>
            </w:r>
            <w:r w:rsidR="00411BA9" w:rsidRPr="00411BA9">
              <w:rPr>
                <w:rFonts w:asciiTheme="minorEastAsia" w:eastAsiaTheme="minorEastAsia" w:hAnsiTheme="minorEastAsia" w:cstheme="minorBidi"/>
                <w:noProof/>
                <w:kern w:val="2"/>
                <w:sz w:val="21"/>
                <w:szCs w:val="21"/>
              </w:rPr>
              <w:tab/>
            </w:r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</w:rPr>
              <w:t>设备连接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_Toc35008406 \h </w:instrTex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30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D3E20AC" w14:textId="3F30FD05" w:rsidR="00411BA9" w:rsidRPr="00411BA9" w:rsidRDefault="00340BFC">
          <w:pPr>
            <w:pStyle w:val="42"/>
            <w:tabs>
              <w:tab w:val="left" w:pos="1400"/>
              <w:tab w:val="right" w:leader="dot" w:pos="9890"/>
            </w:tabs>
            <w:rPr>
              <w:rFonts w:asciiTheme="minorEastAsia" w:eastAsiaTheme="minorEastAsia" w:hAnsiTheme="minorEastAsia" w:cstheme="minorBidi"/>
              <w:noProof/>
              <w:kern w:val="2"/>
              <w:sz w:val="21"/>
              <w:szCs w:val="21"/>
            </w:rPr>
          </w:pPr>
          <w:hyperlink w:anchor="_Toc35008407" w:history="1"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</w:rPr>
              <w:t>2.3.2.6</w:t>
            </w:r>
            <w:r w:rsidR="00411BA9" w:rsidRPr="00411BA9">
              <w:rPr>
                <w:rFonts w:asciiTheme="minorEastAsia" w:eastAsiaTheme="minorEastAsia" w:hAnsiTheme="minorEastAsia" w:cstheme="minorBidi"/>
                <w:noProof/>
                <w:kern w:val="2"/>
                <w:sz w:val="21"/>
                <w:szCs w:val="21"/>
              </w:rPr>
              <w:tab/>
            </w:r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</w:rPr>
              <w:t>断开连接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_Toc35008407 \h </w:instrTex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32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3784066" w14:textId="006FDFC2" w:rsidR="00411BA9" w:rsidRPr="00411BA9" w:rsidRDefault="00340BFC">
          <w:pPr>
            <w:pStyle w:val="42"/>
            <w:tabs>
              <w:tab w:val="left" w:pos="1400"/>
              <w:tab w:val="right" w:leader="dot" w:pos="9890"/>
            </w:tabs>
            <w:rPr>
              <w:rFonts w:asciiTheme="minorEastAsia" w:eastAsiaTheme="minorEastAsia" w:hAnsiTheme="minorEastAsia" w:cstheme="minorBidi"/>
              <w:noProof/>
              <w:kern w:val="2"/>
              <w:sz w:val="21"/>
              <w:szCs w:val="21"/>
            </w:rPr>
          </w:pPr>
          <w:hyperlink w:anchor="_Toc35008408" w:history="1">
            <w:r w:rsidR="00411BA9" w:rsidRPr="00411BA9">
              <w:rPr>
                <w:rStyle w:val="aff3"/>
                <w:rFonts w:asciiTheme="minorEastAsia" w:eastAsiaTheme="minorEastAsia" w:hAnsiTheme="minorEastAsia" w:cs="Arial"/>
                <w:i/>
                <w:noProof/>
                <w:sz w:val="21"/>
                <w:szCs w:val="21"/>
              </w:rPr>
              <w:t>2.3.2.7</w:t>
            </w:r>
            <w:r w:rsidR="00411BA9" w:rsidRPr="00411BA9">
              <w:rPr>
                <w:rFonts w:asciiTheme="minorEastAsia" w:eastAsiaTheme="minorEastAsia" w:hAnsiTheme="minorEastAsia" w:cstheme="minorBidi"/>
                <w:noProof/>
                <w:kern w:val="2"/>
                <w:sz w:val="21"/>
                <w:szCs w:val="21"/>
              </w:rPr>
              <w:tab/>
            </w:r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</w:rPr>
              <w:t>蓝牙设置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_Toc35008408 \h </w:instrTex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34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74B61B2" w14:textId="20B38FAB" w:rsidR="00411BA9" w:rsidRDefault="00340BFC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5008409" w:history="1"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</w:rPr>
              <w:t>3</w:t>
            </w:r>
            <w:r w:rsidR="00411BA9" w:rsidRPr="00411BA9">
              <w:rPr>
                <w:rFonts w:asciiTheme="minorEastAsia" w:eastAsiaTheme="minorEastAsia" w:hAnsi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1"/>
              </w:rPr>
              <w:tab/>
            </w:r>
            <w:r w:rsidR="00411BA9" w:rsidRPr="00411BA9">
              <w:rPr>
                <w:rStyle w:val="aff3"/>
                <w:rFonts w:asciiTheme="minorEastAsia" w:eastAsiaTheme="minorEastAsia" w:hAnsiTheme="minorEastAsia"/>
                <w:noProof/>
                <w:sz w:val="21"/>
                <w:szCs w:val="21"/>
              </w:rPr>
              <w:t>系统边界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_Toc35008409 \h </w:instrTex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36</w:t>
            </w:r>
            <w:r w:rsidR="00411BA9" w:rsidRPr="00411BA9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8E32A13" w14:textId="6361CAFA" w:rsidR="00BC7C7E" w:rsidRPr="00C903DA" w:rsidRDefault="003571EA">
          <w:pPr>
            <w:rPr>
              <w:rFonts w:asciiTheme="minorEastAsia" w:eastAsiaTheme="minorEastAsia" w:hAnsiTheme="minorEastAsia"/>
              <w:sz w:val="21"/>
              <w:szCs w:val="21"/>
            </w:rPr>
          </w:pPr>
          <w:r w:rsidRPr="00C903DA">
            <w:rPr>
              <w:rFonts w:asciiTheme="minorEastAsia" w:eastAsiaTheme="minorEastAsia" w:hAnsiTheme="minorEastAsia" w:cs="Arial"/>
              <w:bCs/>
              <w:caps/>
              <w:sz w:val="21"/>
              <w:szCs w:val="21"/>
            </w:rPr>
            <w:fldChar w:fldCharType="end"/>
          </w:r>
        </w:p>
      </w:sdtContent>
    </w:sdt>
    <w:p w14:paraId="6DD216E8" w14:textId="77777777" w:rsidR="00BC7C7E" w:rsidRPr="00E502F9" w:rsidRDefault="00BC7C7E">
      <w:pPr>
        <w:pStyle w:val="11"/>
        <w:rPr>
          <w:rFonts w:ascii="宋体" w:eastAsia="宋体" w:hAnsi="宋体"/>
          <w:sz w:val="21"/>
          <w:szCs w:val="21"/>
        </w:rPr>
      </w:pPr>
    </w:p>
    <w:p w14:paraId="2FC5B3B9" w14:textId="77777777" w:rsidR="00BC7C7E" w:rsidRDefault="003571EA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2" w:name="_Toc25323954"/>
      <w:bookmarkStart w:id="3" w:name="_Toc35008376"/>
      <w:bookmarkEnd w:id="0"/>
      <w:r>
        <w:rPr>
          <w:rFonts w:eastAsia="微软雅黑" w:cs="Arial" w:hint="eastAsia"/>
          <w:lang w:eastAsia="zh-CN"/>
        </w:rPr>
        <w:lastRenderedPageBreak/>
        <w:t>需求介绍</w:t>
      </w:r>
      <w:bookmarkEnd w:id="2"/>
      <w:bookmarkEnd w:id="3"/>
    </w:p>
    <w:p w14:paraId="4E8C9A58" w14:textId="72E68138" w:rsidR="00BC7C7E" w:rsidRPr="00CE304F" w:rsidRDefault="003571EA">
      <w:pPr>
        <w:pStyle w:val="a1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CE304F">
        <w:rPr>
          <w:rFonts w:asciiTheme="minorEastAsia" w:eastAsiaTheme="minorEastAsia" w:hAnsiTheme="minorEastAsia" w:hint="eastAsia"/>
          <w:sz w:val="21"/>
          <w:szCs w:val="21"/>
          <w:lang w:eastAsia="zh-CN"/>
        </w:rPr>
        <w:t>本文主要描述</w:t>
      </w:r>
      <w:proofErr w:type="gramStart"/>
      <w:r w:rsidRPr="00CE304F">
        <w:rPr>
          <w:rFonts w:asciiTheme="minorEastAsia" w:eastAsiaTheme="minorEastAsia" w:hAnsiTheme="minorEastAsia" w:hint="eastAsia"/>
          <w:sz w:val="21"/>
          <w:szCs w:val="21"/>
          <w:lang w:eastAsia="zh-CN"/>
        </w:rPr>
        <w:t>蓝牙相关</w:t>
      </w:r>
      <w:proofErr w:type="gramEnd"/>
      <w:r w:rsidRPr="00CE304F">
        <w:rPr>
          <w:rFonts w:asciiTheme="minorEastAsia" w:eastAsiaTheme="minorEastAsia" w:hAnsiTheme="minorEastAsia" w:hint="eastAsia"/>
          <w:sz w:val="21"/>
          <w:szCs w:val="21"/>
          <w:lang w:eastAsia="zh-CN"/>
        </w:rPr>
        <w:t>的功能，参考文档有福特提供的SPSS文档和</w:t>
      </w:r>
      <w:r w:rsidR="004E2747">
        <w:rPr>
          <w:rFonts w:asciiTheme="minorEastAsia" w:eastAsiaTheme="minorEastAsia" w:hAnsiTheme="minorEastAsia" w:hint="eastAsia"/>
          <w:sz w:val="21"/>
          <w:szCs w:val="21"/>
          <w:lang w:eastAsia="zh-CN"/>
        </w:rPr>
        <w:t>HMI</w:t>
      </w:r>
      <w:r w:rsidRPr="00CE304F">
        <w:rPr>
          <w:rFonts w:asciiTheme="minorEastAsia" w:eastAsiaTheme="minorEastAsia" w:hAnsiTheme="minorEastAsia" w:hint="eastAsia"/>
          <w:sz w:val="21"/>
          <w:szCs w:val="21"/>
          <w:lang w:eastAsia="zh-CN"/>
        </w:rPr>
        <w:t>文档，以及福特新需求：</w:t>
      </w:r>
    </w:p>
    <w:p w14:paraId="53436D95" w14:textId="77777777" w:rsidR="00811AFE" w:rsidRDefault="00811AFE" w:rsidP="00811AFE">
      <w:pPr>
        <w:pStyle w:val="a1"/>
        <w:numPr>
          <w:ilvl w:val="0"/>
          <w:numId w:val="21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811AFE">
        <w:rPr>
          <w:rFonts w:asciiTheme="minorEastAsia" w:eastAsiaTheme="minorEastAsia" w:hAnsiTheme="minorEastAsia"/>
          <w:sz w:val="21"/>
          <w:szCs w:val="21"/>
          <w:lang w:eastAsia="zh-CN"/>
        </w:rPr>
        <w:t>BT Connectivity APIM SPSS v3.0 Feb 14, 2019.docx</w:t>
      </w:r>
    </w:p>
    <w:p w14:paraId="340203DC" w14:textId="72BCE253" w:rsidR="00BC7C7E" w:rsidRDefault="00EA38A7" w:rsidP="00811AFE">
      <w:pPr>
        <w:pStyle w:val="a1"/>
        <w:numPr>
          <w:ilvl w:val="0"/>
          <w:numId w:val="21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CE304F">
        <w:rPr>
          <w:rFonts w:asciiTheme="minorEastAsia" w:eastAsiaTheme="minorEastAsia" w:hAnsiTheme="minorEastAsia" w:hint="eastAsia"/>
          <w:sz w:val="21"/>
          <w:szCs w:val="21"/>
          <w:lang w:eastAsia="zh-CN"/>
        </w:rPr>
        <w:t>【林肯U554】</w:t>
      </w:r>
      <w:proofErr w:type="gramStart"/>
      <w:r w:rsidRPr="00CE304F">
        <w:rPr>
          <w:rFonts w:asciiTheme="minorEastAsia" w:eastAsiaTheme="minorEastAsia" w:hAnsiTheme="minorEastAsia" w:hint="eastAsia"/>
          <w:sz w:val="21"/>
          <w:szCs w:val="21"/>
          <w:lang w:eastAsia="zh-CN"/>
        </w:rPr>
        <w:t>蓝牙设置</w:t>
      </w:r>
      <w:proofErr w:type="gramEnd"/>
      <w:r w:rsidRPr="00CE304F">
        <w:rPr>
          <w:rFonts w:asciiTheme="minorEastAsia" w:eastAsiaTheme="minorEastAsia" w:hAnsiTheme="minorEastAsia" w:hint="eastAsia"/>
          <w:sz w:val="21"/>
          <w:szCs w:val="21"/>
          <w:lang w:eastAsia="zh-CN"/>
        </w:rPr>
        <w:t>_V1.</w:t>
      </w:r>
      <w:r w:rsidR="004E2747">
        <w:rPr>
          <w:rFonts w:asciiTheme="minorEastAsia" w:eastAsiaTheme="minorEastAsia" w:hAnsiTheme="minorEastAsia"/>
          <w:sz w:val="21"/>
          <w:szCs w:val="21"/>
          <w:lang w:eastAsia="zh-CN"/>
        </w:rPr>
        <w:t>5</w:t>
      </w:r>
      <w:r w:rsidRPr="00CE304F">
        <w:rPr>
          <w:rFonts w:asciiTheme="minorEastAsia" w:eastAsiaTheme="minorEastAsia" w:hAnsiTheme="minorEastAsia" w:hint="eastAsia"/>
          <w:sz w:val="21"/>
          <w:szCs w:val="21"/>
          <w:lang w:eastAsia="zh-CN"/>
        </w:rPr>
        <w:t>_20200</w:t>
      </w:r>
      <w:r w:rsidR="004E2747">
        <w:rPr>
          <w:rFonts w:asciiTheme="minorEastAsia" w:eastAsiaTheme="minorEastAsia" w:hAnsiTheme="minorEastAsia"/>
          <w:sz w:val="21"/>
          <w:szCs w:val="21"/>
          <w:lang w:eastAsia="zh-CN"/>
        </w:rPr>
        <w:t>203</w:t>
      </w:r>
      <w:r w:rsidRPr="00CE304F">
        <w:rPr>
          <w:rFonts w:asciiTheme="minorEastAsia" w:eastAsiaTheme="minorEastAsia" w:hAnsiTheme="minorEastAsia" w:hint="eastAsia"/>
          <w:sz w:val="21"/>
          <w:szCs w:val="21"/>
          <w:lang w:eastAsia="zh-CN"/>
        </w:rPr>
        <w:t>.pdf</w:t>
      </w:r>
    </w:p>
    <w:p w14:paraId="1C251376" w14:textId="76C5CB1E" w:rsidR="004B0BEC" w:rsidRDefault="004B0BEC" w:rsidP="004B0BEC">
      <w:pPr>
        <w:pStyle w:val="a1"/>
        <w:numPr>
          <w:ilvl w:val="0"/>
          <w:numId w:val="21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B0BEC">
        <w:rPr>
          <w:rFonts w:asciiTheme="minorEastAsia" w:eastAsiaTheme="minorEastAsia" w:hAnsiTheme="minorEastAsia"/>
          <w:sz w:val="21"/>
          <w:szCs w:val="21"/>
          <w:lang w:eastAsia="zh-CN"/>
        </w:rPr>
        <w:t>H28c_SYNC4_Bluetooth_Pairing_RELEASED_v1_04_MY21.vsd</w:t>
      </w:r>
    </w:p>
    <w:p w14:paraId="1D0E230E" w14:textId="7DE2C074" w:rsidR="00817F87" w:rsidRDefault="00817F87" w:rsidP="004B0BEC">
      <w:pPr>
        <w:pStyle w:val="a1"/>
        <w:numPr>
          <w:ilvl w:val="0"/>
          <w:numId w:val="21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817F8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Draft Emergency Assistance </w:t>
      </w:r>
      <w:proofErr w:type="spellStart"/>
      <w:r w:rsidRPr="00817F87">
        <w:rPr>
          <w:rFonts w:asciiTheme="minorEastAsia" w:eastAsiaTheme="minorEastAsia" w:hAnsiTheme="minorEastAsia"/>
          <w:sz w:val="21"/>
          <w:szCs w:val="21"/>
          <w:lang w:eastAsia="zh-CN"/>
        </w:rPr>
        <w:t>APIM_DuerOS</w:t>
      </w:r>
      <w:proofErr w:type="spellEnd"/>
      <w:r w:rsidRPr="00817F8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SPSS July 2nd.pdf</w:t>
      </w:r>
    </w:p>
    <w:p w14:paraId="4D2BA7A2" w14:textId="34533102" w:rsidR="00CE304F" w:rsidRPr="00CE304F" w:rsidRDefault="00335DF7" w:rsidP="00335DF7">
      <w:pPr>
        <w:pStyle w:val="a1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文档里所有细节请参考SPSS。</w:t>
      </w:r>
    </w:p>
    <w:p w14:paraId="4C5ADEA6" w14:textId="45026DD0" w:rsidR="00BC7C7E" w:rsidRDefault="003571EA">
      <w:pPr>
        <w:pStyle w:val="1"/>
        <w:rPr>
          <w:rFonts w:eastAsia="微软雅黑" w:cs="Arial"/>
          <w:lang w:eastAsia="zh-CN"/>
        </w:rPr>
      </w:pPr>
      <w:bookmarkStart w:id="4" w:name="_Toc25323955"/>
      <w:bookmarkStart w:id="5" w:name="_Toc35008377"/>
      <w:r>
        <w:rPr>
          <w:rFonts w:eastAsia="微软雅黑" w:cs="Arial" w:hint="eastAsia"/>
          <w:lang w:eastAsia="zh-CN"/>
        </w:rPr>
        <w:lastRenderedPageBreak/>
        <w:t>需求内容</w:t>
      </w:r>
      <w:bookmarkEnd w:id="4"/>
      <w:bookmarkEnd w:id="5"/>
    </w:p>
    <w:p w14:paraId="551C5AF9" w14:textId="77777777" w:rsidR="00BC7C7E" w:rsidRDefault="003571EA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6" w:name="_Toc25323956"/>
      <w:bookmarkStart w:id="7" w:name="_Toc35008378"/>
      <w:r>
        <w:rPr>
          <w:rFonts w:eastAsia="微软雅黑" w:cs="Arial" w:hint="eastAsia"/>
          <w:lang w:eastAsia="zh-CN"/>
        </w:rPr>
        <w:t>车型配置及差异</w:t>
      </w:r>
      <w:bookmarkEnd w:id="6"/>
      <w:bookmarkEnd w:id="7"/>
    </w:p>
    <w:tbl>
      <w:tblPr>
        <w:tblStyle w:val="aff"/>
        <w:tblW w:w="10397" w:type="dxa"/>
        <w:tblLayout w:type="fixed"/>
        <w:tblLook w:val="04A0" w:firstRow="1" w:lastRow="0" w:firstColumn="1" w:lastColumn="0" w:noHBand="0" w:noVBand="1"/>
      </w:tblPr>
      <w:tblGrid>
        <w:gridCol w:w="1668"/>
        <w:gridCol w:w="1247"/>
        <w:gridCol w:w="1247"/>
        <w:gridCol w:w="1247"/>
        <w:gridCol w:w="1247"/>
        <w:gridCol w:w="1247"/>
        <w:gridCol w:w="1247"/>
        <w:gridCol w:w="1247"/>
      </w:tblGrid>
      <w:tr w:rsidR="00BC7C7E" w14:paraId="2CAADB97" w14:textId="77777777">
        <w:tc>
          <w:tcPr>
            <w:tcW w:w="1668" w:type="dxa"/>
            <w:shd w:val="clear" w:color="auto" w:fill="92D050"/>
          </w:tcPr>
          <w:p w14:paraId="41C56655" w14:textId="77777777" w:rsidR="00BC7C7E" w:rsidRDefault="00BC7C7E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</w:p>
        </w:tc>
        <w:tc>
          <w:tcPr>
            <w:tcW w:w="2494" w:type="dxa"/>
            <w:gridSpan w:val="2"/>
            <w:shd w:val="clear" w:color="auto" w:fill="92D050"/>
          </w:tcPr>
          <w:p w14:paraId="4CF3A372" w14:textId="77777777" w:rsidR="00BC7C7E" w:rsidRDefault="003571EA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CD542</w:t>
            </w:r>
          </w:p>
        </w:tc>
        <w:tc>
          <w:tcPr>
            <w:tcW w:w="1247" w:type="dxa"/>
            <w:shd w:val="clear" w:color="auto" w:fill="92D050"/>
          </w:tcPr>
          <w:p w14:paraId="39D21AB7" w14:textId="77777777" w:rsidR="00BC7C7E" w:rsidRDefault="003571EA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CX727</w:t>
            </w:r>
          </w:p>
        </w:tc>
        <w:tc>
          <w:tcPr>
            <w:tcW w:w="1247" w:type="dxa"/>
            <w:shd w:val="clear" w:color="auto" w:fill="92D050"/>
          </w:tcPr>
          <w:p w14:paraId="4C57B133" w14:textId="77777777" w:rsidR="00BC7C7E" w:rsidRDefault="003571EA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U725</w:t>
            </w:r>
          </w:p>
        </w:tc>
        <w:tc>
          <w:tcPr>
            <w:tcW w:w="1247" w:type="dxa"/>
            <w:shd w:val="clear" w:color="auto" w:fill="92D050"/>
          </w:tcPr>
          <w:p w14:paraId="5B35DFBF" w14:textId="77777777" w:rsidR="00BC7C7E" w:rsidRDefault="003571EA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P702</w:t>
            </w:r>
          </w:p>
        </w:tc>
        <w:tc>
          <w:tcPr>
            <w:tcW w:w="1247" w:type="dxa"/>
            <w:shd w:val="clear" w:color="auto" w:fill="92D050"/>
          </w:tcPr>
          <w:p w14:paraId="3CD583A5" w14:textId="77777777" w:rsidR="00BC7C7E" w:rsidRDefault="003571EA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U554</w:t>
            </w:r>
          </w:p>
        </w:tc>
        <w:tc>
          <w:tcPr>
            <w:tcW w:w="1247" w:type="dxa"/>
            <w:shd w:val="clear" w:color="auto" w:fill="92D050"/>
          </w:tcPr>
          <w:p w14:paraId="662821F0" w14:textId="77777777" w:rsidR="00BC7C7E" w:rsidRDefault="003571EA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U625ICA</w:t>
            </w:r>
          </w:p>
        </w:tc>
      </w:tr>
      <w:tr w:rsidR="00BC7C7E" w14:paraId="655FBAFD" w14:textId="77777777">
        <w:tc>
          <w:tcPr>
            <w:tcW w:w="1668" w:type="dxa"/>
            <w:shd w:val="clear" w:color="auto" w:fill="92D050"/>
          </w:tcPr>
          <w:p w14:paraId="31B6FCCF" w14:textId="77777777" w:rsidR="00BC7C7E" w:rsidRDefault="003571EA">
            <w:pPr>
              <w:pStyle w:val="a1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 w:hint="eastAsia"/>
                <w:color w:val="FFFFFF" w:themeColor="background1"/>
                <w:lang w:eastAsia="zh-CN"/>
              </w:rPr>
              <w:t>功能</w:t>
            </w:r>
          </w:p>
        </w:tc>
        <w:tc>
          <w:tcPr>
            <w:tcW w:w="1247" w:type="dxa"/>
            <w:shd w:val="clear" w:color="auto" w:fill="92D050"/>
          </w:tcPr>
          <w:p w14:paraId="540D5994" w14:textId="77777777" w:rsidR="00BC7C7E" w:rsidRDefault="003571EA">
            <w:pPr>
              <w:pStyle w:val="a1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Ambient/Trend</w:t>
            </w:r>
          </w:p>
        </w:tc>
        <w:tc>
          <w:tcPr>
            <w:tcW w:w="1247" w:type="dxa"/>
            <w:shd w:val="clear" w:color="auto" w:fill="92D050"/>
          </w:tcPr>
          <w:p w14:paraId="1F326E71" w14:textId="77777777" w:rsidR="00BC7C7E" w:rsidRDefault="003571EA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Titanium/ST Line</w:t>
            </w:r>
          </w:p>
        </w:tc>
        <w:tc>
          <w:tcPr>
            <w:tcW w:w="1247" w:type="dxa"/>
            <w:shd w:val="clear" w:color="auto" w:fill="92D050"/>
          </w:tcPr>
          <w:p w14:paraId="6CC39933" w14:textId="77777777" w:rsidR="00BC7C7E" w:rsidRDefault="003571EA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Mid/High</w:t>
            </w:r>
          </w:p>
        </w:tc>
        <w:tc>
          <w:tcPr>
            <w:tcW w:w="1247" w:type="dxa"/>
            <w:shd w:val="clear" w:color="auto" w:fill="92D050"/>
          </w:tcPr>
          <w:p w14:paraId="26D9238E" w14:textId="77777777" w:rsidR="00BC7C7E" w:rsidRDefault="003571EA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Ford Bronco SUV</w:t>
            </w:r>
          </w:p>
        </w:tc>
        <w:tc>
          <w:tcPr>
            <w:tcW w:w="1247" w:type="dxa"/>
            <w:shd w:val="clear" w:color="auto" w:fill="92D050"/>
          </w:tcPr>
          <w:p w14:paraId="7335B2F5" w14:textId="77777777" w:rsidR="00BC7C7E" w:rsidRDefault="003571EA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Ford Raptor F-150</w:t>
            </w:r>
          </w:p>
          <w:p w14:paraId="6E1F5FEE" w14:textId="77777777" w:rsidR="00BC7C7E" w:rsidRDefault="003571EA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Pickup truck</w:t>
            </w:r>
          </w:p>
        </w:tc>
        <w:tc>
          <w:tcPr>
            <w:tcW w:w="1247" w:type="dxa"/>
            <w:shd w:val="clear" w:color="auto" w:fill="92D050"/>
          </w:tcPr>
          <w:p w14:paraId="44B02246" w14:textId="77777777" w:rsidR="00BC7C7E" w:rsidRDefault="003571EA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Lincoln Navigator</w:t>
            </w:r>
          </w:p>
          <w:p w14:paraId="341FB82A" w14:textId="77777777" w:rsidR="00BC7C7E" w:rsidRDefault="003571EA">
            <w:pPr>
              <w:pStyle w:val="a1"/>
              <w:jc w:val="center"/>
              <w:rPr>
                <w:rFonts w:eastAsia="微软雅黑"/>
                <w:color w:val="FFFFFF" w:themeColor="background1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Large SUV (3 row seat)</w:t>
            </w:r>
          </w:p>
        </w:tc>
        <w:tc>
          <w:tcPr>
            <w:tcW w:w="1247" w:type="dxa"/>
            <w:shd w:val="clear" w:color="auto" w:fill="92D050"/>
          </w:tcPr>
          <w:p w14:paraId="3FE8E9D7" w14:textId="77777777" w:rsidR="00BC7C7E" w:rsidRDefault="003571EA">
            <w:pPr>
              <w:pStyle w:val="a1"/>
              <w:jc w:val="center"/>
              <w:rPr>
                <w:rFonts w:eastAsia="微软雅黑"/>
                <w:color w:val="FFFFFF" w:themeColor="background1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Explorer</w:t>
            </w:r>
          </w:p>
        </w:tc>
      </w:tr>
      <w:tr w:rsidR="00BC7C7E" w14:paraId="0D5E51E2" w14:textId="77777777">
        <w:tc>
          <w:tcPr>
            <w:tcW w:w="1668" w:type="dxa"/>
          </w:tcPr>
          <w:p w14:paraId="24956C9B" w14:textId="77777777" w:rsidR="00BC7C7E" w:rsidRDefault="00BC7C7E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137430FB" w14:textId="77777777" w:rsidR="00BC7C7E" w:rsidRDefault="00BC7C7E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B87C946" w14:textId="77777777" w:rsidR="00BC7C7E" w:rsidRDefault="00BC7C7E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3417631" w14:textId="77777777" w:rsidR="00BC7C7E" w:rsidRDefault="00BC7C7E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11602812" w14:textId="77777777" w:rsidR="00BC7C7E" w:rsidRDefault="00BC7C7E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0EDEE17" w14:textId="77777777" w:rsidR="00BC7C7E" w:rsidRDefault="00BC7C7E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2D3C0FF" w14:textId="77777777" w:rsidR="00BC7C7E" w:rsidRDefault="00BC7C7E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09FCBE9" w14:textId="77777777" w:rsidR="00BC7C7E" w:rsidRDefault="00BC7C7E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  <w:tr w:rsidR="00BC7C7E" w14:paraId="3B32F856" w14:textId="77777777">
        <w:tc>
          <w:tcPr>
            <w:tcW w:w="1668" w:type="dxa"/>
          </w:tcPr>
          <w:p w14:paraId="76781355" w14:textId="77777777" w:rsidR="00BC7C7E" w:rsidRDefault="00BC7C7E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78A8D1D" w14:textId="77777777" w:rsidR="00BC7C7E" w:rsidRDefault="00BC7C7E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1954830E" w14:textId="77777777" w:rsidR="00BC7C7E" w:rsidRDefault="00BC7C7E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A346AC1" w14:textId="77777777" w:rsidR="00BC7C7E" w:rsidRDefault="00BC7C7E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7F05092" w14:textId="77777777" w:rsidR="00BC7C7E" w:rsidRDefault="00BC7C7E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94FBE71" w14:textId="77777777" w:rsidR="00BC7C7E" w:rsidRDefault="00BC7C7E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1349C0E2" w14:textId="77777777" w:rsidR="00BC7C7E" w:rsidRDefault="00BC7C7E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F794AB0" w14:textId="77777777" w:rsidR="00BC7C7E" w:rsidRDefault="00BC7C7E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  <w:tr w:rsidR="00BC7C7E" w14:paraId="03413FFB" w14:textId="77777777">
        <w:tc>
          <w:tcPr>
            <w:tcW w:w="1668" w:type="dxa"/>
          </w:tcPr>
          <w:p w14:paraId="2D6DD023" w14:textId="77777777" w:rsidR="00BC7C7E" w:rsidRDefault="00BC7C7E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8D6A0D6" w14:textId="77777777" w:rsidR="00BC7C7E" w:rsidRDefault="00BC7C7E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CE50E95" w14:textId="77777777" w:rsidR="00BC7C7E" w:rsidRDefault="00BC7C7E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A6D1FA1" w14:textId="77777777" w:rsidR="00BC7C7E" w:rsidRDefault="00BC7C7E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763317D" w14:textId="77777777" w:rsidR="00BC7C7E" w:rsidRDefault="00BC7C7E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136E65A0" w14:textId="77777777" w:rsidR="00BC7C7E" w:rsidRDefault="00BC7C7E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D3D5D1B" w14:textId="77777777" w:rsidR="00BC7C7E" w:rsidRDefault="00BC7C7E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6298E35" w14:textId="77777777" w:rsidR="00BC7C7E" w:rsidRDefault="00BC7C7E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  <w:tr w:rsidR="00BC7C7E" w14:paraId="1D1C62AF" w14:textId="77777777">
        <w:tc>
          <w:tcPr>
            <w:tcW w:w="1668" w:type="dxa"/>
          </w:tcPr>
          <w:p w14:paraId="7940208D" w14:textId="77777777" w:rsidR="00BC7C7E" w:rsidRDefault="00BC7C7E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C2DAD0C" w14:textId="77777777" w:rsidR="00BC7C7E" w:rsidRDefault="00BC7C7E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F547E72" w14:textId="77777777" w:rsidR="00BC7C7E" w:rsidRDefault="00BC7C7E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1783DA7F" w14:textId="77777777" w:rsidR="00BC7C7E" w:rsidRDefault="00BC7C7E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861F003" w14:textId="77777777" w:rsidR="00BC7C7E" w:rsidRDefault="00BC7C7E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0416D92" w14:textId="77777777" w:rsidR="00BC7C7E" w:rsidRDefault="00BC7C7E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91542A6" w14:textId="77777777" w:rsidR="00BC7C7E" w:rsidRDefault="00BC7C7E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FAA8E29" w14:textId="77777777" w:rsidR="00BC7C7E" w:rsidRDefault="00BC7C7E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</w:tbl>
    <w:p w14:paraId="6502985B" w14:textId="77777777" w:rsidR="00BC7C7E" w:rsidRDefault="00BC7C7E">
      <w:pPr>
        <w:pStyle w:val="a1"/>
        <w:rPr>
          <w:rFonts w:eastAsia="微软雅黑"/>
          <w:lang w:eastAsia="zh-CN"/>
        </w:rPr>
      </w:pPr>
    </w:p>
    <w:p w14:paraId="6D02742C" w14:textId="5A6BCA5B" w:rsidR="00BC7C7E" w:rsidRDefault="003571EA">
      <w:pPr>
        <w:pStyle w:val="21"/>
        <w:rPr>
          <w:rFonts w:eastAsia="微软雅黑"/>
        </w:rPr>
      </w:pPr>
      <w:bookmarkStart w:id="8" w:name="_Toc532160372"/>
      <w:bookmarkStart w:id="9" w:name="_Toc35008379"/>
      <w:proofErr w:type="spellStart"/>
      <w:r>
        <w:rPr>
          <w:rFonts w:eastAsia="微软雅黑" w:hint="eastAsia"/>
        </w:rPr>
        <w:t>功能描述</w:t>
      </w:r>
      <w:bookmarkEnd w:id="8"/>
      <w:bookmarkEnd w:id="9"/>
      <w:proofErr w:type="spellEnd"/>
    </w:p>
    <w:p w14:paraId="43315557" w14:textId="7732F1C1" w:rsidR="00E502F9" w:rsidRDefault="00E502F9" w:rsidP="00E502F9">
      <w:pPr>
        <w:pStyle w:val="31"/>
        <w:rPr>
          <w:rFonts w:eastAsia="微软雅黑"/>
        </w:rPr>
      </w:pPr>
      <w:bookmarkStart w:id="10" w:name="_Toc35008380"/>
      <w:proofErr w:type="gramStart"/>
      <w:r>
        <w:rPr>
          <w:rFonts w:eastAsia="微软雅黑" w:hint="eastAsia"/>
          <w:lang w:eastAsia="zh-CN"/>
        </w:rPr>
        <w:t>蓝牙</w:t>
      </w:r>
      <w:proofErr w:type="spellStart"/>
      <w:r>
        <w:rPr>
          <w:rFonts w:eastAsia="微软雅黑" w:hint="eastAsia"/>
        </w:rPr>
        <w:t>功能</w:t>
      </w:r>
      <w:proofErr w:type="gramEnd"/>
      <w:r>
        <w:rPr>
          <w:rFonts w:eastAsia="微软雅黑" w:hint="eastAsia"/>
        </w:rPr>
        <w:t>入口</w:t>
      </w:r>
      <w:bookmarkEnd w:id="10"/>
      <w:proofErr w:type="spellEnd"/>
    </w:p>
    <w:p w14:paraId="56A3BF20" w14:textId="77777777" w:rsidR="00E502F9" w:rsidRPr="00751F9F" w:rsidRDefault="00E502F9" w:rsidP="00E502F9">
      <w:pPr>
        <w:ind w:firstLineChars="300" w:firstLine="720"/>
        <w:rPr>
          <w:rFonts w:asciiTheme="majorEastAsia" w:eastAsiaTheme="majorEastAsia" w:hAnsiTheme="majorEastAsia"/>
          <w:color w:val="000000" w:themeColor="text1"/>
          <w:sz w:val="24"/>
        </w:rPr>
      </w:pPr>
      <w:r w:rsidRPr="00751F9F">
        <w:rPr>
          <w:rFonts w:asciiTheme="majorEastAsia" w:eastAsiaTheme="majorEastAsia" w:hAnsiTheme="majorEastAsia" w:cs="宋体" w:hint="eastAsia"/>
          <w:sz w:val="24"/>
          <w:szCs w:val="21"/>
        </w:rPr>
        <w:t>1）首页-车辆设置-系统设置-蓝牙</w:t>
      </w:r>
      <w:r w:rsidRPr="00751F9F">
        <w:rPr>
          <w:rFonts w:asciiTheme="majorEastAsia" w:eastAsiaTheme="majorEastAsia" w:hAnsiTheme="majorEastAsia" w:hint="eastAsia"/>
          <w:sz w:val="24"/>
        </w:rPr>
        <w:t>。</w:t>
      </w:r>
    </w:p>
    <w:p w14:paraId="62E80444" w14:textId="77777777" w:rsidR="00E502F9" w:rsidRPr="00751F9F" w:rsidRDefault="00E502F9" w:rsidP="00E502F9">
      <w:pPr>
        <w:ind w:left="420" w:hanging="420"/>
        <w:jc w:val="center"/>
        <w:rPr>
          <w:rFonts w:asciiTheme="majorEastAsia" w:eastAsiaTheme="majorEastAsia" w:hAnsiTheme="majorEastAsia"/>
          <w:color w:val="C00000"/>
          <w:sz w:val="24"/>
        </w:rPr>
      </w:pPr>
      <w:r w:rsidRPr="00751F9F">
        <w:rPr>
          <w:rFonts w:asciiTheme="majorEastAsia" w:eastAsiaTheme="majorEastAsia" w:hAnsiTheme="majorEastAsia" w:hint="eastAsia"/>
          <w:noProof/>
          <w:color w:val="C00000"/>
          <w:sz w:val="24"/>
        </w:rPr>
        <w:drawing>
          <wp:inline distT="0" distB="0" distL="114300" distR="114300" wp14:anchorId="3EF21400" wp14:editId="67F61538">
            <wp:extent cx="6282055" cy="2573655"/>
            <wp:effectExtent l="0" t="0" r="12065" b="1905"/>
            <wp:docPr id="2" name="图片 2" descr="15814064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81406478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9624" w14:textId="77777777" w:rsidR="00E502F9" w:rsidRPr="00751F9F" w:rsidRDefault="00E502F9" w:rsidP="00E502F9">
      <w:pPr>
        <w:ind w:left="420" w:hanging="420"/>
        <w:jc w:val="center"/>
        <w:rPr>
          <w:rFonts w:asciiTheme="majorEastAsia" w:eastAsiaTheme="majorEastAsia" w:hAnsiTheme="majorEastAsia"/>
          <w:color w:val="000000" w:themeColor="text1"/>
          <w:sz w:val="24"/>
        </w:rPr>
      </w:pPr>
      <w:r w:rsidRPr="00751F9F">
        <w:rPr>
          <w:rFonts w:asciiTheme="majorEastAsia" w:eastAsiaTheme="majorEastAsia" w:hAnsiTheme="majorEastAsia" w:hint="eastAsia"/>
          <w:color w:val="000000" w:themeColor="text1"/>
          <w:sz w:val="24"/>
        </w:rPr>
        <w:t>“蓝牙设置”入口示意图</w:t>
      </w:r>
    </w:p>
    <w:p w14:paraId="50A4E36E" w14:textId="77777777" w:rsidR="00E502F9" w:rsidRPr="00751F9F" w:rsidRDefault="00E502F9" w:rsidP="00E502F9">
      <w:pPr>
        <w:numPr>
          <w:ilvl w:val="0"/>
          <w:numId w:val="22"/>
        </w:numPr>
        <w:ind w:left="420" w:hanging="420"/>
        <w:rPr>
          <w:rFonts w:asciiTheme="majorEastAsia" w:eastAsiaTheme="majorEastAsia" w:hAnsiTheme="majorEastAsia"/>
          <w:color w:val="000000" w:themeColor="text1"/>
          <w:sz w:val="24"/>
        </w:rPr>
      </w:pPr>
      <w:r w:rsidRPr="00751F9F">
        <w:rPr>
          <w:rFonts w:asciiTheme="majorEastAsia" w:eastAsiaTheme="majorEastAsia" w:hAnsiTheme="majorEastAsia" w:hint="eastAsia"/>
          <w:color w:val="000000" w:themeColor="text1"/>
          <w:sz w:val="24"/>
        </w:rPr>
        <w:lastRenderedPageBreak/>
        <w:t>首页电话--</w:t>
      </w:r>
      <w:proofErr w:type="gramStart"/>
      <w:r w:rsidRPr="00751F9F">
        <w:rPr>
          <w:rFonts w:asciiTheme="majorEastAsia" w:eastAsiaTheme="majorEastAsia" w:hAnsiTheme="majorEastAsia" w:hint="eastAsia"/>
          <w:color w:val="000000" w:themeColor="text1"/>
          <w:sz w:val="24"/>
        </w:rPr>
        <w:t>无蓝牙</w:t>
      </w:r>
      <w:proofErr w:type="gramEnd"/>
      <w:r w:rsidRPr="00751F9F">
        <w:rPr>
          <w:rFonts w:asciiTheme="majorEastAsia" w:eastAsiaTheme="majorEastAsia" w:hAnsiTheme="majorEastAsia" w:hint="eastAsia"/>
          <w:color w:val="000000" w:themeColor="text1"/>
          <w:sz w:val="24"/>
        </w:rPr>
        <w:t>连接时点击顶部tab都提示连接蓝牙</w:t>
      </w:r>
    </w:p>
    <w:p w14:paraId="60B5D2A5" w14:textId="77777777" w:rsidR="00E502F9" w:rsidRPr="00751F9F" w:rsidRDefault="00E502F9" w:rsidP="00E502F9">
      <w:pPr>
        <w:rPr>
          <w:rFonts w:asciiTheme="majorEastAsia" w:eastAsiaTheme="majorEastAsia" w:hAnsiTheme="majorEastAsia"/>
          <w:color w:val="000000" w:themeColor="text1"/>
          <w:sz w:val="24"/>
        </w:rPr>
      </w:pPr>
      <w:r w:rsidRPr="00751F9F">
        <w:rPr>
          <w:rFonts w:asciiTheme="majorEastAsia" w:eastAsiaTheme="majorEastAsia" w:hAnsiTheme="majorEastAsia" w:hint="eastAsia"/>
          <w:noProof/>
          <w:color w:val="000000" w:themeColor="text1"/>
          <w:sz w:val="24"/>
        </w:rPr>
        <w:drawing>
          <wp:inline distT="0" distB="0" distL="114300" distR="114300" wp14:anchorId="669901A6" wp14:editId="16E12442">
            <wp:extent cx="5838825" cy="2819400"/>
            <wp:effectExtent l="0" t="0" r="13335" b="0"/>
            <wp:docPr id="14" name="图片 14" descr="15814075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81407595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DC0F" w14:textId="77777777" w:rsidR="00E502F9" w:rsidRPr="00751F9F" w:rsidRDefault="00E502F9" w:rsidP="00E502F9">
      <w:pPr>
        <w:pStyle w:val="a1"/>
        <w:numPr>
          <w:ilvl w:val="0"/>
          <w:numId w:val="22"/>
        </w:numPr>
        <w:rPr>
          <w:rFonts w:asciiTheme="majorEastAsia" w:eastAsiaTheme="majorEastAsia" w:hAnsiTheme="majorEastAsia"/>
          <w:sz w:val="24"/>
          <w:lang w:eastAsia="zh-CN"/>
        </w:rPr>
      </w:pPr>
      <w:r w:rsidRPr="00751F9F">
        <w:rPr>
          <w:rFonts w:asciiTheme="majorEastAsia" w:eastAsiaTheme="majorEastAsia" w:hAnsiTheme="majorEastAsia" w:hint="eastAsia"/>
          <w:sz w:val="24"/>
          <w:lang w:eastAsia="zh-CN"/>
        </w:rPr>
        <w:t>蓝牙音乐跳转</w:t>
      </w:r>
    </w:p>
    <w:p w14:paraId="642CF64D" w14:textId="77777777" w:rsidR="00E502F9" w:rsidRPr="00751F9F" w:rsidRDefault="00E502F9" w:rsidP="00E502F9">
      <w:pPr>
        <w:pStyle w:val="a1"/>
        <w:rPr>
          <w:rFonts w:asciiTheme="majorEastAsia" w:eastAsiaTheme="majorEastAsia" w:hAnsiTheme="majorEastAsia"/>
          <w:sz w:val="24"/>
          <w:lang w:eastAsia="zh-CN"/>
        </w:rPr>
      </w:pPr>
      <w:r w:rsidRPr="00751F9F">
        <w:rPr>
          <w:rFonts w:asciiTheme="majorEastAsia" w:eastAsiaTheme="majorEastAsia" w:hAnsiTheme="majorEastAsia"/>
          <w:noProof/>
          <w:sz w:val="24"/>
          <w:lang w:eastAsia="zh-CN"/>
        </w:rPr>
        <w:drawing>
          <wp:inline distT="0" distB="0" distL="114300" distR="114300" wp14:anchorId="5638C17B" wp14:editId="5A636CCA">
            <wp:extent cx="5210175" cy="2676525"/>
            <wp:effectExtent l="0" t="0" r="1905" b="5715"/>
            <wp:docPr id="15" name="图片 15" descr="15814078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81407801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D36C" w14:textId="77777777" w:rsidR="00E502F9" w:rsidRDefault="00E502F9" w:rsidP="00E502F9">
      <w:pPr>
        <w:pStyle w:val="a1"/>
        <w:numPr>
          <w:ilvl w:val="0"/>
          <w:numId w:val="22"/>
        </w:numPr>
        <w:rPr>
          <w:rFonts w:asciiTheme="majorEastAsia" w:eastAsiaTheme="majorEastAsia" w:hAnsiTheme="majorEastAsia"/>
          <w:sz w:val="24"/>
          <w:lang w:eastAsia="zh-CN"/>
        </w:rPr>
      </w:pPr>
      <w:r w:rsidRPr="00751F9F">
        <w:rPr>
          <w:rFonts w:asciiTheme="majorEastAsia" w:eastAsiaTheme="majorEastAsia" w:hAnsiTheme="majorEastAsia" w:hint="eastAsia"/>
          <w:sz w:val="24"/>
          <w:lang w:eastAsia="zh-CN"/>
        </w:rPr>
        <w:t>电话设置</w:t>
      </w:r>
      <w:r>
        <w:rPr>
          <w:rFonts w:asciiTheme="majorEastAsia" w:eastAsiaTheme="majorEastAsia" w:hAnsiTheme="majorEastAsia" w:hint="eastAsia"/>
          <w:sz w:val="24"/>
          <w:lang w:eastAsia="zh-CN"/>
        </w:rPr>
        <w:t>未连接</w:t>
      </w:r>
      <w:proofErr w:type="gramStart"/>
      <w:r>
        <w:rPr>
          <w:rFonts w:asciiTheme="majorEastAsia" w:eastAsiaTheme="majorEastAsia" w:hAnsiTheme="majorEastAsia" w:hint="eastAsia"/>
          <w:sz w:val="24"/>
          <w:lang w:eastAsia="zh-CN"/>
        </w:rPr>
        <w:t>蓝牙电话弹</w:t>
      </w:r>
      <w:proofErr w:type="gramEnd"/>
      <w:r>
        <w:rPr>
          <w:rFonts w:asciiTheme="majorEastAsia" w:eastAsiaTheme="majorEastAsia" w:hAnsiTheme="majorEastAsia" w:hint="eastAsia"/>
          <w:sz w:val="24"/>
          <w:lang w:eastAsia="zh-CN"/>
        </w:rPr>
        <w:t>窗</w:t>
      </w:r>
    </w:p>
    <w:p w14:paraId="77489BD7" w14:textId="77777777" w:rsidR="00E502F9" w:rsidRDefault="00E502F9" w:rsidP="00E502F9">
      <w:pPr>
        <w:pStyle w:val="a1"/>
        <w:rPr>
          <w:rFonts w:asciiTheme="majorEastAsia" w:eastAsiaTheme="majorEastAsia" w:hAnsiTheme="majorEastAsia"/>
          <w:sz w:val="24"/>
          <w:lang w:eastAsia="zh-CN"/>
        </w:rPr>
      </w:pPr>
      <w:r w:rsidRPr="00977A18">
        <w:rPr>
          <w:rFonts w:asciiTheme="majorEastAsia" w:eastAsiaTheme="majorEastAsia" w:hAnsiTheme="majorEastAsia" w:hint="eastAsia"/>
          <w:sz w:val="24"/>
          <w:lang w:eastAsia="zh-CN"/>
        </w:rPr>
        <w:t>当用户从系统设置页 点击“电话设置”、</w:t>
      </w:r>
      <w:proofErr w:type="gramStart"/>
      <w:r w:rsidRPr="00977A18">
        <w:rPr>
          <w:rFonts w:asciiTheme="majorEastAsia" w:eastAsiaTheme="majorEastAsia" w:hAnsiTheme="majorEastAsia" w:hint="eastAsia"/>
          <w:sz w:val="24"/>
          <w:lang w:eastAsia="zh-CN"/>
        </w:rPr>
        <w:t>同时车机没有</w:t>
      </w:r>
      <w:proofErr w:type="gramEnd"/>
      <w:r w:rsidRPr="00977A18">
        <w:rPr>
          <w:rFonts w:asciiTheme="majorEastAsia" w:eastAsiaTheme="majorEastAsia" w:hAnsiTheme="majorEastAsia" w:hint="eastAsia"/>
          <w:sz w:val="24"/>
          <w:lang w:eastAsia="zh-CN"/>
        </w:rPr>
        <w:t>连接</w:t>
      </w:r>
      <w:proofErr w:type="gramStart"/>
      <w:r w:rsidRPr="00977A18">
        <w:rPr>
          <w:rFonts w:asciiTheme="majorEastAsia" w:eastAsiaTheme="majorEastAsia" w:hAnsiTheme="majorEastAsia" w:hint="eastAsia"/>
          <w:sz w:val="24"/>
          <w:lang w:eastAsia="zh-CN"/>
        </w:rPr>
        <w:t>蓝牙电话</w:t>
      </w:r>
      <w:proofErr w:type="gramEnd"/>
      <w:r w:rsidRPr="00977A18">
        <w:rPr>
          <w:rFonts w:asciiTheme="majorEastAsia" w:eastAsiaTheme="majorEastAsia" w:hAnsiTheme="majorEastAsia" w:hint="eastAsia"/>
          <w:sz w:val="24"/>
          <w:lang w:eastAsia="zh-CN"/>
        </w:rPr>
        <w:t>时，显示该弹窗。</w:t>
      </w:r>
      <w:r>
        <w:rPr>
          <w:rFonts w:asciiTheme="majorEastAsia" w:eastAsiaTheme="majorEastAsia" w:hAnsiTheme="majorEastAsia" w:hint="eastAsia"/>
          <w:sz w:val="24"/>
          <w:lang w:eastAsia="zh-CN"/>
        </w:rPr>
        <w:t>点击确认</w:t>
      </w:r>
      <w:proofErr w:type="gramStart"/>
      <w:r>
        <w:rPr>
          <w:rFonts w:asciiTheme="majorEastAsia" w:eastAsiaTheme="majorEastAsia" w:hAnsiTheme="majorEastAsia" w:hint="eastAsia"/>
          <w:sz w:val="24"/>
          <w:lang w:eastAsia="zh-CN"/>
        </w:rPr>
        <w:t>进入蓝牙设置</w:t>
      </w:r>
      <w:proofErr w:type="gramEnd"/>
      <w:r>
        <w:rPr>
          <w:rFonts w:asciiTheme="majorEastAsia" w:eastAsiaTheme="majorEastAsia" w:hAnsiTheme="majorEastAsia" w:hint="eastAsia"/>
          <w:sz w:val="24"/>
          <w:lang w:eastAsia="zh-CN"/>
        </w:rPr>
        <w:t>。</w:t>
      </w:r>
    </w:p>
    <w:p w14:paraId="378F7D7E" w14:textId="77777777" w:rsidR="00E502F9" w:rsidRDefault="00E502F9" w:rsidP="00E502F9">
      <w:pPr>
        <w:pStyle w:val="a1"/>
        <w:rPr>
          <w:rFonts w:asciiTheme="majorEastAsia" w:eastAsiaTheme="majorEastAsia" w:hAnsiTheme="majorEastAsia"/>
          <w:sz w:val="24"/>
          <w:lang w:eastAsia="zh-CN"/>
        </w:rPr>
      </w:pPr>
      <w:r w:rsidRPr="004314C8">
        <w:rPr>
          <w:rFonts w:asciiTheme="majorEastAsia" w:eastAsiaTheme="majorEastAsia" w:hAnsiTheme="majorEastAsia"/>
          <w:noProof/>
          <w:sz w:val="24"/>
          <w:lang w:eastAsia="zh-CN"/>
        </w:rPr>
        <w:lastRenderedPageBreak/>
        <w:drawing>
          <wp:inline distT="0" distB="0" distL="0" distR="0" wp14:anchorId="33516ACF" wp14:editId="557B507A">
            <wp:extent cx="2409825" cy="1800225"/>
            <wp:effectExtent l="0" t="0" r="9525" b="9525"/>
            <wp:docPr id="6" name="图片 6" descr="C:\Users\uidq2120\AppData\Local\Temp\15816483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idq2120\AppData\Local\Temp\1581648390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E2451" w14:textId="20825F70" w:rsidR="00E502F9" w:rsidRDefault="00E502F9" w:rsidP="00DE6586">
      <w:pPr>
        <w:pStyle w:val="a1"/>
        <w:numPr>
          <w:ilvl w:val="0"/>
          <w:numId w:val="22"/>
        </w:numPr>
        <w:rPr>
          <w:rFonts w:asciiTheme="majorEastAsia" w:eastAsiaTheme="majorEastAsia" w:hAnsiTheme="majorEastAsia"/>
          <w:sz w:val="24"/>
          <w:lang w:eastAsia="zh-CN"/>
        </w:rPr>
      </w:pPr>
      <w:r>
        <w:rPr>
          <w:rFonts w:asciiTheme="majorEastAsia" w:eastAsiaTheme="majorEastAsia" w:hAnsiTheme="majorEastAsia" w:hint="eastAsia"/>
          <w:sz w:val="24"/>
          <w:lang w:eastAsia="zh-CN"/>
        </w:rPr>
        <w:t>进入电话设置页面，第一项</w:t>
      </w:r>
      <w:proofErr w:type="gramStart"/>
      <w:r>
        <w:rPr>
          <w:rFonts w:asciiTheme="majorEastAsia" w:eastAsiaTheme="majorEastAsia" w:hAnsiTheme="majorEastAsia" w:hint="eastAsia"/>
          <w:sz w:val="24"/>
          <w:lang w:eastAsia="zh-CN"/>
        </w:rPr>
        <w:t>蓝牙设备跳转到蓝牙</w:t>
      </w:r>
      <w:proofErr w:type="gramEnd"/>
      <w:r>
        <w:rPr>
          <w:rFonts w:asciiTheme="majorEastAsia" w:eastAsiaTheme="majorEastAsia" w:hAnsiTheme="majorEastAsia" w:hint="eastAsia"/>
          <w:sz w:val="24"/>
          <w:lang w:eastAsia="zh-CN"/>
        </w:rPr>
        <w:t>设置</w:t>
      </w:r>
    </w:p>
    <w:p w14:paraId="0CDD4A91" w14:textId="0E558258" w:rsidR="00DE6586" w:rsidRPr="00751F9F" w:rsidRDefault="00DE6586" w:rsidP="00DE6586">
      <w:pPr>
        <w:pStyle w:val="a1"/>
        <w:rPr>
          <w:rFonts w:asciiTheme="majorEastAsia" w:eastAsiaTheme="majorEastAsia" w:hAnsiTheme="majorEastAsia"/>
          <w:sz w:val="24"/>
          <w:lang w:eastAsia="zh-CN"/>
        </w:rPr>
      </w:pPr>
      <w:r w:rsidRPr="00DE6586">
        <w:rPr>
          <w:rFonts w:asciiTheme="majorEastAsia" w:eastAsiaTheme="majorEastAsia" w:hAnsiTheme="majorEastAsia"/>
          <w:noProof/>
          <w:sz w:val="24"/>
          <w:lang w:eastAsia="zh-CN"/>
        </w:rPr>
        <w:drawing>
          <wp:inline distT="0" distB="0" distL="0" distR="0" wp14:anchorId="3BDC297D" wp14:editId="5E5C19C5">
            <wp:extent cx="3714750" cy="2276475"/>
            <wp:effectExtent l="0" t="0" r="0" b="9525"/>
            <wp:docPr id="11" name="图片 11" descr="C:\Users\uidq2120\AppData\Local\Temp\15834799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idq2120\AppData\Local\Temp\1583479955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08D95" w14:textId="77777777" w:rsidR="00E502F9" w:rsidRDefault="00E502F9" w:rsidP="00E502F9">
      <w:pPr>
        <w:pStyle w:val="a1"/>
        <w:ind w:left="480"/>
        <w:rPr>
          <w:rFonts w:ascii="微软雅黑" w:eastAsia="微软雅黑" w:hAnsi="微软雅黑" w:cs="MS Mincho"/>
          <w:lang w:eastAsia="zh-CN"/>
        </w:rPr>
      </w:pPr>
    </w:p>
    <w:p w14:paraId="510459EE" w14:textId="77777777" w:rsidR="00E502F9" w:rsidRDefault="00E502F9" w:rsidP="00E502F9">
      <w:pPr>
        <w:pStyle w:val="31"/>
        <w:rPr>
          <w:rFonts w:eastAsia="微软雅黑"/>
        </w:rPr>
      </w:pPr>
      <w:bookmarkStart w:id="11" w:name="_Toc532160371"/>
      <w:bookmarkStart w:id="12" w:name="_Toc35008381"/>
      <w:proofErr w:type="spellStart"/>
      <w:r>
        <w:rPr>
          <w:rFonts w:eastAsia="微软雅黑" w:hint="eastAsia"/>
        </w:rPr>
        <w:t>蓝牙开关页面</w:t>
      </w:r>
      <w:bookmarkStart w:id="13" w:name="_Toc526792318"/>
      <w:bookmarkEnd w:id="11"/>
      <w:bookmarkEnd w:id="12"/>
      <w:proofErr w:type="spellEnd"/>
    </w:p>
    <w:p w14:paraId="2EFAE045" w14:textId="77777777" w:rsidR="00E502F9" w:rsidRDefault="00E502F9" w:rsidP="00E502F9">
      <w:pPr>
        <w:pStyle w:val="40"/>
      </w:pPr>
      <w:bookmarkStart w:id="14" w:name="_Toc35008382"/>
      <w:proofErr w:type="spellStart"/>
      <w:r>
        <w:rPr>
          <w:rFonts w:hint="eastAsia"/>
        </w:rPr>
        <w:t>蓝牙开关默认状态</w:t>
      </w:r>
      <w:bookmarkEnd w:id="14"/>
      <w:proofErr w:type="spellEnd"/>
    </w:p>
    <w:bookmarkEnd w:id="13"/>
    <w:p w14:paraId="697A849D" w14:textId="6537B8B5" w:rsidR="00E502F9" w:rsidRPr="00751F9F" w:rsidRDefault="00E502F9" w:rsidP="00E502F9">
      <w:pPr>
        <w:ind w:firstLine="420"/>
        <w:rPr>
          <w:rFonts w:asciiTheme="minorEastAsia" w:eastAsiaTheme="minorEastAsia" w:hAnsiTheme="minorEastAsia"/>
          <w:color w:val="000000" w:themeColor="text1"/>
          <w:sz w:val="24"/>
        </w:rPr>
      </w:pPr>
      <w:r w:rsidRPr="00751F9F">
        <w:rPr>
          <w:rFonts w:asciiTheme="minorEastAsia" w:eastAsiaTheme="minorEastAsia" w:hAnsiTheme="minorEastAsia" w:hint="eastAsia"/>
          <w:sz w:val="24"/>
        </w:rPr>
        <w:t>读取</w:t>
      </w:r>
      <w:proofErr w:type="gramStart"/>
      <w:r>
        <w:rPr>
          <w:rFonts w:asciiTheme="minorEastAsia" w:eastAsiaTheme="minorEastAsia" w:hAnsiTheme="minorEastAsia" w:hint="eastAsia"/>
          <w:sz w:val="24"/>
        </w:rPr>
        <w:t>蓝牙</w:t>
      </w:r>
      <w:r w:rsidRPr="00751F9F">
        <w:rPr>
          <w:rFonts w:asciiTheme="minorEastAsia" w:eastAsiaTheme="minorEastAsia" w:hAnsiTheme="minorEastAsia" w:hint="eastAsia"/>
          <w:sz w:val="24"/>
        </w:rPr>
        <w:t>当前</w:t>
      </w:r>
      <w:proofErr w:type="gramEnd"/>
      <w:r w:rsidRPr="00751F9F">
        <w:rPr>
          <w:rFonts w:asciiTheme="minorEastAsia" w:eastAsiaTheme="minorEastAsia" w:hAnsiTheme="minorEastAsia" w:hint="eastAsia"/>
          <w:sz w:val="24"/>
        </w:rPr>
        <w:t>的开关状态进行显示。可以选择打开/关闭蓝牙</w:t>
      </w:r>
      <w:r w:rsidRPr="00751F9F">
        <w:rPr>
          <w:rFonts w:asciiTheme="minorEastAsia" w:eastAsiaTheme="minorEastAsia" w:hAnsiTheme="minorEastAsia" w:hint="eastAsia"/>
          <w:color w:val="000000" w:themeColor="text1"/>
          <w:sz w:val="24"/>
        </w:rPr>
        <w:t>；当系统重新启动后，</w:t>
      </w:r>
      <w:proofErr w:type="gramStart"/>
      <w:r w:rsidRPr="00751F9F">
        <w:rPr>
          <w:rFonts w:asciiTheme="minorEastAsia" w:eastAsiaTheme="minorEastAsia" w:hAnsiTheme="minorEastAsia" w:hint="eastAsia"/>
          <w:color w:val="000000" w:themeColor="text1"/>
          <w:sz w:val="24"/>
        </w:rPr>
        <w:t>不</w:t>
      </w:r>
      <w:proofErr w:type="gramEnd"/>
      <w:r w:rsidRPr="00751F9F">
        <w:rPr>
          <w:rFonts w:asciiTheme="minorEastAsia" w:eastAsiaTheme="minorEastAsia" w:hAnsiTheme="minorEastAsia" w:hint="eastAsia"/>
          <w:color w:val="000000" w:themeColor="text1"/>
          <w:sz w:val="24"/>
        </w:rPr>
        <w:t>重置状态，例如用户</w:t>
      </w:r>
      <w:proofErr w:type="gramStart"/>
      <w:r w:rsidRPr="00751F9F">
        <w:rPr>
          <w:rFonts w:asciiTheme="minorEastAsia" w:eastAsiaTheme="minorEastAsia" w:hAnsiTheme="minorEastAsia" w:hint="eastAsia"/>
          <w:color w:val="000000" w:themeColor="text1"/>
          <w:sz w:val="24"/>
        </w:rPr>
        <w:t>重启前已</w:t>
      </w:r>
      <w:proofErr w:type="gramEnd"/>
      <w:r w:rsidRPr="00751F9F">
        <w:rPr>
          <w:rFonts w:asciiTheme="minorEastAsia" w:eastAsiaTheme="minorEastAsia" w:hAnsiTheme="minorEastAsia" w:hint="eastAsia"/>
          <w:color w:val="000000" w:themeColor="text1"/>
          <w:sz w:val="24"/>
        </w:rPr>
        <w:t>关闭蓝牙，重启</w:t>
      </w:r>
      <w:proofErr w:type="gramStart"/>
      <w:r w:rsidRPr="00751F9F">
        <w:rPr>
          <w:rFonts w:asciiTheme="minorEastAsia" w:eastAsiaTheme="minorEastAsia" w:hAnsiTheme="minorEastAsia" w:hint="eastAsia"/>
          <w:color w:val="000000" w:themeColor="text1"/>
          <w:sz w:val="24"/>
        </w:rPr>
        <w:t>后蓝牙</w:t>
      </w:r>
      <w:proofErr w:type="gramEnd"/>
      <w:r w:rsidRPr="00751F9F">
        <w:rPr>
          <w:rFonts w:asciiTheme="minorEastAsia" w:eastAsiaTheme="minorEastAsia" w:hAnsiTheme="minorEastAsia" w:hint="eastAsia"/>
          <w:color w:val="000000" w:themeColor="text1"/>
          <w:sz w:val="24"/>
        </w:rPr>
        <w:t>仍为关闭状态。</w:t>
      </w:r>
      <w:r w:rsidR="00584D3D">
        <w:rPr>
          <w:rFonts w:asciiTheme="minorEastAsia" w:eastAsiaTheme="minorEastAsia" w:hAnsiTheme="minorEastAsia" w:hint="eastAsia"/>
          <w:color w:val="000000" w:themeColor="text1"/>
          <w:sz w:val="24"/>
        </w:rPr>
        <w:t>首次开机和恢复出厂设置默认蓝牙关闭。</w:t>
      </w:r>
    </w:p>
    <w:p w14:paraId="1C3E7B2A" w14:textId="77777777" w:rsidR="00E502F9" w:rsidRDefault="00E502F9" w:rsidP="00E502F9">
      <w:pPr>
        <w:pStyle w:val="40"/>
      </w:pPr>
      <w:bookmarkStart w:id="15" w:name="_Toc526771758"/>
      <w:bookmarkStart w:id="16" w:name="_Toc526792319"/>
      <w:bookmarkStart w:id="17" w:name="_Toc35008383"/>
      <w:proofErr w:type="spellStart"/>
      <w:r>
        <w:rPr>
          <w:rFonts w:hint="eastAsia"/>
        </w:rPr>
        <w:lastRenderedPageBreak/>
        <w:t>蓝牙设置</w:t>
      </w:r>
      <w:proofErr w:type="spellEnd"/>
      <w:r>
        <w:rPr>
          <w:rFonts w:hint="eastAsia"/>
        </w:rPr>
        <w:t>---</w:t>
      </w:r>
      <w:bookmarkEnd w:id="15"/>
      <w:bookmarkEnd w:id="16"/>
      <w:proofErr w:type="spellStart"/>
      <w:r>
        <w:rPr>
          <w:rFonts w:hint="eastAsia"/>
        </w:rPr>
        <w:t>关闭</w:t>
      </w:r>
      <w:bookmarkEnd w:id="17"/>
      <w:proofErr w:type="spellEnd"/>
    </w:p>
    <w:p w14:paraId="2407C4F7" w14:textId="77777777" w:rsidR="00E502F9" w:rsidRDefault="00E502F9" w:rsidP="00E502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  <w:noProof/>
        </w:rPr>
        <w:drawing>
          <wp:inline distT="0" distB="0" distL="114300" distR="114300" wp14:anchorId="7FC2B3FB" wp14:editId="6B7FA163">
            <wp:extent cx="4886325" cy="2781300"/>
            <wp:effectExtent l="0" t="0" r="5715" b="7620"/>
            <wp:docPr id="16" name="图片 16" descr="15814078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81407879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EEE0" w14:textId="77777777" w:rsidR="00E502F9" w:rsidRDefault="00E502F9" w:rsidP="00E502F9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蓝牙未开启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示意图</w:t>
      </w:r>
    </w:p>
    <w:p w14:paraId="1FA7FB97" w14:textId="77777777" w:rsidR="00E502F9" w:rsidRPr="00751F9F" w:rsidRDefault="00E502F9" w:rsidP="00E502F9">
      <w:pPr>
        <w:ind w:firstLine="420"/>
        <w:rPr>
          <w:rFonts w:asciiTheme="minorEastAsia" w:eastAsiaTheme="minorEastAsia" w:hAnsiTheme="minorEastAsia"/>
          <w:sz w:val="24"/>
        </w:rPr>
      </w:pPr>
    </w:p>
    <w:p w14:paraId="0A6B9F22" w14:textId="77777777" w:rsidR="00E502F9" w:rsidRPr="00751F9F" w:rsidRDefault="00E502F9" w:rsidP="00E502F9">
      <w:pPr>
        <w:ind w:firstLine="420"/>
        <w:rPr>
          <w:rFonts w:asciiTheme="minorEastAsia" w:eastAsiaTheme="minorEastAsia" w:hAnsiTheme="minorEastAsia"/>
          <w:sz w:val="24"/>
        </w:rPr>
      </w:pPr>
      <w:r w:rsidRPr="00751F9F">
        <w:rPr>
          <w:rFonts w:asciiTheme="minorEastAsia" w:eastAsiaTheme="minorEastAsia" w:hAnsiTheme="minorEastAsia" w:hint="eastAsia"/>
          <w:sz w:val="24"/>
        </w:rPr>
        <w:t>蓝牙关闭时，切断所有已连接设备，</w:t>
      </w:r>
      <w:r w:rsidRPr="00751F9F">
        <w:rPr>
          <w:rFonts w:asciiTheme="minorEastAsia" w:eastAsiaTheme="minorEastAsia" w:hAnsiTheme="minorEastAsia"/>
          <w:sz w:val="24"/>
        </w:rPr>
        <w:t>页面</w:t>
      </w:r>
      <w:r w:rsidRPr="00751F9F">
        <w:rPr>
          <w:rFonts w:asciiTheme="minorEastAsia" w:eastAsiaTheme="minorEastAsia" w:hAnsiTheme="minorEastAsia" w:hint="eastAsia"/>
          <w:sz w:val="24"/>
        </w:rPr>
        <w:t>显示如上图所示。</w:t>
      </w:r>
    </w:p>
    <w:p w14:paraId="5DC49592" w14:textId="77777777" w:rsidR="00E502F9" w:rsidRDefault="00E502F9" w:rsidP="00E502F9">
      <w:pPr>
        <w:pStyle w:val="40"/>
      </w:pPr>
      <w:bookmarkStart w:id="18" w:name="_Toc35008384"/>
      <w:proofErr w:type="spellStart"/>
      <w:r>
        <w:rPr>
          <w:rFonts w:hint="eastAsia"/>
        </w:rPr>
        <w:t>蓝牙设置</w:t>
      </w:r>
      <w:proofErr w:type="spellEnd"/>
      <w:r>
        <w:rPr>
          <w:rFonts w:hint="eastAsia"/>
        </w:rPr>
        <w:t>---</w:t>
      </w:r>
      <w:proofErr w:type="spellStart"/>
      <w:r>
        <w:rPr>
          <w:rFonts w:hint="eastAsia"/>
        </w:rPr>
        <w:t>开启</w:t>
      </w:r>
      <w:bookmarkEnd w:id="18"/>
      <w:proofErr w:type="spellEnd"/>
    </w:p>
    <w:p w14:paraId="59AAE10C" w14:textId="77777777" w:rsidR="00E502F9" w:rsidRPr="00751F9F" w:rsidRDefault="00E502F9" w:rsidP="00E502F9">
      <w:pPr>
        <w:ind w:firstLine="420"/>
        <w:rPr>
          <w:rFonts w:asciiTheme="minorEastAsia" w:eastAsiaTheme="minorEastAsia" w:hAnsiTheme="minorEastAsia"/>
          <w:sz w:val="24"/>
        </w:rPr>
      </w:pPr>
      <w:proofErr w:type="gramStart"/>
      <w:r w:rsidRPr="00751F9F">
        <w:rPr>
          <w:rFonts w:asciiTheme="minorEastAsia" w:eastAsiaTheme="minorEastAsia" w:hAnsiTheme="minorEastAsia" w:hint="eastAsia"/>
          <w:sz w:val="24"/>
        </w:rPr>
        <w:t>蓝牙开启</w:t>
      </w:r>
      <w:proofErr w:type="gramEnd"/>
      <w:r w:rsidRPr="00751F9F">
        <w:rPr>
          <w:rFonts w:asciiTheme="minorEastAsia" w:eastAsiaTheme="minorEastAsia" w:hAnsiTheme="minorEastAsia" w:hint="eastAsia"/>
          <w:sz w:val="24"/>
        </w:rPr>
        <w:t>时，增加 “搜索蓝牙设备</w:t>
      </w:r>
      <w:r w:rsidRPr="00751F9F">
        <w:rPr>
          <w:rFonts w:asciiTheme="minorEastAsia" w:eastAsiaTheme="minorEastAsia" w:hAnsiTheme="minorEastAsia"/>
          <w:sz w:val="24"/>
        </w:rPr>
        <w:t>”</w:t>
      </w:r>
      <w:r w:rsidRPr="00751F9F">
        <w:rPr>
          <w:rFonts w:asciiTheme="minorEastAsia" w:eastAsiaTheme="minorEastAsia" w:hAnsiTheme="minorEastAsia" w:hint="eastAsia"/>
          <w:sz w:val="24"/>
        </w:rPr>
        <w:t>、“允许被其他设备发现”、“已配对设备”文字标签以及已配对设备列表。</w:t>
      </w:r>
    </w:p>
    <w:p w14:paraId="0B886F7D" w14:textId="77777777" w:rsidR="00E502F9" w:rsidRPr="00751F9F" w:rsidRDefault="00E502F9" w:rsidP="00E502F9">
      <w:pPr>
        <w:ind w:firstLine="420"/>
        <w:rPr>
          <w:rFonts w:asciiTheme="minorEastAsia" w:eastAsiaTheme="minorEastAsia" w:hAnsiTheme="minorEastAsia"/>
          <w:sz w:val="24"/>
        </w:rPr>
      </w:pPr>
      <w:r w:rsidRPr="00751F9F">
        <w:rPr>
          <w:rFonts w:asciiTheme="minorEastAsia" w:eastAsiaTheme="minorEastAsia" w:hAnsiTheme="minorEastAsia" w:hint="eastAsia"/>
          <w:sz w:val="24"/>
        </w:rPr>
        <w:t>1）</w:t>
      </w:r>
      <w:r w:rsidRPr="00751F9F">
        <w:rPr>
          <w:rFonts w:asciiTheme="minorEastAsia" w:eastAsiaTheme="minorEastAsia" w:hAnsiTheme="minorEastAsia"/>
          <w:sz w:val="24"/>
        </w:rPr>
        <w:t>P</w:t>
      </w:r>
      <w:r w:rsidRPr="00751F9F">
        <w:rPr>
          <w:rFonts w:asciiTheme="minorEastAsia" w:eastAsiaTheme="minorEastAsia" w:hAnsiTheme="minorEastAsia" w:hint="eastAsia"/>
          <w:sz w:val="24"/>
        </w:rPr>
        <w:t>hase</w:t>
      </w:r>
      <w:r w:rsidRPr="00751F9F">
        <w:rPr>
          <w:rFonts w:asciiTheme="minorEastAsia" w:eastAsiaTheme="minorEastAsia" w:hAnsiTheme="minorEastAsia"/>
          <w:sz w:val="24"/>
        </w:rPr>
        <w:t>4</w:t>
      </w:r>
      <w:r w:rsidRPr="00751F9F">
        <w:rPr>
          <w:rFonts w:asciiTheme="minorEastAsia" w:eastAsiaTheme="minorEastAsia" w:hAnsiTheme="minorEastAsia" w:hint="eastAsia"/>
          <w:sz w:val="24"/>
        </w:rPr>
        <w:t>：增加“允许被其他设备发现”开关选项，和倒计时180s；打开开关，</w:t>
      </w:r>
      <w:proofErr w:type="gramStart"/>
      <w:r w:rsidRPr="00751F9F">
        <w:rPr>
          <w:rFonts w:asciiTheme="minorEastAsia" w:eastAsiaTheme="minorEastAsia" w:hAnsiTheme="minorEastAsia" w:hint="eastAsia"/>
          <w:sz w:val="24"/>
        </w:rPr>
        <w:t>车机蓝牙能</w:t>
      </w:r>
      <w:proofErr w:type="gramEnd"/>
      <w:r w:rsidRPr="00751F9F">
        <w:rPr>
          <w:rFonts w:asciiTheme="minorEastAsia" w:eastAsiaTheme="minorEastAsia" w:hAnsiTheme="minorEastAsia" w:hint="eastAsia"/>
          <w:sz w:val="24"/>
        </w:rPr>
        <w:t>被其他设备发现，倒计时结束后，</w:t>
      </w:r>
      <w:proofErr w:type="gramStart"/>
      <w:r w:rsidRPr="00751F9F">
        <w:rPr>
          <w:rFonts w:asciiTheme="minorEastAsia" w:eastAsiaTheme="minorEastAsia" w:hAnsiTheme="minorEastAsia" w:hint="eastAsia"/>
          <w:sz w:val="24"/>
        </w:rPr>
        <w:t>车机不能</w:t>
      </w:r>
      <w:proofErr w:type="gramEnd"/>
      <w:r w:rsidRPr="00751F9F">
        <w:rPr>
          <w:rFonts w:asciiTheme="minorEastAsia" w:eastAsiaTheme="minorEastAsia" w:hAnsiTheme="minorEastAsia" w:hint="eastAsia"/>
          <w:sz w:val="24"/>
        </w:rPr>
        <w:t>被发现。</w:t>
      </w:r>
    </w:p>
    <w:p w14:paraId="0C29D7FE" w14:textId="77777777" w:rsidR="00E502F9" w:rsidRDefault="00E502F9" w:rsidP="00E502F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 wp14:anchorId="1A5F40E3" wp14:editId="534909EC">
            <wp:extent cx="5362575" cy="2781300"/>
            <wp:effectExtent l="0" t="0" r="1905" b="7620"/>
            <wp:docPr id="18" name="图片 18" descr="15814079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81407990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ECFC" w14:textId="77777777" w:rsidR="00E502F9" w:rsidRPr="00751F9F" w:rsidRDefault="00E502F9" w:rsidP="00E502F9">
      <w:pPr>
        <w:ind w:firstLine="420"/>
        <w:rPr>
          <w:rFonts w:asciiTheme="minorEastAsia" w:eastAsiaTheme="minorEastAsia" w:hAnsiTheme="minorEastAsia"/>
          <w:sz w:val="24"/>
        </w:rPr>
      </w:pPr>
      <w:r w:rsidRPr="00751F9F">
        <w:rPr>
          <w:rFonts w:asciiTheme="minorEastAsia" w:eastAsiaTheme="minorEastAsia" w:hAnsiTheme="minorEastAsia"/>
          <w:sz w:val="24"/>
        </w:rPr>
        <w:lastRenderedPageBreak/>
        <w:t>2</w:t>
      </w:r>
      <w:r w:rsidRPr="00751F9F">
        <w:rPr>
          <w:rFonts w:asciiTheme="minorEastAsia" w:eastAsiaTheme="minorEastAsia" w:hAnsiTheme="minorEastAsia" w:hint="eastAsia"/>
          <w:sz w:val="24"/>
        </w:rPr>
        <w:t>）</w:t>
      </w:r>
      <w:proofErr w:type="gramStart"/>
      <w:r w:rsidRPr="00751F9F">
        <w:rPr>
          <w:rFonts w:asciiTheme="minorEastAsia" w:eastAsiaTheme="minorEastAsia" w:hAnsiTheme="minorEastAsia" w:hint="eastAsia"/>
          <w:sz w:val="24"/>
        </w:rPr>
        <w:t>蓝牙名称</w:t>
      </w:r>
      <w:proofErr w:type="gramEnd"/>
      <w:r w:rsidRPr="00751F9F">
        <w:rPr>
          <w:rFonts w:asciiTheme="minorEastAsia" w:eastAsiaTheme="minorEastAsia" w:hAnsiTheme="minorEastAsia" w:hint="eastAsia"/>
          <w:sz w:val="24"/>
        </w:rPr>
        <w:t>修改</w:t>
      </w:r>
    </w:p>
    <w:p w14:paraId="614364D9" w14:textId="77777777" w:rsidR="00E502F9" w:rsidRPr="00751F9F" w:rsidRDefault="00E502F9" w:rsidP="00E502F9">
      <w:pPr>
        <w:ind w:firstLine="420"/>
        <w:rPr>
          <w:rFonts w:asciiTheme="minorEastAsia" w:eastAsiaTheme="minorEastAsia" w:hAnsiTheme="minorEastAsia"/>
          <w:sz w:val="24"/>
        </w:rPr>
      </w:pPr>
      <w:r w:rsidRPr="00751F9F">
        <w:rPr>
          <w:rFonts w:asciiTheme="minorEastAsia" w:eastAsiaTheme="minorEastAsia" w:hAnsiTheme="minorEastAsia" w:hint="eastAsia"/>
          <w:noProof/>
          <w:sz w:val="24"/>
        </w:rPr>
        <w:drawing>
          <wp:inline distT="0" distB="0" distL="114300" distR="114300" wp14:anchorId="340E8B2F" wp14:editId="2CFE6BDB">
            <wp:extent cx="5514975" cy="2324100"/>
            <wp:effectExtent l="0" t="0" r="1905" b="7620"/>
            <wp:docPr id="20" name="图片 20" descr="158140810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581408105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C8D9" w14:textId="77777777" w:rsidR="00E502F9" w:rsidRPr="00751F9F" w:rsidRDefault="00E502F9" w:rsidP="00E502F9">
      <w:pPr>
        <w:ind w:firstLine="420"/>
        <w:rPr>
          <w:rFonts w:asciiTheme="minorEastAsia" w:eastAsiaTheme="minorEastAsia" w:hAnsiTheme="minorEastAsia"/>
          <w:sz w:val="24"/>
        </w:rPr>
      </w:pPr>
      <w:r w:rsidRPr="00751F9F">
        <w:rPr>
          <w:rFonts w:asciiTheme="minorEastAsia" w:eastAsiaTheme="minorEastAsia" w:hAnsiTheme="minorEastAsia" w:hint="eastAsia"/>
          <w:sz w:val="24"/>
        </w:rPr>
        <w:t>点击</w:t>
      </w:r>
      <w:proofErr w:type="gramStart"/>
      <w:r w:rsidRPr="00751F9F">
        <w:rPr>
          <w:rFonts w:asciiTheme="minorEastAsia" w:eastAsiaTheme="minorEastAsia" w:hAnsiTheme="minorEastAsia" w:hint="eastAsia"/>
          <w:sz w:val="24"/>
        </w:rPr>
        <w:t>”蓝牙名称”</w:t>
      </w:r>
      <w:proofErr w:type="gramEnd"/>
      <w:r w:rsidRPr="00751F9F">
        <w:rPr>
          <w:rFonts w:asciiTheme="minorEastAsia" w:eastAsiaTheme="minorEastAsia" w:hAnsiTheme="minorEastAsia" w:hint="eastAsia"/>
          <w:sz w:val="24"/>
        </w:rPr>
        <w:t>+右侧箭头区域，跳转至车辆名称设置的页面</w:t>
      </w:r>
    </w:p>
    <w:p w14:paraId="74A61BDF" w14:textId="77777777" w:rsidR="00E502F9" w:rsidRPr="00751F9F" w:rsidRDefault="00E502F9" w:rsidP="00E502F9">
      <w:pPr>
        <w:ind w:firstLine="420"/>
        <w:rPr>
          <w:rFonts w:asciiTheme="minorEastAsia" w:eastAsiaTheme="minorEastAsia" w:hAnsiTheme="minorEastAsia"/>
          <w:sz w:val="24"/>
        </w:rPr>
      </w:pPr>
      <w:proofErr w:type="gramStart"/>
      <w:r w:rsidRPr="00751F9F">
        <w:rPr>
          <w:rFonts w:asciiTheme="minorEastAsia" w:eastAsiaTheme="minorEastAsia" w:hAnsiTheme="minorEastAsia" w:hint="eastAsia"/>
          <w:sz w:val="24"/>
        </w:rPr>
        <w:t>蓝牙设备</w:t>
      </w:r>
      <w:proofErr w:type="gramEnd"/>
      <w:r w:rsidRPr="00751F9F">
        <w:rPr>
          <w:rFonts w:asciiTheme="minorEastAsia" w:eastAsiaTheme="minorEastAsia" w:hAnsiTheme="minorEastAsia" w:hint="eastAsia"/>
          <w:sz w:val="24"/>
        </w:rPr>
        <w:t>名称修改完，通知到其他设备。</w:t>
      </w:r>
    </w:p>
    <w:p w14:paraId="238841B5" w14:textId="77777777" w:rsidR="00E502F9" w:rsidRPr="00751F9F" w:rsidRDefault="00E502F9" w:rsidP="00E502F9">
      <w:pPr>
        <w:ind w:firstLine="420"/>
        <w:rPr>
          <w:rFonts w:asciiTheme="minorEastAsia" w:eastAsiaTheme="minorEastAsia" w:hAnsiTheme="minorEastAsia"/>
          <w:sz w:val="24"/>
        </w:rPr>
      </w:pPr>
    </w:p>
    <w:p w14:paraId="3D4D94CC" w14:textId="77777777" w:rsidR="00E502F9" w:rsidRPr="00751F9F" w:rsidRDefault="00E502F9" w:rsidP="00E502F9">
      <w:pPr>
        <w:ind w:firstLine="420"/>
        <w:rPr>
          <w:rFonts w:asciiTheme="minorEastAsia" w:eastAsiaTheme="minorEastAsia" w:hAnsiTheme="minorEastAsia"/>
          <w:sz w:val="24"/>
        </w:rPr>
      </w:pPr>
      <w:r w:rsidRPr="00751F9F">
        <w:rPr>
          <w:rFonts w:asciiTheme="minorEastAsia" w:eastAsiaTheme="minorEastAsia" w:hAnsiTheme="minorEastAsia" w:hint="eastAsia"/>
          <w:sz w:val="24"/>
        </w:rPr>
        <w:t>3）</w:t>
      </w:r>
      <w:proofErr w:type="gramStart"/>
      <w:r w:rsidRPr="00751F9F">
        <w:rPr>
          <w:rFonts w:asciiTheme="minorEastAsia" w:eastAsiaTheme="minorEastAsia" w:hAnsiTheme="minorEastAsia" w:hint="eastAsia"/>
          <w:sz w:val="24"/>
        </w:rPr>
        <w:t>设置蓝牙名称</w:t>
      </w:r>
      <w:proofErr w:type="gramEnd"/>
      <w:r w:rsidRPr="00751F9F">
        <w:rPr>
          <w:rFonts w:asciiTheme="minorEastAsia" w:eastAsiaTheme="minorEastAsia" w:hAnsiTheme="minorEastAsia" w:hint="eastAsia"/>
          <w:sz w:val="24"/>
        </w:rPr>
        <w:t>规则</w:t>
      </w:r>
    </w:p>
    <w:p w14:paraId="645219FE" w14:textId="77777777" w:rsidR="00E502F9" w:rsidRPr="00751F9F" w:rsidRDefault="00E502F9" w:rsidP="00E502F9">
      <w:pPr>
        <w:ind w:firstLine="420"/>
        <w:rPr>
          <w:rFonts w:asciiTheme="minorEastAsia" w:eastAsiaTheme="minorEastAsia" w:hAnsiTheme="minorEastAsia"/>
          <w:sz w:val="24"/>
        </w:rPr>
      </w:pPr>
      <w:r w:rsidRPr="00751F9F">
        <w:rPr>
          <w:rFonts w:asciiTheme="minorEastAsia" w:eastAsiaTheme="minorEastAsia" w:hAnsiTheme="minorEastAsia" w:hint="eastAsia"/>
          <w:sz w:val="24"/>
        </w:rPr>
        <w:t>点击</w:t>
      </w:r>
      <w:proofErr w:type="gramStart"/>
      <w:r w:rsidRPr="00751F9F">
        <w:rPr>
          <w:rFonts w:asciiTheme="minorEastAsia" w:eastAsiaTheme="minorEastAsia" w:hAnsiTheme="minorEastAsia" w:hint="eastAsia"/>
          <w:sz w:val="24"/>
        </w:rPr>
        <w:t>”</w:t>
      </w:r>
      <w:proofErr w:type="gramEnd"/>
      <w:r w:rsidRPr="00751F9F">
        <w:rPr>
          <w:rFonts w:asciiTheme="minorEastAsia" w:eastAsiaTheme="minorEastAsia" w:hAnsiTheme="minorEastAsia" w:hint="eastAsia"/>
          <w:sz w:val="24"/>
        </w:rPr>
        <w:t xml:space="preserve"> </w:t>
      </w:r>
      <w:proofErr w:type="gramStart"/>
      <w:r w:rsidRPr="00751F9F">
        <w:rPr>
          <w:rFonts w:asciiTheme="minorEastAsia" w:eastAsiaTheme="minorEastAsia" w:hAnsiTheme="minorEastAsia" w:hint="eastAsia"/>
          <w:sz w:val="24"/>
        </w:rPr>
        <w:t>蓝牙名称”</w:t>
      </w:r>
      <w:proofErr w:type="gramEnd"/>
      <w:r w:rsidRPr="00751F9F">
        <w:rPr>
          <w:rFonts w:asciiTheme="minorEastAsia" w:eastAsiaTheme="minorEastAsia" w:hAnsiTheme="minorEastAsia" w:hint="eastAsia"/>
          <w:sz w:val="24"/>
        </w:rPr>
        <w:t>+右侧箭头区域，跳转至车辆名称设置的页面（上图</w:t>
      </w:r>
      <w:r w:rsidRPr="00751F9F">
        <w:rPr>
          <w:rFonts w:asciiTheme="minorEastAsia" w:eastAsiaTheme="minorEastAsia" w:hAnsiTheme="minorEastAsia"/>
          <w:sz w:val="24"/>
        </w:rPr>
        <w:t>）</w:t>
      </w:r>
      <w:r w:rsidRPr="00751F9F">
        <w:rPr>
          <w:rFonts w:asciiTheme="minorEastAsia" w:eastAsiaTheme="minorEastAsia" w:hAnsiTheme="minorEastAsia" w:hint="eastAsia"/>
          <w:sz w:val="24"/>
        </w:rPr>
        <w:t>。</w:t>
      </w:r>
    </w:p>
    <w:p w14:paraId="3CBC14D8" w14:textId="48FD1D65" w:rsidR="00E502F9" w:rsidRPr="00751F9F" w:rsidRDefault="00E502F9" w:rsidP="00E502F9">
      <w:pPr>
        <w:ind w:firstLine="420"/>
        <w:rPr>
          <w:rFonts w:asciiTheme="minorEastAsia" w:eastAsiaTheme="minorEastAsia" w:hAnsiTheme="minorEastAsia"/>
          <w:sz w:val="24"/>
        </w:rPr>
      </w:pPr>
      <w:r w:rsidRPr="00751F9F">
        <w:rPr>
          <w:rFonts w:asciiTheme="minorEastAsia" w:eastAsiaTheme="minorEastAsia" w:hAnsiTheme="minorEastAsia" w:hint="eastAsia"/>
          <w:sz w:val="24"/>
        </w:rPr>
        <w:t xml:space="preserve"> “蓝牙名称”</w:t>
      </w:r>
      <w:r w:rsidRPr="00751F9F">
        <w:rPr>
          <w:rFonts w:asciiTheme="minorEastAsia" w:eastAsiaTheme="minorEastAsia" w:hAnsiTheme="minorEastAsia"/>
          <w:sz w:val="24"/>
        </w:rPr>
        <w:t>的</w:t>
      </w:r>
      <w:r w:rsidRPr="00751F9F">
        <w:rPr>
          <w:rFonts w:asciiTheme="minorEastAsia" w:eastAsiaTheme="minorEastAsia" w:hAnsiTheme="minorEastAsia" w:hint="eastAsia"/>
          <w:sz w:val="24"/>
        </w:rPr>
        <w:t>默认设置为{</w:t>
      </w:r>
      <w:proofErr w:type="spellStart"/>
      <w:r w:rsidRPr="00751F9F">
        <w:rPr>
          <w:rFonts w:asciiTheme="minorEastAsia" w:eastAsiaTheme="minorEastAsia" w:hAnsiTheme="minorEastAsia" w:hint="eastAsia"/>
          <w:sz w:val="24"/>
        </w:rPr>
        <w:t>vehicle_name</w:t>
      </w:r>
      <w:proofErr w:type="spellEnd"/>
      <w:r w:rsidRPr="00751F9F">
        <w:rPr>
          <w:rFonts w:asciiTheme="minorEastAsia" w:eastAsiaTheme="minorEastAsia" w:hAnsiTheme="minorEastAsia"/>
          <w:sz w:val="24"/>
        </w:rPr>
        <w:t>}</w:t>
      </w:r>
      <w:r w:rsidRPr="00751F9F">
        <w:rPr>
          <w:rFonts w:asciiTheme="minorEastAsia" w:eastAsiaTheme="minorEastAsia" w:hAnsiTheme="minorEastAsia" w:hint="eastAsia"/>
          <w:sz w:val="24"/>
        </w:rPr>
        <w:t>，编辑后保存为{</w:t>
      </w:r>
      <w:proofErr w:type="spellStart"/>
      <w:r w:rsidRPr="00751F9F">
        <w:rPr>
          <w:rFonts w:asciiTheme="minorEastAsia" w:eastAsiaTheme="minorEastAsia" w:hAnsiTheme="minorEastAsia"/>
          <w:sz w:val="24"/>
        </w:rPr>
        <w:t>personal_vehicle_name</w:t>
      </w:r>
      <w:proofErr w:type="spellEnd"/>
      <w:r w:rsidRPr="00751F9F">
        <w:rPr>
          <w:rFonts w:asciiTheme="minorEastAsia" w:eastAsiaTheme="minorEastAsia" w:hAnsiTheme="minorEastAsia" w:hint="eastAsia"/>
          <w:sz w:val="24"/>
        </w:rPr>
        <w:t>}；{</w:t>
      </w:r>
      <w:proofErr w:type="spellStart"/>
      <w:r w:rsidRPr="00751F9F">
        <w:rPr>
          <w:rFonts w:asciiTheme="minorEastAsia" w:eastAsiaTheme="minorEastAsia" w:hAnsiTheme="minorEastAsia"/>
          <w:sz w:val="24"/>
        </w:rPr>
        <w:t>personal_vehicle_name</w:t>
      </w:r>
      <w:proofErr w:type="spellEnd"/>
      <w:r w:rsidRPr="00751F9F">
        <w:rPr>
          <w:rFonts w:asciiTheme="minorEastAsia" w:eastAsiaTheme="minorEastAsia" w:hAnsiTheme="minorEastAsia" w:hint="eastAsia"/>
          <w:sz w:val="24"/>
        </w:rPr>
        <w:t>}的最大长度为</w:t>
      </w:r>
      <w:r w:rsidRPr="00751F9F">
        <w:rPr>
          <w:rFonts w:asciiTheme="minorEastAsia" w:eastAsiaTheme="minorEastAsia" w:hAnsiTheme="minorEastAsia"/>
          <w:sz w:val="24"/>
        </w:rPr>
        <w:t>20</w:t>
      </w:r>
      <w:r w:rsidRPr="00751F9F">
        <w:rPr>
          <w:rFonts w:asciiTheme="minorEastAsia" w:eastAsiaTheme="minorEastAsia" w:hAnsiTheme="minorEastAsia" w:hint="eastAsia"/>
          <w:sz w:val="24"/>
        </w:rPr>
        <w:t>个字符，超过后用户无法再继续输入。20个字符为一行显示，可滑动查看。在“蓝牙设置”页面的本机名称显示：最多显示</w:t>
      </w:r>
      <w:r w:rsidR="002B0BD0">
        <w:rPr>
          <w:rFonts w:asciiTheme="minorEastAsia" w:eastAsiaTheme="minorEastAsia" w:hAnsiTheme="minorEastAsia"/>
          <w:sz w:val="24"/>
        </w:rPr>
        <w:t>16</w:t>
      </w:r>
      <w:r w:rsidRPr="00751F9F">
        <w:rPr>
          <w:rFonts w:asciiTheme="minorEastAsia" w:eastAsiaTheme="minorEastAsia" w:hAnsiTheme="minorEastAsia" w:hint="eastAsia"/>
          <w:sz w:val="24"/>
        </w:rPr>
        <w:t>个字符，更多字符以省略号代替。</w:t>
      </w:r>
    </w:p>
    <w:p w14:paraId="167867B5" w14:textId="77777777" w:rsidR="00E502F9" w:rsidRPr="00751F9F" w:rsidRDefault="00E502F9" w:rsidP="00E502F9">
      <w:pPr>
        <w:ind w:firstLine="420"/>
        <w:rPr>
          <w:rFonts w:asciiTheme="minorEastAsia" w:eastAsiaTheme="minorEastAsia" w:hAnsiTheme="minorEastAsia"/>
          <w:sz w:val="24"/>
        </w:rPr>
      </w:pPr>
      <w:r w:rsidRPr="00751F9F">
        <w:rPr>
          <w:rFonts w:asciiTheme="minorEastAsia" w:eastAsiaTheme="minorEastAsia" w:hAnsiTheme="minorEastAsia" w:hint="eastAsia"/>
          <w:sz w:val="24"/>
        </w:rPr>
        <w:t>点击“</w:t>
      </w:r>
      <w:r w:rsidRPr="00751F9F">
        <w:rPr>
          <w:rFonts w:asciiTheme="minorEastAsia" w:eastAsiaTheme="minorEastAsia" w:hAnsiTheme="minorEastAsia"/>
          <w:sz w:val="24"/>
        </w:rPr>
        <w:t>取消</w:t>
      </w:r>
      <w:r w:rsidRPr="00751F9F">
        <w:rPr>
          <w:rFonts w:asciiTheme="minorEastAsia" w:eastAsiaTheme="minorEastAsia" w:hAnsiTheme="minorEastAsia" w:hint="eastAsia"/>
          <w:sz w:val="24"/>
        </w:rPr>
        <w:t>”</w:t>
      </w:r>
      <w:r w:rsidRPr="00751F9F">
        <w:rPr>
          <w:rFonts w:asciiTheme="minorEastAsia" w:eastAsiaTheme="minorEastAsia" w:hAnsiTheme="minorEastAsia"/>
          <w:sz w:val="24"/>
        </w:rPr>
        <w:t>按钮</w:t>
      </w:r>
      <w:r w:rsidRPr="00751F9F">
        <w:rPr>
          <w:rFonts w:asciiTheme="minorEastAsia" w:eastAsiaTheme="minorEastAsia" w:hAnsiTheme="minorEastAsia" w:hint="eastAsia"/>
          <w:sz w:val="24"/>
        </w:rPr>
        <w:t>，</w:t>
      </w:r>
      <w:r w:rsidRPr="00751F9F">
        <w:rPr>
          <w:rFonts w:asciiTheme="minorEastAsia" w:eastAsiaTheme="minorEastAsia" w:hAnsiTheme="minorEastAsia"/>
          <w:sz w:val="24"/>
        </w:rPr>
        <w:t>清空</w:t>
      </w:r>
      <w:r w:rsidRPr="00751F9F">
        <w:rPr>
          <w:rFonts w:asciiTheme="minorEastAsia" w:eastAsiaTheme="minorEastAsia" w:hAnsiTheme="minorEastAsia" w:hint="eastAsia"/>
          <w:sz w:val="24"/>
        </w:rPr>
        <w:t>输入框的所有字符；</w:t>
      </w:r>
      <w:r w:rsidRPr="00751F9F">
        <w:rPr>
          <w:rFonts w:asciiTheme="minorEastAsia" w:eastAsiaTheme="minorEastAsia" w:hAnsiTheme="minorEastAsia"/>
          <w:sz w:val="24"/>
        </w:rPr>
        <w:t>点击</w:t>
      </w:r>
      <w:r w:rsidRPr="00751F9F">
        <w:rPr>
          <w:rFonts w:asciiTheme="minorEastAsia" w:eastAsiaTheme="minorEastAsia" w:hAnsiTheme="minorEastAsia" w:hint="eastAsia"/>
          <w:sz w:val="24"/>
        </w:rPr>
        <w:t>“</w:t>
      </w:r>
      <w:r w:rsidRPr="00751F9F">
        <w:rPr>
          <w:rFonts w:asciiTheme="minorEastAsia" w:eastAsiaTheme="minorEastAsia" w:hAnsiTheme="minorEastAsia"/>
          <w:sz w:val="24"/>
        </w:rPr>
        <w:t>返回</w:t>
      </w:r>
      <w:r w:rsidRPr="00751F9F">
        <w:rPr>
          <w:rFonts w:asciiTheme="minorEastAsia" w:eastAsiaTheme="minorEastAsia" w:hAnsiTheme="minorEastAsia" w:hint="eastAsia"/>
          <w:sz w:val="24"/>
        </w:rPr>
        <w:t>”或键盘上的</w:t>
      </w:r>
      <w:proofErr w:type="gramStart"/>
      <w:r w:rsidRPr="00751F9F">
        <w:rPr>
          <w:rFonts w:asciiTheme="minorEastAsia" w:eastAsiaTheme="minorEastAsia" w:hAnsiTheme="minorEastAsia"/>
          <w:sz w:val="24"/>
        </w:rPr>
        <w:t>”</w:t>
      </w:r>
      <w:proofErr w:type="gramEnd"/>
      <w:r w:rsidRPr="00751F9F">
        <w:rPr>
          <w:rFonts w:asciiTheme="minorEastAsia" w:eastAsiaTheme="minorEastAsia" w:hAnsiTheme="minorEastAsia"/>
          <w:sz w:val="24"/>
        </w:rPr>
        <w:t>Enter</w:t>
      </w:r>
      <w:proofErr w:type="gramStart"/>
      <w:r w:rsidRPr="00751F9F">
        <w:rPr>
          <w:rFonts w:asciiTheme="minorEastAsia" w:eastAsiaTheme="minorEastAsia" w:hAnsiTheme="minorEastAsia"/>
          <w:sz w:val="24"/>
        </w:rPr>
        <w:t>”</w:t>
      </w:r>
      <w:proofErr w:type="gramEnd"/>
      <w:r w:rsidRPr="00751F9F">
        <w:rPr>
          <w:rFonts w:asciiTheme="minorEastAsia" w:eastAsiaTheme="minorEastAsia" w:hAnsiTheme="minorEastAsia" w:hint="eastAsia"/>
          <w:sz w:val="24"/>
        </w:rPr>
        <w:t>按钮，</w:t>
      </w:r>
      <w:r w:rsidRPr="00751F9F">
        <w:rPr>
          <w:rFonts w:asciiTheme="minorEastAsia" w:eastAsiaTheme="minorEastAsia" w:hAnsiTheme="minorEastAsia"/>
          <w:sz w:val="24"/>
        </w:rPr>
        <w:t>返回</w:t>
      </w:r>
      <w:r w:rsidRPr="00751F9F">
        <w:rPr>
          <w:rFonts w:asciiTheme="minorEastAsia" w:eastAsiaTheme="minorEastAsia" w:hAnsiTheme="minorEastAsia" w:hint="eastAsia"/>
          <w:sz w:val="24"/>
        </w:rPr>
        <w:t>上一页面；如果输入框字符为空，显示用户前一次设置的本机名称。</w:t>
      </w:r>
    </w:p>
    <w:p w14:paraId="242F37F0" w14:textId="77777777" w:rsidR="00E502F9" w:rsidRPr="00751F9F" w:rsidRDefault="00E502F9" w:rsidP="00E502F9">
      <w:pPr>
        <w:ind w:firstLine="420"/>
        <w:rPr>
          <w:rFonts w:asciiTheme="minorEastAsia" w:eastAsiaTheme="minorEastAsia" w:hAnsiTheme="minorEastAsia"/>
          <w:sz w:val="24"/>
        </w:rPr>
      </w:pPr>
      <w:r w:rsidRPr="00751F9F">
        <w:rPr>
          <w:rFonts w:asciiTheme="minorEastAsia" w:eastAsiaTheme="minorEastAsia" w:hAnsiTheme="minorEastAsia" w:hint="eastAsia"/>
          <w:sz w:val="24"/>
        </w:rPr>
        <w:t xml:space="preserve"> </w:t>
      </w:r>
    </w:p>
    <w:p w14:paraId="4281B9F8" w14:textId="77777777" w:rsidR="00E502F9" w:rsidRPr="00751F9F" w:rsidRDefault="00E502F9" w:rsidP="00E502F9">
      <w:pPr>
        <w:ind w:firstLine="420"/>
        <w:rPr>
          <w:rFonts w:asciiTheme="minorEastAsia" w:eastAsiaTheme="minorEastAsia" w:hAnsiTheme="minorEastAsia"/>
          <w:sz w:val="24"/>
        </w:rPr>
      </w:pPr>
      <w:r w:rsidRPr="00751F9F">
        <w:rPr>
          <w:rFonts w:asciiTheme="minorEastAsia" w:eastAsiaTheme="minorEastAsia" w:hAnsiTheme="minorEastAsia"/>
          <w:sz w:val="24"/>
        </w:rPr>
        <w:t>4</w:t>
      </w:r>
      <w:r w:rsidRPr="00751F9F">
        <w:rPr>
          <w:rFonts w:asciiTheme="minorEastAsia" w:eastAsiaTheme="minorEastAsia" w:hAnsiTheme="minorEastAsia" w:hint="eastAsia"/>
          <w:sz w:val="24"/>
        </w:rPr>
        <w:t>）点击</w:t>
      </w:r>
      <w:proofErr w:type="gramStart"/>
      <w:r w:rsidRPr="00751F9F">
        <w:rPr>
          <w:rFonts w:asciiTheme="minorEastAsia" w:eastAsiaTheme="minorEastAsia" w:hAnsiTheme="minorEastAsia"/>
          <w:sz w:val="24"/>
        </w:rPr>
        <w:t>“</w:t>
      </w:r>
      <w:proofErr w:type="gramEnd"/>
      <w:r w:rsidRPr="00751F9F">
        <w:rPr>
          <w:rFonts w:asciiTheme="minorEastAsia" w:eastAsiaTheme="minorEastAsia" w:hAnsiTheme="minorEastAsia" w:hint="eastAsia"/>
          <w:sz w:val="24"/>
        </w:rPr>
        <w:t>搜索蓝牙设备“</w:t>
      </w:r>
    </w:p>
    <w:p w14:paraId="05C83963" w14:textId="77777777" w:rsidR="00E502F9" w:rsidRPr="00751F9F" w:rsidRDefault="00E502F9" w:rsidP="00E502F9">
      <w:pPr>
        <w:ind w:firstLine="420"/>
        <w:rPr>
          <w:rFonts w:asciiTheme="minorEastAsia" w:eastAsiaTheme="minorEastAsia" w:hAnsiTheme="minorEastAsia"/>
          <w:sz w:val="24"/>
        </w:rPr>
      </w:pPr>
      <w:r w:rsidRPr="00751F9F">
        <w:rPr>
          <w:rFonts w:asciiTheme="minorEastAsia" w:eastAsiaTheme="minorEastAsia" w:hAnsiTheme="minorEastAsia" w:hint="eastAsia"/>
          <w:sz w:val="24"/>
        </w:rPr>
        <w:t>搜索步骤如下：</w:t>
      </w:r>
    </w:p>
    <w:p w14:paraId="6D4E39B8" w14:textId="77777777" w:rsidR="00E502F9" w:rsidRDefault="00E502F9" w:rsidP="00E502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114300" distR="114300" wp14:anchorId="377C8BF9" wp14:editId="40129A03">
            <wp:extent cx="3848431" cy="5312413"/>
            <wp:effectExtent l="0" t="0" r="0" b="2540"/>
            <wp:docPr id="23" name="图片 23" descr="15814082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581408243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2910" cy="531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2EDE" w14:textId="522ECCFD" w:rsidR="00E502F9" w:rsidRDefault="00E502F9" w:rsidP="00E502F9">
      <w:pPr>
        <w:ind w:firstLine="420"/>
        <w:rPr>
          <w:rFonts w:asciiTheme="minorEastAsia" w:eastAsiaTheme="minorEastAsia" w:hAnsiTheme="minorEastAsia"/>
          <w:sz w:val="24"/>
        </w:rPr>
      </w:pPr>
      <w:r w:rsidRPr="0044128A">
        <w:rPr>
          <w:rFonts w:asciiTheme="minorEastAsia" w:eastAsiaTheme="minorEastAsia" w:hAnsiTheme="minorEastAsia" w:hint="eastAsia"/>
          <w:color w:val="FF0000"/>
          <w:sz w:val="24"/>
        </w:rPr>
        <w:t>点击“搜索</w:t>
      </w:r>
      <w:r w:rsidR="0044128A" w:rsidRPr="0044128A">
        <w:rPr>
          <w:rFonts w:asciiTheme="minorEastAsia" w:eastAsiaTheme="minorEastAsia" w:hAnsiTheme="minorEastAsia" w:hint="eastAsia"/>
          <w:color w:val="FF0000"/>
          <w:sz w:val="24"/>
        </w:rPr>
        <w:t>蓝牙</w:t>
      </w:r>
      <w:r w:rsidRPr="0044128A">
        <w:rPr>
          <w:rFonts w:asciiTheme="minorEastAsia" w:eastAsiaTheme="minorEastAsia" w:hAnsiTheme="minorEastAsia" w:hint="eastAsia"/>
          <w:color w:val="FF0000"/>
          <w:sz w:val="24"/>
        </w:rPr>
        <w:t>设备”</w:t>
      </w:r>
      <w:r w:rsidR="0044128A" w:rsidRPr="0044128A">
        <w:rPr>
          <w:rFonts w:asciiTheme="minorEastAsia" w:eastAsiaTheme="minorEastAsia" w:hAnsiTheme="minorEastAsia" w:hint="eastAsia"/>
          <w:color w:val="FF0000"/>
          <w:sz w:val="24"/>
        </w:rPr>
        <w:t>选项后，进入搜索设备</w:t>
      </w:r>
      <w:r w:rsidR="009804A8">
        <w:rPr>
          <w:rFonts w:asciiTheme="minorEastAsia" w:eastAsiaTheme="minorEastAsia" w:hAnsiTheme="minorEastAsia" w:hint="eastAsia"/>
          <w:color w:val="FF0000"/>
          <w:sz w:val="24"/>
        </w:rPr>
        <w:t>子</w:t>
      </w:r>
      <w:r w:rsidR="0044128A" w:rsidRPr="0044128A">
        <w:rPr>
          <w:rFonts w:asciiTheme="minorEastAsia" w:eastAsiaTheme="minorEastAsia" w:hAnsiTheme="minorEastAsia" w:hint="eastAsia"/>
          <w:color w:val="FF0000"/>
          <w:sz w:val="24"/>
        </w:rPr>
        <w:t>页面，并立即开始搜索</w:t>
      </w:r>
      <w:r w:rsidR="00A23D32">
        <w:rPr>
          <w:rFonts w:asciiTheme="minorEastAsia" w:eastAsiaTheme="minorEastAsia" w:hAnsiTheme="minorEastAsia" w:hint="eastAsia"/>
          <w:sz w:val="24"/>
        </w:rPr>
        <w:t>，</w:t>
      </w:r>
      <w:r w:rsidRPr="00751F9F">
        <w:rPr>
          <w:rFonts w:asciiTheme="minorEastAsia" w:eastAsiaTheme="minorEastAsia" w:hAnsiTheme="minorEastAsia" w:hint="eastAsia"/>
          <w:sz w:val="24"/>
        </w:rPr>
        <w:t>搜索过程中“搜索设备</w:t>
      </w:r>
      <w:r w:rsidRPr="00751F9F">
        <w:rPr>
          <w:rFonts w:asciiTheme="minorEastAsia" w:eastAsiaTheme="minorEastAsia" w:hAnsiTheme="minorEastAsia"/>
          <w:sz w:val="24"/>
        </w:rPr>
        <w:t>”</w:t>
      </w:r>
      <w:r w:rsidRPr="00751F9F">
        <w:rPr>
          <w:rFonts w:asciiTheme="minorEastAsia" w:eastAsiaTheme="minorEastAsia" w:hAnsiTheme="minorEastAsia" w:hint="eastAsia"/>
          <w:sz w:val="24"/>
        </w:rPr>
        <w:t>按键置灰，</w:t>
      </w:r>
      <w:r w:rsidRPr="00751F9F">
        <w:rPr>
          <w:rFonts w:asciiTheme="minorEastAsia" w:eastAsiaTheme="minorEastAsia" w:hAnsiTheme="minorEastAsia"/>
          <w:sz w:val="24"/>
        </w:rPr>
        <w:t>搜索</w:t>
      </w:r>
      <w:r w:rsidRPr="00751F9F">
        <w:rPr>
          <w:rFonts w:asciiTheme="minorEastAsia" w:eastAsiaTheme="minorEastAsia" w:hAnsiTheme="minorEastAsia" w:hint="eastAsia"/>
          <w:sz w:val="24"/>
        </w:rPr>
        <w:t>180s之后，再次点击“搜索设备”按键才能继续搜索。如果未搜到设备时，在上图页面中提示文字 “本次搜索未查找到可用设备，请重新搜索”；</w:t>
      </w:r>
      <w:commentRangeStart w:id="19"/>
      <w:r w:rsidRPr="00751F9F">
        <w:rPr>
          <w:rFonts w:asciiTheme="minorEastAsia" w:eastAsiaTheme="minorEastAsia" w:hAnsiTheme="minorEastAsia" w:hint="eastAsia"/>
          <w:sz w:val="24"/>
        </w:rPr>
        <w:t>如果搜到</w:t>
      </w:r>
      <w:commentRangeEnd w:id="19"/>
      <w:r w:rsidR="00473B41">
        <w:rPr>
          <w:rStyle w:val="aff4"/>
        </w:rPr>
        <w:commentReference w:id="19"/>
      </w:r>
      <w:r w:rsidRPr="00751F9F">
        <w:rPr>
          <w:rFonts w:asciiTheme="minorEastAsia" w:eastAsiaTheme="minorEastAsia" w:hAnsiTheme="minorEastAsia" w:hint="eastAsia"/>
          <w:sz w:val="24"/>
        </w:rPr>
        <w:t>设备时，列出可用</w:t>
      </w:r>
      <w:proofErr w:type="gramStart"/>
      <w:r w:rsidRPr="00751F9F">
        <w:rPr>
          <w:rFonts w:asciiTheme="minorEastAsia" w:eastAsiaTheme="minorEastAsia" w:hAnsiTheme="minorEastAsia" w:hint="eastAsia"/>
          <w:sz w:val="24"/>
        </w:rPr>
        <w:t>设备设备</w:t>
      </w:r>
      <w:proofErr w:type="gramEnd"/>
      <w:r w:rsidRPr="00751F9F">
        <w:rPr>
          <w:rFonts w:asciiTheme="minorEastAsia" w:eastAsiaTheme="minorEastAsia" w:hAnsiTheme="minorEastAsia" w:hint="eastAsia"/>
          <w:sz w:val="24"/>
        </w:rPr>
        <w:t>名称，如上图所示。</w:t>
      </w:r>
    </w:p>
    <w:p w14:paraId="687AD87B" w14:textId="2D4C3681" w:rsidR="00423EC2" w:rsidRPr="00751F9F" w:rsidRDefault="00F96C89" w:rsidP="00E502F9">
      <w:pPr>
        <w:ind w:firstLine="42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  <w:highlight w:val="yellow"/>
        </w:rPr>
        <w:t>如果搜索过程中返回至其他界面</w:t>
      </w:r>
      <w:r w:rsidR="00423EC2" w:rsidRPr="00423EC2">
        <w:rPr>
          <w:rFonts w:asciiTheme="minorEastAsia" w:eastAsiaTheme="minorEastAsia" w:hAnsiTheme="minorEastAsia" w:hint="eastAsia"/>
          <w:sz w:val="24"/>
          <w:highlight w:val="yellow"/>
        </w:rPr>
        <w:t>，停止搜索。</w:t>
      </w:r>
    </w:p>
    <w:p w14:paraId="1457F190" w14:textId="77777777" w:rsidR="00E502F9" w:rsidRPr="00751F9F" w:rsidRDefault="00E502F9" w:rsidP="00E502F9">
      <w:pPr>
        <w:ind w:firstLine="420"/>
        <w:rPr>
          <w:rFonts w:asciiTheme="minorEastAsia" w:eastAsiaTheme="minorEastAsia" w:hAnsiTheme="minorEastAsia"/>
          <w:sz w:val="24"/>
        </w:rPr>
      </w:pPr>
      <w:r w:rsidRPr="00751F9F">
        <w:rPr>
          <w:rFonts w:asciiTheme="minorEastAsia" w:eastAsiaTheme="minorEastAsia" w:hAnsiTheme="minorEastAsia" w:hint="eastAsia"/>
          <w:sz w:val="24"/>
        </w:rPr>
        <w:t>5）</w:t>
      </w:r>
      <w:proofErr w:type="gramStart"/>
      <w:r w:rsidRPr="00751F9F">
        <w:rPr>
          <w:rFonts w:asciiTheme="minorEastAsia" w:eastAsiaTheme="minorEastAsia" w:hAnsiTheme="minorEastAsia"/>
          <w:sz w:val="24"/>
        </w:rPr>
        <w:t>”</w:t>
      </w:r>
      <w:proofErr w:type="gramEnd"/>
      <w:r w:rsidRPr="00751F9F">
        <w:rPr>
          <w:rFonts w:asciiTheme="minorEastAsia" w:eastAsiaTheme="minorEastAsia" w:hAnsiTheme="minorEastAsia" w:hint="eastAsia"/>
          <w:sz w:val="24"/>
        </w:rPr>
        <w:t>已配对设备</w:t>
      </w:r>
      <w:proofErr w:type="gramStart"/>
      <w:r w:rsidRPr="00751F9F">
        <w:rPr>
          <w:rFonts w:asciiTheme="minorEastAsia" w:eastAsiaTheme="minorEastAsia" w:hAnsiTheme="minorEastAsia"/>
          <w:sz w:val="24"/>
        </w:rPr>
        <w:t>”</w:t>
      </w:r>
      <w:proofErr w:type="gramEnd"/>
      <w:r w:rsidRPr="00751F9F">
        <w:rPr>
          <w:rFonts w:asciiTheme="minorEastAsia" w:eastAsiaTheme="minorEastAsia" w:hAnsiTheme="minorEastAsia" w:hint="eastAsia"/>
          <w:sz w:val="24"/>
        </w:rPr>
        <w:t>列表</w:t>
      </w:r>
    </w:p>
    <w:p w14:paraId="0CDADEFB" w14:textId="77777777" w:rsidR="00E502F9" w:rsidRDefault="00E502F9" w:rsidP="00E502F9">
      <w:pPr>
        <w:pStyle w:val="a1"/>
        <w:rPr>
          <w:rFonts w:ascii="微软雅黑" w:eastAsiaTheme="minorEastAsia" w:hAnsi="微软雅黑"/>
        </w:rPr>
      </w:pPr>
      <w:r>
        <w:object w:dxaOrig="19138" w:dyaOrig="15066" w14:anchorId="2D4174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05.25pt;height:713.25pt" o:ole="">
            <v:imagedata r:id="rId20" o:title=""/>
          </v:shape>
          <o:OLEObject Type="Embed" ProgID="Visio.Drawing.15" ShapeID="_x0000_i1025" DrawAspect="Content" ObjectID="_1649685544" r:id="rId21"/>
        </w:object>
      </w:r>
    </w:p>
    <w:p w14:paraId="43A90977" w14:textId="77777777" w:rsidR="00E502F9" w:rsidRDefault="00E502F9" w:rsidP="00E502F9">
      <w:pPr>
        <w:rPr>
          <w:rFonts w:ascii="微软雅黑" w:eastAsia="微软雅黑" w:hAnsi="微软雅黑"/>
          <w:color w:val="000000" w:themeColor="text1"/>
        </w:rPr>
      </w:pPr>
    </w:p>
    <w:p w14:paraId="46DD029B" w14:textId="77777777" w:rsidR="00E502F9" w:rsidRPr="00751F9F" w:rsidRDefault="00E502F9" w:rsidP="00E502F9">
      <w:pPr>
        <w:spacing w:line="400" w:lineRule="exact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751F9F">
        <w:rPr>
          <w:rFonts w:asciiTheme="minorEastAsia" w:eastAsiaTheme="minorEastAsia" w:hAnsiTheme="minorEastAsia" w:hint="eastAsia"/>
          <w:sz w:val="24"/>
          <w:szCs w:val="24"/>
        </w:rPr>
        <w:t>①对于已配对的设备，无论当前是否能被搜到，均显示在“已配对设备</w:t>
      </w:r>
      <w:r w:rsidRPr="00751F9F">
        <w:rPr>
          <w:rFonts w:asciiTheme="minorEastAsia" w:eastAsiaTheme="minorEastAsia" w:hAnsiTheme="minorEastAsia"/>
          <w:sz w:val="24"/>
          <w:szCs w:val="24"/>
        </w:rPr>
        <w:t>”</w:t>
      </w:r>
      <w:r w:rsidRPr="00751F9F">
        <w:rPr>
          <w:rFonts w:asciiTheme="minorEastAsia" w:eastAsiaTheme="minorEastAsia" w:hAnsiTheme="minorEastAsia" w:hint="eastAsia"/>
          <w:sz w:val="24"/>
          <w:szCs w:val="24"/>
        </w:rPr>
        <w:t>中。</w:t>
      </w:r>
    </w:p>
    <w:p w14:paraId="27B9CF20" w14:textId="77777777" w:rsidR="00E502F9" w:rsidRPr="00751F9F" w:rsidRDefault="00E502F9" w:rsidP="00E502F9">
      <w:pPr>
        <w:spacing w:line="400" w:lineRule="exact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751F9F">
        <w:rPr>
          <w:rFonts w:asciiTheme="minorEastAsia" w:eastAsiaTheme="minorEastAsia" w:hAnsiTheme="minorEastAsia" w:hint="eastAsia"/>
          <w:sz w:val="24"/>
          <w:szCs w:val="24"/>
        </w:rPr>
        <w:t>②</w:t>
      </w:r>
      <w:proofErr w:type="gramStart"/>
      <w:r w:rsidRPr="00751F9F">
        <w:rPr>
          <w:rFonts w:asciiTheme="minorEastAsia" w:eastAsiaTheme="minorEastAsia" w:hAnsiTheme="minorEastAsia"/>
          <w:sz w:val="24"/>
          <w:szCs w:val="24"/>
        </w:rPr>
        <w:t>”</w:t>
      </w:r>
      <w:proofErr w:type="gramEnd"/>
      <w:r w:rsidRPr="00751F9F">
        <w:rPr>
          <w:rFonts w:asciiTheme="minorEastAsia" w:eastAsiaTheme="minorEastAsia" w:hAnsiTheme="minorEastAsia" w:hint="eastAsia"/>
          <w:sz w:val="24"/>
          <w:szCs w:val="24"/>
        </w:rPr>
        <w:t>已配对设备</w:t>
      </w:r>
      <w:proofErr w:type="gramStart"/>
      <w:r w:rsidRPr="00751F9F">
        <w:rPr>
          <w:rFonts w:asciiTheme="minorEastAsia" w:eastAsiaTheme="minorEastAsia" w:hAnsiTheme="minorEastAsia" w:hint="eastAsia"/>
          <w:sz w:val="24"/>
          <w:szCs w:val="24"/>
        </w:rPr>
        <w:t>”</w:t>
      </w:r>
      <w:proofErr w:type="gramEnd"/>
      <w:r w:rsidRPr="00751F9F">
        <w:rPr>
          <w:rFonts w:asciiTheme="minorEastAsia" w:eastAsiaTheme="minorEastAsia" w:hAnsiTheme="minorEastAsia" w:hint="eastAsia"/>
          <w:sz w:val="24"/>
          <w:szCs w:val="24"/>
        </w:rPr>
        <w:t>列表最多可显示10条记录；根据设备类型在设备名称前显示对应的icon:</w:t>
      </w:r>
      <w:r w:rsidRPr="00751F9F">
        <w:rPr>
          <w:rFonts w:asciiTheme="minorEastAsia" w:eastAsiaTheme="minorEastAsia" w:hAnsiTheme="minorEastAsia"/>
          <w:sz w:val="24"/>
          <w:szCs w:val="24"/>
        </w:rPr>
        <w:t>手机</w:t>
      </w:r>
      <w:r w:rsidRPr="00751F9F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751F9F">
        <w:rPr>
          <w:rFonts w:asciiTheme="minorEastAsia" w:eastAsiaTheme="minorEastAsia" w:hAnsiTheme="minorEastAsia"/>
          <w:sz w:val="24"/>
          <w:szCs w:val="24"/>
        </w:rPr>
        <w:t>媒体</w:t>
      </w:r>
    </w:p>
    <w:p w14:paraId="1E4BB7CC" w14:textId="77777777" w:rsidR="00E502F9" w:rsidRPr="00751F9F" w:rsidRDefault="00E502F9" w:rsidP="00E502F9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751F9F">
        <w:rPr>
          <w:rFonts w:asciiTheme="minorEastAsia" w:eastAsiaTheme="minorEastAsia" w:hAnsiTheme="minorEastAsia" w:hint="eastAsia"/>
          <w:sz w:val="24"/>
          <w:szCs w:val="24"/>
        </w:rPr>
        <w:t xml:space="preserve">③ </w:t>
      </w:r>
      <w:proofErr w:type="gramStart"/>
      <w:r w:rsidRPr="00751F9F">
        <w:rPr>
          <w:rFonts w:asciiTheme="minorEastAsia" w:eastAsiaTheme="minorEastAsia" w:hAnsiTheme="minorEastAsia" w:hint="eastAsia"/>
          <w:sz w:val="24"/>
          <w:szCs w:val="24"/>
        </w:rPr>
        <w:t>蓝牙设备</w:t>
      </w:r>
      <w:proofErr w:type="gramEnd"/>
      <w:r w:rsidRPr="00751F9F">
        <w:rPr>
          <w:rFonts w:asciiTheme="minorEastAsia" w:eastAsiaTheme="minorEastAsia" w:hAnsiTheme="minorEastAsia" w:hint="eastAsia"/>
          <w:sz w:val="24"/>
          <w:szCs w:val="24"/>
        </w:rPr>
        <w:t>配对成功后，</w:t>
      </w:r>
      <w:r w:rsidRPr="00751F9F">
        <w:rPr>
          <w:rFonts w:asciiTheme="minorEastAsia" w:eastAsiaTheme="minorEastAsia" w:hAnsiTheme="minorEastAsia"/>
          <w:sz w:val="24"/>
          <w:szCs w:val="24"/>
        </w:rPr>
        <w:t>判断</w:t>
      </w:r>
      <w:r w:rsidRPr="00751F9F">
        <w:rPr>
          <w:rFonts w:asciiTheme="minorEastAsia" w:eastAsiaTheme="minorEastAsia" w:hAnsiTheme="minorEastAsia" w:hint="eastAsia"/>
          <w:sz w:val="24"/>
          <w:szCs w:val="24"/>
        </w:rPr>
        <w:t>设备类型，按下</w:t>
      </w:r>
      <w:proofErr w:type="gramStart"/>
      <w:r w:rsidRPr="00751F9F">
        <w:rPr>
          <w:rFonts w:asciiTheme="minorEastAsia" w:eastAsiaTheme="minorEastAsia" w:hAnsiTheme="minorEastAsia" w:hint="eastAsia"/>
          <w:sz w:val="24"/>
          <w:szCs w:val="24"/>
        </w:rPr>
        <w:t>表设置</w:t>
      </w:r>
      <w:proofErr w:type="gramEnd"/>
      <w:r w:rsidRPr="00751F9F">
        <w:rPr>
          <w:rFonts w:asciiTheme="minorEastAsia" w:eastAsiaTheme="minorEastAsia" w:hAnsiTheme="minorEastAsia" w:hint="eastAsia"/>
          <w:sz w:val="24"/>
          <w:szCs w:val="24"/>
        </w:rPr>
        <w:t>默认连接方式：</w:t>
      </w:r>
    </w:p>
    <w:tbl>
      <w:tblPr>
        <w:tblStyle w:val="aff"/>
        <w:tblW w:w="0" w:type="auto"/>
        <w:tblInd w:w="817" w:type="dxa"/>
        <w:tblLook w:val="04A0" w:firstRow="1" w:lastRow="0" w:firstColumn="1" w:lastColumn="0" w:noHBand="0" w:noVBand="1"/>
      </w:tblPr>
      <w:tblGrid>
        <w:gridCol w:w="1776"/>
        <w:gridCol w:w="2051"/>
        <w:gridCol w:w="4678"/>
      </w:tblGrid>
      <w:tr w:rsidR="00E502F9" w:rsidRPr="00751F9F" w14:paraId="08C91BF9" w14:textId="77777777" w:rsidTr="003770AB">
        <w:tc>
          <w:tcPr>
            <w:tcW w:w="1776" w:type="dxa"/>
          </w:tcPr>
          <w:p w14:paraId="59D6D74A" w14:textId="77777777" w:rsidR="00E502F9" w:rsidRPr="00751F9F" w:rsidRDefault="00E502F9" w:rsidP="003770AB">
            <w:pPr>
              <w:rPr>
                <w:rFonts w:asciiTheme="minorEastAsia" w:eastAsia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751F9F">
              <w:rPr>
                <w:rFonts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</w:rPr>
              <w:t>设备类型</w:t>
            </w:r>
          </w:p>
        </w:tc>
        <w:tc>
          <w:tcPr>
            <w:tcW w:w="2051" w:type="dxa"/>
          </w:tcPr>
          <w:p w14:paraId="220E04FB" w14:textId="77777777" w:rsidR="00E502F9" w:rsidRPr="00751F9F" w:rsidRDefault="00E502F9" w:rsidP="003770AB">
            <w:pPr>
              <w:rPr>
                <w:rFonts w:asciiTheme="minorEastAsia" w:eastAsia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751F9F">
              <w:rPr>
                <w:rFonts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</w:rPr>
              <w:t>连接方式</w:t>
            </w:r>
          </w:p>
        </w:tc>
        <w:tc>
          <w:tcPr>
            <w:tcW w:w="4678" w:type="dxa"/>
          </w:tcPr>
          <w:p w14:paraId="0EE1D586" w14:textId="77777777" w:rsidR="00E502F9" w:rsidRPr="00751F9F" w:rsidRDefault="00E502F9" w:rsidP="003770AB">
            <w:pPr>
              <w:rPr>
                <w:rFonts w:asciiTheme="minorEastAsia" w:eastAsia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751F9F">
              <w:rPr>
                <w:rFonts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</w:rPr>
              <w:t>“已配对设备”</w:t>
            </w:r>
            <w:r w:rsidRPr="00751F9F">
              <w:rPr>
                <w:rFonts w:asciiTheme="minorEastAsia" w:eastAsiaTheme="minorEastAsia" w:hAnsiTheme="minorEastAsia"/>
                <w:b/>
                <w:color w:val="000000" w:themeColor="text1"/>
                <w:sz w:val="24"/>
                <w:szCs w:val="24"/>
              </w:rPr>
              <w:t>列表</w:t>
            </w:r>
            <w:r w:rsidRPr="00751F9F">
              <w:rPr>
                <w:rFonts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</w:rPr>
              <w:t>中设备名称左侧的显示内容</w:t>
            </w:r>
          </w:p>
        </w:tc>
      </w:tr>
      <w:tr w:rsidR="00E502F9" w:rsidRPr="00751F9F" w14:paraId="2689EF6A" w14:textId="77777777" w:rsidTr="003770AB">
        <w:tc>
          <w:tcPr>
            <w:tcW w:w="1776" w:type="dxa"/>
          </w:tcPr>
          <w:p w14:paraId="2642CBF7" w14:textId="77777777" w:rsidR="00E502F9" w:rsidRPr="00751F9F" w:rsidRDefault="00E502F9" w:rsidP="003770A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751F9F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手机</w:t>
            </w:r>
          </w:p>
        </w:tc>
        <w:tc>
          <w:tcPr>
            <w:tcW w:w="2051" w:type="dxa"/>
          </w:tcPr>
          <w:p w14:paraId="6B979885" w14:textId="007204D0" w:rsidR="00E502F9" w:rsidRPr="00751F9F" w:rsidRDefault="00C32DBD" w:rsidP="003770A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已</w:t>
            </w:r>
            <w:r w:rsidR="00E502F9" w:rsidRPr="00751F9F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连接电话和媒体</w:t>
            </w:r>
          </w:p>
        </w:tc>
        <w:tc>
          <w:tcPr>
            <w:tcW w:w="4678" w:type="dxa"/>
          </w:tcPr>
          <w:p w14:paraId="31C325B2" w14:textId="15F9EA58" w:rsidR="00E502F9" w:rsidRPr="00751F9F" w:rsidRDefault="001A3ED9" w:rsidP="003770A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手机</w:t>
            </w:r>
          </w:p>
        </w:tc>
      </w:tr>
      <w:tr w:rsidR="00E502F9" w:rsidRPr="00751F9F" w14:paraId="16516A2A" w14:textId="77777777" w:rsidTr="003770AB">
        <w:tc>
          <w:tcPr>
            <w:tcW w:w="1776" w:type="dxa"/>
          </w:tcPr>
          <w:p w14:paraId="14B26F81" w14:textId="4E6C8BB0" w:rsidR="00E502F9" w:rsidRPr="00751F9F" w:rsidRDefault="00301FDE" w:rsidP="003770A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电话</w:t>
            </w:r>
          </w:p>
        </w:tc>
        <w:tc>
          <w:tcPr>
            <w:tcW w:w="2051" w:type="dxa"/>
          </w:tcPr>
          <w:p w14:paraId="1C6C71F8" w14:textId="1AD2197D" w:rsidR="00E502F9" w:rsidRPr="00751F9F" w:rsidRDefault="00C32DBD" w:rsidP="003770A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已</w:t>
            </w:r>
            <w:r w:rsidR="00E502F9" w:rsidRPr="00751F9F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连接电话</w:t>
            </w:r>
          </w:p>
        </w:tc>
        <w:tc>
          <w:tcPr>
            <w:tcW w:w="4678" w:type="dxa"/>
          </w:tcPr>
          <w:p w14:paraId="075D033A" w14:textId="77777777" w:rsidR="00E502F9" w:rsidRPr="00751F9F" w:rsidRDefault="00E502F9" w:rsidP="003770A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751F9F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电话图标</w:t>
            </w:r>
          </w:p>
        </w:tc>
      </w:tr>
      <w:tr w:rsidR="00E502F9" w:rsidRPr="00751F9F" w14:paraId="774C5262" w14:textId="77777777" w:rsidTr="003770AB">
        <w:tc>
          <w:tcPr>
            <w:tcW w:w="1776" w:type="dxa"/>
          </w:tcPr>
          <w:p w14:paraId="4C629989" w14:textId="3736CAC4" w:rsidR="00E502F9" w:rsidRPr="00751F9F" w:rsidRDefault="00301FDE" w:rsidP="003770A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媒体</w:t>
            </w:r>
          </w:p>
        </w:tc>
        <w:tc>
          <w:tcPr>
            <w:tcW w:w="2051" w:type="dxa"/>
          </w:tcPr>
          <w:p w14:paraId="7DA8F329" w14:textId="09289520" w:rsidR="00E502F9" w:rsidRPr="00751F9F" w:rsidRDefault="00C32DBD" w:rsidP="003770A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已</w:t>
            </w:r>
            <w:r w:rsidR="00E502F9" w:rsidRPr="00751F9F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连接媒体</w:t>
            </w:r>
          </w:p>
        </w:tc>
        <w:tc>
          <w:tcPr>
            <w:tcW w:w="4678" w:type="dxa"/>
          </w:tcPr>
          <w:p w14:paraId="5585564B" w14:textId="77777777" w:rsidR="00E502F9" w:rsidRPr="00751F9F" w:rsidRDefault="00E502F9" w:rsidP="003770A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751F9F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媒体图标</w:t>
            </w:r>
          </w:p>
        </w:tc>
      </w:tr>
      <w:tr w:rsidR="00E502F9" w:rsidRPr="00751F9F" w14:paraId="67902A27" w14:textId="77777777" w:rsidTr="003770AB">
        <w:tc>
          <w:tcPr>
            <w:tcW w:w="1776" w:type="dxa"/>
          </w:tcPr>
          <w:p w14:paraId="46018352" w14:textId="3F49FA75" w:rsidR="00E502F9" w:rsidRPr="00751F9F" w:rsidRDefault="00301FDE" w:rsidP="003770A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其他</w:t>
            </w:r>
          </w:p>
        </w:tc>
        <w:tc>
          <w:tcPr>
            <w:tcW w:w="2051" w:type="dxa"/>
          </w:tcPr>
          <w:p w14:paraId="4317B53C" w14:textId="5C2323EA" w:rsidR="00E502F9" w:rsidRPr="00751F9F" w:rsidRDefault="001A3ED9" w:rsidP="003770A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已连接</w:t>
            </w:r>
          </w:p>
        </w:tc>
        <w:tc>
          <w:tcPr>
            <w:tcW w:w="4678" w:type="dxa"/>
          </w:tcPr>
          <w:p w14:paraId="7F908D78" w14:textId="2B2C9581" w:rsidR="00E502F9" w:rsidRPr="00751F9F" w:rsidRDefault="00301FDE" w:rsidP="003770A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蓝牙图标</w:t>
            </w:r>
            <w:proofErr w:type="gramEnd"/>
          </w:p>
        </w:tc>
      </w:tr>
    </w:tbl>
    <w:p w14:paraId="20AE1A39" w14:textId="77777777" w:rsidR="00E502F9" w:rsidRPr="00751F9F" w:rsidRDefault="00E502F9" w:rsidP="00E502F9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14:paraId="5230C071" w14:textId="77777777" w:rsidR="00E502F9" w:rsidRPr="00751F9F" w:rsidRDefault="00E502F9" w:rsidP="00E502F9">
      <w:pPr>
        <w:spacing w:line="400" w:lineRule="exact"/>
        <w:ind w:left="420"/>
        <w:rPr>
          <w:rFonts w:asciiTheme="minorEastAsia" w:eastAsiaTheme="minorEastAsia" w:hAnsiTheme="minorEastAsia"/>
          <w:sz w:val="24"/>
          <w:szCs w:val="24"/>
        </w:rPr>
      </w:pPr>
      <w:r w:rsidRPr="00751F9F">
        <w:rPr>
          <w:rFonts w:asciiTheme="minorEastAsia" w:eastAsiaTheme="minorEastAsia" w:hAnsiTheme="minorEastAsia" w:hint="eastAsia"/>
          <w:sz w:val="24"/>
          <w:szCs w:val="24"/>
        </w:rPr>
        <w:t>④ 点击已配对列表中的“蓝牙设备名称”+右侧箭头区域，显示</w:t>
      </w:r>
      <w:bookmarkStart w:id="20" w:name="OLE_LINK3"/>
      <w:bookmarkStart w:id="21" w:name="OLE_LINK4"/>
      <w:r w:rsidRPr="00751F9F">
        <w:rPr>
          <w:rFonts w:asciiTheme="minorEastAsia" w:eastAsiaTheme="minorEastAsia" w:hAnsiTheme="minorEastAsia" w:hint="eastAsia"/>
          <w:sz w:val="24"/>
          <w:szCs w:val="24"/>
        </w:rPr>
        <w:t>设备连接详细页面</w:t>
      </w:r>
      <w:bookmarkEnd w:id="20"/>
      <w:bookmarkEnd w:id="21"/>
      <w:r w:rsidRPr="00751F9F">
        <w:rPr>
          <w:rFonts w:asciiTheme="minorEastAsia" w:eastAsiaTheme="minorEastAsia" w:hAnsiTheme="minorEastAsia" w:hint="eastAsia"/>
          <w:sz w:val="24"/>
          <w:szCs w:val="24"/>
        </w:rPr>
        <w:t>。如上图(b)和(c)所示。（具体不同设备类型的连接详细页面显示内容请参考本文档的2</w:t>
      </w:r>
      <w:r w:rsidRPr="00751F9F">
        <w:rPr>
          <w:rFonts w:asciiTheme="minorEastAsia" w:eastAsiaTheme="minorEastAsia" w:hAnsiTheme="minorEastAsia"/>
          <w:sz w:val="24"/>
          <w:szCs w:val="24"/>
        </w:rPr>
        <w:t>.3.3</w:t>
      </w:r>
      <w:r w:rsidRPr="00751F9F">
        <w:rPr>
          <w:rFonts w:asciiTheme="minorEastAsia" w:eastAsiaTheme="minorEastAsia" w:hAnsiTheme="minorEastAsia" w:hint="eastAsia"/>
          <w:sz w:val="24"/>
          <w:szCs w:val="24"/>
        </w:rPr>
        <w:t>节）</w:t>
      </w:r>
    </w:p>
    <w:p w14:paraId="335390AF" w14:textId="78F36048" w:rsidR="00E502F9" w:rsidRPr="00751F9F" w:rsidRDefault="00E502F9" w:rsidP="00E502F9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751F9F">
        <w:rPr>
          <w:rFonts w:asciiTheme="minorEastAsia" w:eastAsiaTheme="minorEastAsia" w:hAnsiTheme="minorEastAsia" w:hint="eastAsia"/>
          <w:sz w:val="24"/>
          <w:szCs w:val="24"/>
        </w:rPr>
        <w:t>⑤设备连接详细页面中各按钮点击后，处理如下表：</w:t>
      </w:r>
      <w:r w:rsidR="00F07DD9" w:rsidRPr="00751F9F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tbl>
      <w:tblPr>
        <w:tblStyle w:val="aff"/>
        <w:tblW w:w="0" w:type="auto"/>
        <w:tblInd w:w="534" w:type="dxa"/>
        <w:tblLook w:val="04A0" w:firstRow="1" w:lastRow="0" w:firstColumn="1" w:lastColumn="0" w:noHBand="0" w:noVBand="1"/>
      </w:tblPr>
      <w:tblGrid>
        <w:gridCol w:w="2104"/>
        <w:gridCol w:w="2328"/>
        <w:gridCol w:w="2491"/>
        <w:gridCol w:w="2433"/>
      </w:tblGrid>
      <w:tr w:rsidR="00E502F9" w:rsidRPr="00751F9F" w14:paraId="12BC4E6E" w14:textId="77777777" w:rsidTr="001A3ED9">
        <w:tc>
          <w:tcPr>
            <w:tcW w:w="2104" w:type="dxa"/>
          </w:tcPr>
          <w:p w14:paraId="27E2570D" w14:textId="77777777" w:rsidR="00E502F9" w:rsidRPr="00751F9F" w:rsidRDefault="00E502F9" w:rsidP="003770AB">
            <w:pPr>
              <w:spacing w:line="400" w:lineRule="exac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751F9F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点击设备连接详细页面的按钮</w:t>
            </w:r>
          </w:p>
        </w:tc>
        <w:tc>
          <w:tcPr>
            <w:tcW w:w="2328" w:type="dxa"/>
          </w:tcPr>
          <w:p w14:paraId="31326085" w14:textId="77777777" w:rsidR="00E502F9" w:rsidRPr="00751F9F" w:rsidRDefault="00E502F9" w:rsidP="003770AB">
            <w:pPr>
              <w:spacing w:line="400" w:lineRule="exact"/>
              <w:rPr>
                <w:rFonts w:asciiTheme="minorEastAsia" w:eastAsiaTheme="minorEastAsia" w:hAnsiTheme="minorEastAsia" w:cs="微软雅黑"/>
                <w:b/>
                <w:sz w:val="24"/>
                <w:szCs w:val="24"/>
              </w:rPr>
            </w:pPr>
            <w:r w:rsidRPr="00751F9F">
              <w:rPr>
                <w:rFonts w:asciiTheme="minorEastAsia" w:eastAsiaTheme="minorEastAsia" w:hAnsiTheme="minorEastAsia" w:cs="微软雅黑" w:hint="eastAsia"/>
                <w:b/>
                <w:sz w:val="24"/>
                <w:szCs w:val="24"/>
              </w:rPr>
              <w:t>按钮状态</w:t>
            </w:r>
          </w:p>
        </w:tc>
        <w:tc>
          <w:tcPr>
            <w:tcW w:w="2491" w:type="dxa"/>
          </w:tcPr>
          <w:p w14:paraId="74AD9D23" w14:textId="77777777" w:rsidR="00E502F9" w:rsidRPr="00751F9F" w:rsidRDefault="00E502F9" w:rsidP="003770AB">
            <w:pPr>
              <w:spacing w:line="400" w:lineRule="exact"/>
              <w:rPr>
                <w:rFonts w:asciiTheme="minorEastAsia" w:eastAsiaTheme="minorEastAsia" w:hAnsiTheme="minorEastAsia" w:cs="微软雅黑"/>
                <w:b/>
                <w:sz w:val="24"/>
                <w:szCs w:val="24"/>
              </w:rPr>
            </w:pPr>
            <w:r w:rsidRPr="00751F9F">
              <w:rPr>
                <w:rFonts w:asciiTheme="minorEastAsia" w:eastAsiaTheme="minorEastAsia" w:hAnsiTheme="minorEastAsia" w:cs="微软雅黑" w:hint="eastAsia"/>
                <w:b/>
                <w:sz w:val="24"/>
                <w:szCs w:val="24"/>
              </w:rPr>
              <w:t>处理内容</w:t>
            </w:r>
          </w:p>
        </w:tc>
        <w:tc>
          <w:tcPr>
            <w:tcW w:w="2433" w:type="dxa"/>
          </w:tcPr>
          <w:p w14:paraId="43724B37" w14:textId="77777777" w:rsidR="00E502F9" w:rsidRPr="00751F9F" w:rsidRDefault="00E502F9" w:rsidP="003770AB">
            <w:pPr>
              <w:spacing w:line="400" w:lineRule="exac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751F9F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已配对设备列表中设备名称的显示内容</w:t>
            </w:r>
          </w:p>
        </w:tc>
      </w:tr>
      <w:tr w:rsidR="00E502F9" w:rsidRPr="00751F9F" w14:paraId="2D7947E6" w14:textId="77777777" w:rsidTr="001A3ED9">
        <w:tc>
          <w:tcPr>
            <w:tcW w:w="2104" w:type="dxa"/>
            <w:vMerge w:val="restart"/>
          </w:tcPr>
          <w:p w14:paraId="5D199672" w14:textId="77777777" w:rsidR="00E502F9" w:rsidRPr="00751F9F" w:rsidRDefault="00E502F9" w:rsidP="003770AB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51F9F">
              <w:rPr>
                <w:rFonts w:asciiTheme="minorEastAsia" w:eastAsiaTheme="minorEastAsia" w:hAnsiTheme="minorEastAsia" w:hint="eastAsia"/>
                <w:sz w:val="24"/>
                <w:szCs w:val="24"/>
              </w:rPr>
              <w:t>设为</w:t>
            </w:r>
            <w:r w:rsidRPr="00751F9F">
              <w:rPr>
                <w:rFonts w:asciiTheme="minorEastAsia" w:eastAsiaTheme="minorEastAsia" w:hAnsiTheme="minorEastAsia"/>
                <w:sz w:val="24"/>
                <w:szCs w:val="24"/>
              </w:rPr>
              <w:t>优先</w:t>
            </w:r>
            <w:r w:rsidRPr="00751F9F">
              <w:rPr>
                <w:rFonts w:asciiTheme="minorEastAsia" w:eastAsiaTheme="minorEastAsia" w:hAnsiTheme="minorEastAsia" w:hint="eastAsia"/>
                <w:sz w:val="24"/>
                <w:szCs w:val="24"/>
              </w:rPr>
              <w:t>连接设备</w:t>
            </w:r>
          </w:p>
        </w:tc>
        <w:tc>
          <w:tcPr>
            <w:tcW w:w="2328" w:type="dxa"/>
          </w:tcPr>
          <w:p w14:paraId="39AD6E01" w14:textId="77777777" w:rsidR="00E502F9" w:rsidRPr="00751F9F" w:rsidRDefault="00E502F9" w:rsidP="003770A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51F9F">
              <w:rPr>
                <w:rFonts w:asciiTheme="minorEastAsia" w:eastAsiaTheme="minorEastAsia" w:hAnsiTheme="minorEastAsia" w:hint="eastAsia"/>
                <w:sz w:val="24"/>
                <w:szCs w:val="24"/>
              </w:rPr>
              <w:t>选中</w:t>
            </w:r>
          </w:p>
        </w:tc>
        <w:tc>
          <w:tcPr>
            <w:tcW w:w="2491" w:type="dxa"/>
          </w:tcPr>
          <w:p w14:paraId="4D61E6FE" w14:textId="77777777" w:rsidR="00E502F9" w:rsidRPr="00751F9F" w:rsidRDefault="00E502F9" w:rsidP="003770AB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22" w:name="OLE_LINK9"/>
            <w:bookmarkStart w:id="23" w:name="OLE_LINK8"/>
            <w:r w:rsidRPr="00751F9F">
              <w:rPr>
                <w:rFonts w:asciiTheme="minorEastAsia" w:eastAsiaTheme="minorEastAsia" w:hAnsiTheme="minorEastAsia" w:hint="eastAsia"/>
                <w:sz w:val="24"/>
                <w:szCs w:val="24"/>
              </w:rPr>
              <w:t>将当前设备的该按钮设为“选中”状态；其他设备的该按钮为“非选中状态”</w:t>
            </w:r>
            <w:bookmarkEnd w:id="22"/>
            <w:bookmarkEnd w:id="23"/>
            <w:r w:rsidRPr="00751F9F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2433" w:type="dxa"/>
          </w:tcPr>
          <w:p w14:paraId="3FE774D1" w14:textId="77777777" w:rsidR="00E502F9" w:rsidRPr="00751F9F" w:rsidRDefault="00E502F9" w:rsidP="003770AB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24" w:name="OLE_LINK22"/>
            <w:bookmarkStart w:id="25" w:name="OLE_LINK23"/>
            <w:r w:rsidRPr="00751F9F">
              <w:rPr>
                <w:rFonts w:asciiTheme="minorEastAsia" w:eastAsiaTheme="minorEastAsia" w:hAnsiTheme="minorEastAsia" w:hint="eastAsia"/>
                <w:sz w:val="24"/>
                <w:szCs w:val="24"/>
              </w:rPr>
              <w:t>当前设备名称</w:t>
            </w:r>
            <w:bookmarkEnd w:id="24"/>
            <w:bookmarkEnd w:id="25"/>
            <w:r w:rsidRPr="00751F9F">
              <w:rPr>
                <w:rFonts w:asciiTheme="minorEastAsia" w:eastAsiaTheme="minorEastAsia" w:hAnsiTheme="minorEastAsia" w:hint="eastAsia"/>
                <w:sz w:val="24"/>
                <w:szCs w:val="24"/>
              </w:rPr>
              <w:t>后侧</w:t>
            </w:r>
            <w:r w:rsidRPr="00751F9F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显示“★</w:t>
            </w:r>
            <w:r w:rsidRPr="00751F9F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”</w:t>
            </w:r>
            <w:r w:rsidRPr="00751F9F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的图标，其他设备名称后的“★”图标消失。（“★</w:t>
            </w:r>
            <w:r w:rsidRPr="00751F9F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”</w:t>
            </w:r>
            <w:r w:rsidRPr="00751F9F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图标由设计师决定）</w:t>
            </w:r>
          </w:p>
        </w:tc>
      </w:tr>
      <w:tr w:rsidR="00E502F9" w:rsidRPr="00751F9F" w14:paraId="56854C48" w14:textId="77777777" w:rsidTr="001A3ED9">
        <w:tc>
          <w:tcPr>
            <w:tcW w:w="2104" w:type="dxa"/>
            <w:vMerge/>
          </w:tcPr>
          <w:p w14:paraId="20C81175" w14:textId="77777777" w:rsidR="00E502F9" w:rsidRPr="00751F9F" w:rsidRDefault="00E502F9" w:rsidP="003770AB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</w:tcPr>
          <w:p w14:paraId="3652733F" w14:textId="77777777" w:rsidR="00E502F9" w:rsidRPr="00751F9F" w:rsidRDefault="00E502F9" w:rsidP="003770AB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51F9F">
              <w:rPr>
                <w:rFonts w:asciiTheme="minorEastAsia" w:eastAsiaTheme="minorEastAsia" w:hAnsiTheme="minorEastAsia" w:hint="eastAsia"/>
                <w:sz w:val="24"/>
                <w:szCs w:val="24"/>
              </w:rPr>
              <w:t>非选中</w:t>
            </w:r>
          </w:p>
        </w:tc>
        <w:tc>
          <w:tcPr>
            <w:tcW w:w="2491" w:type="dxa"/>
          </w:tcPr>
          <w:p w14:paraId="141C0524" w14:textId="77777777" w:rsidR="00E502F9" w:rsidRPr="00751F9F" w:rsidRDefault="00E502F9" w:rsidP="003770AB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51F9F">
              <w:rPr>
                <w:rFonts w:asciiTheme="minorEastAsia" w:eastAsiaTheme="minorEastAsia" w:hAnsiTheme="minorEastAsia" w:hint="eastAsia"/>
                <w:sz w:val="24"/>
                <w:szCs w:val="24"/>
              </w:rPr>
              <w:t>将当前设备取消“设为优选连接设备”。</w:t>
            </w:r>
          </w:p>
        </w:tc>
        <w:tc>
          <w:tcPr>
            <w:tcW w:w="2433" w:type="dxa"/>
          </w:tcPr>
          <w:p w14:paraId="11FDF3F9" w14:textId="77777777" w:rsidR="00E502F9" w:rsidRPr="00751F9F" w:rsidRDefault="00E502F9" w:rsidP="003770AB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51F9F">
              <w:rPr>
                <w:rFonts w:asciiTheme="minorEastAsia" w:eastAsiaTheme="minorEastAsia" w:hAnsiTheme="minorEastAsia" w:hint="eastAsia"/>
                <w:sz w:val="24"/>
                <w:szCs w:val="24"/>
              </w:rPr>
              <w:t>当前设备名称后取消</w:t>
            </w:r>
            <w:r w:rsidRPr="00751F9F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显示“★</w:t>
            </w:r>
            <w:r w:rsidRPr="00751F9F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”</w:t>
            </w:r>
            <w:r w:rsidRPr="00751F9F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的图标。</w:t>
            </w:r>
          </w:p>
        </w:tc>
      </w:tr>
      <w:tr w:rsidR="00E502F9" w:rsidRPr="00751F9F" w14:paraId="0E6C980D" w14:textId="77777777" w:rsidTr="001A3ED9">
        <w:tc>
          <w:tcPr>
            <w:tcW w:w="2104" w:type="dxa"/>
            <w:vMerge w:val="restart"/>
          </w:tcPr>
          <w:p w14:paraId="52CC422B" w14:textId="77777777" w:rsidR="00E502F9" w:rsidRPr="00751F9F" w:rsidRDefault="00E502F9" w:rsidP="003770AB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51F9F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连接电话</w:t>
            </w:r>
          </w:p>
        </w:tc>
        <w:tc>
          <w:tcPr>
            <w:tcW w:w="2328" w:type="dxa"/>
          </w:tcPr>
          <w:p w14:paraId="01134790" w14:textId="77777777" w:rsidR="00E502F9" w:rsidRPr="00751F9F" w:rsidRDefault="00E502F9" w:rsidP="003770AB">
            <w:pPr>
              <w:spacing w:line="400" w:lineRule="exact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51F9F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选中</w:t>
            </w:r>
          </w:p>
        </w:tc>
        <w:tc>
          <w:tcPr>
            <w:tcW w:w="2491" w:type="dxa"/>
          </w:tcPr>
          <w:p w14:paraId="5BAD0DEB" w14:textId="77777777" w:rsidR="00E502F9" w:rsidRPr="00751F9F" w:rsidRDefault="00E502F9" w:rsidP="003770AB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51F9F">
              <w:rPr>
                <w:rFonts w:asciiTheme="minorEastAsia" w:eastAsiaTheme="minorEastAsia" w:hAnsiTheme="minorEastAsia" w:hint="eastAsia"/>
                <w:sz w:val="24"/>
                <w:szCs w:val="24"/>
              </w:rPr>
              <w:t>将当前设备的该按钮设为“选中”状态，以电话方式连接；其他设备的该按钮为</w:t>
            </w:r>
            <w:r w:rsidRPr="00751F9F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“非选中”状态，切断电话连接。</w:t>
            </w:r>
          </w:p>
        </w:tc>
        <w:tc>
          <w:tcPr>
            <w:tcW w:w="2433" w:type="dxa"/>
          </w:tcPr>
          <w:p w14:paraId="18FBC977" w14:textId="77777777" w:rsidR="00E502F9" w:rsidRPr="00751F9F" w:rsidRDefault="00E502F9" w:rsidP="003770AB">
            <w:pPr>
              <w:spacing w:line="400" w:lineRule="exact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bookmarkStart w:id="26" w:name="OLE_LINK14"/>
            <w:bookmarkStart w:id="27" w:name="OLE_LINK15"/>
            <w:r w:rsidRPr="00751F9F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当前设备名称右侧显示</w:t>
            </w:r>
            <w:proofErr w:type="gramStart"/>
            <w:r w:rsidRPr="00751F9F">
              <w:rPr>
                <w:rFonts w:asciiTheme="minorEastAsia" w:eastAsiaTheme="minorEastAsia" w:hAnsiTheme="minorEastAsia" w:hint="eastAsia"/>
                <w:sz w:val="24"/>
                <w:szCs w:val="24"/>
              </w:rPr>
              <w:t>“</w:t>
            </w:r>
            <w:proofErr w:type="gramEnd"/>
            <w:r w:rsidRPr="00751F9F">
              <w:rPr>
                <w:rFonts w:asciiTheme="minorEastAsia" w:eastAsiaTheme="minorEastAsia" w:hAnsiTheme="minorEastAsia" w:hint="eastAsia"/>
                <w:sz w:val="24"/>
                <w:szCs w:val="24"/>
              </w:rPr>
              <w:t>电话图标 “</w:t>
            </w:r>
            <w:bookmarkEnd w:id="26"/>
            <w:bookmarkEnd w:id="27"/>
          </w:p>
        </w:tc>
      </w:tr>
      <w:tr w:rsidR="00E502F9" w:rsidRPr="00751F9F" w14:paraId="2B58A3A1" w14:textId="77777777" w:rsidTr="001A3ED9">
        <w:tc>
          <w:tcPr>
            <w:tcW w:w="2104" w:type="dxa"/>
            <w:vMerge/>
          </w:tcPr>
          <w:p w14:paraId="7711D893" w14:textId="77777777" w:rsidR="00E502F9" w:rsidRPr="00751F9F" w:rsidRDefault="00E502F9" w:rsidP="003770AB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2328" w:type="dxa"/>
          </w:tcPr>
          <w:p w14:paraId="02AE85E7" w14:textId="77777777" w:rsidR="00E502F9" w:rsidRPr="00751F9F" w:rsidRDefault="00E502F9" w:rsidP="003770AB">
            <w:pPr>
              <w:spacing w:line="400" w:lineRule="exact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51F9F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非选中</w:t>
            </w:r>
          </w:p>
        </w:tc>
        <w:tc>
          <w:tcPr>
            <w:tcW w:w="2491" w:type="dxa"/>
          </w:tcPr>
          <w:p w14:paraId="7C53A430" w14:textId="77777777" w:rsidR="00E502F9" w:rsidRPr="00751F9F" w:rsidRDefault="00E502F9" w:rsidP="003770AB">
            <w:pPr>
              <w:spacing w:line="400" w:lineRule="exact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51F9F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切断当前设备的电话连接</w:t>
            </w:r>
          </w:p>
        </w:tc>
        <w:tc>
          <w:tcPr>
            <w:tcW w:w="2433" w:type="dxa"/>
          </w:tcPr>
          <w:p w14:paraId="2FCECB43" w14:textId="77777777" w:rsidR="00E502F9" w:rsidRPr="00751F9F" w:rsidRDefault="00E502F9" w:rsidP="003770AB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28" w:name="OLE_LINK16"/>
            <w:bookmarkStart w:id="29" w:name="OLE_LINK17"/>
            <w:r w:rsidRPr="00751F9F">
              <w:rPr>
                <w:rFonts w:asciiTheme="minorEastAsia" w:eastAsiaTheme="minorEastAsia" w:hAnsiTheme="minorEastAsia" w:hint="eastAsia"/>
                <w:sz w:val="24"/>
                <w:szCs w:val="24"/>
              </w:rPr>
              <w:t>当前设备名称右侧显示</w:t>
            </w:r>
            <w:proofErr w:type="gramStart"/>
            <w:r w:rsidRPr="00751F9F">
              <w:rPr>
                <w:rFonts w:asciiTheme="minorEastAsia" w:eastAsiaTheme="minorEastAsia" w:hAnsiTheme="minorEastAsia" w:hint="eastAsia"/>
                <w:sz w:val="24"/>
                <w:szCs w:val="24"/>
              </w:rPr>
              <w:t>“</w:t>
            </w:r>
            <w:proofErr w:type="gramEnd"/>
            <w:r w:rsidRPr="00751F9F">
              <w:rPr>
                <w:rFonts w:asciiTheme="minorEastAsia" w:eastAsiaTheme="minorEastAsia" w:hAnsiTheme="minorEastAsia" w:hint="eastAsia"/>
                <w:sz w:val="24"/>
                <w:szCs w:val="24"/>
              </w:rPr>
              <w:t>灰显电话图标“</w:t>
            </w:r>
            <w:bookmarkEnd w:id="28"/>
            <w:bookmarkEnd w:id="29"/>
          </w:p>
        </w:tc>
      </w:tr>
      <w:tr w:rsidR="00E502F9" w:rsidRPr="00751F9F" w14:paraId="635C7C5A" w14:textId="77777777" w:rsidTr="001A3ED9">
        <w:tc>
          <w:tcPr>
            <w:tcW w:w="2104" w:type="dxa"/>
            <w:vMerge w:val="restart"/>
          </w:tcPr>
          <w:p w14:paraId="028A2C9C" w14:textId="77777777" w:rsidR="00E502F9" w:rsidRPr="00751F9F" w:rsidRDefault="00E502F9" w:rsidP="003770AB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51F9F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连接媒体</w:t>
            </w:r>
          </w:p>
        </w:tc>
        <w:tc>
          <w:tcPr>
            <w:tcW w:w="2328" w:type="dxa"/>
          </w:tcPr>
          <w:p w14:paraId="09DE1D57" w14:textId="77777777" w:rsidR="00E502F9" w:rsidRPr="00751F9F" w:rsidRDefault="00E502F9" w:rsidP="003770AB">
            <w:pPr>
              <w:spacing w:line="400" w:lineRule="exact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51F9F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选中</w:t>
            </w:r>
          </w:p>
        </w:tc>
        <w:tc>
          <w:tcPr>
            <w:tcW w:w="2491" w:type="dxa"/>
          </w:tcPr>
          <w:p w14:paraId="29183CB8" w14:textId="77777777" w:rsidR="00E502F9" w:rsidRPr="00751F9F" w:rsidRDefault="00E502F9" w:rsidP="003770AB">
            <w:pPr>
              <w:spacing w:line="400" w:lineRule="exact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51F9F">
              <w:rPr>
                <w:rFonts w:asciiTheme="minorEastAsia" w:eastAsiaTheme="minorEastAsia" w:hAnsiTheme="minorEastAsia" w:hint="eastAsia"/>
                <w:sz w:val="24"/>
                <w:szCs w:val="24"/>
              </w:rPr>
              <w:t>将当前设备的该按钮设为“选中”状态，以媒体方式连接；其他设备的该按钮为“非选中”状态，</w:t>
            </w:r>
            <w:r w:rsidRPr="00751F9F">
              <w:rPr>
                <w:rFonts w:asciiTheme="minorEastAsia" w:eastAsiaTheme="minorEastAsia" w:hAnsiTheme="minorEastAsia"/>
                <w:sz w:val="24"/>
                <w:szCs w:val="24"/>
              </w:rPr>
              <w:t>切断</w:t>
            </w:r>
            <w:r w:rsidRPr="00751F9F">
              <w:rPr>
                <w:rFonts w:asciiTheme="minorEastAsia" w:eastAsiaTheme="minorEastAsia" w:hAnsiTheme="minorEastAsia" w:hint="eastAsia"/>
                <w:sz w:val="24"/>
                <w:szCs w:val="24"/>
              </w:rPr>
              <w:t>媒体连接。</w:t>
            </w:r>
          </w:p>
        </w:tc>
        <w:tc>
          <w:tcPr>
            <w:tcW w:w="2433" w:type="dxa"/>
          </w:tcPr>
          <w:p w14:paraId="21DE2C76" w14:textId="77777777" w:rsidR="00E502F9" w:rsidRPr="00751F9F" w:rsidRDefault="00E502F9" w:rsidP="003770AB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51F9F">
              <w:rPr>
                <w:rFonts w:asciiTheme="minorEastAsia" w:eastAsiaTheme="minorEastAsia" w:hAnsiTheme="minorEastAsia" w:hint="eastAsia"/>
                <w:sz w:val="24"/>
                <w:szCs w:val="24"/>
              </w:rPr>
              <w:t>当前设备名称右侧显示</w:t>
            </w:r>
            <w:proofErr w:type="gramStart"/>
            <w:r w:rsidRPr="00751F9F">
              <w:rPr>
                <w:rFonts w:asciiTheme="minorEastAsia" w:eastAsiaTheme="minorEastAsia" w:hAnsiTheme="minorEastAsia" w:hint="eastAsia"/>
                <w:sz w:val="24"/>
                <w:szCs w:val="24"/>
              </w:rPr>
              <w:t>“</w:t>
            </w:r>
            <w:proofErr w:type="gramEnd"/>
            <w:r w:rsidRPr="00751F9F">
              <w:rPr>
                <w:rFonts w:asciiTheme="minorEastAsia" w:eastAsiaTheme="minorEastAsia" w:hAnsiTheme="minorEastAsia" w:hint="eastAsia"/>
                <w:sz w:val="24"/>
                <w:szCs w:val="24"/>
              </w:rPr>
              <w:t>媒体图标“</w:t>
            </w:r>
          </w:p>
        </w:tc>
      </w:tr>
      <w:tr w:rsidR="00E502F9" w:rsidRPr="00751F9F" w14:paraId="09269464" w14:textId="77777777" w:rsidTr="001A3ED9">
        <w:tc>
          <w:tcPr>
            <w:tcW w:w="2104" w:type="dxa"/>
            <w:vMerge/>
          </w:tcPr>
          <w:p w14:paraId="6E1B63D8" w14:textId="77777777" w:rsidR="00E502F9" w:rsidRPr="00751F9F" w:rsidRDefault="00E502F9" w:rsidP="003770AB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2328" w:type="dxa"/>
          </w:tcPr>
          <w:p w14:paraId="2BD24138" w14:textId="77777777" w:rsidR="00E502F9" w:rsidRPr="00751F9F" w:rsidRDefault="00E502F9" w:rsidP="003770AB">
            <w:pPr>
              <w:spacing w:line="400" w:lineRule="exact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51F9F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非选中</w:t>
            </w:r>
          </w:p>
        </w:tc>
        <w:tc>
          <w:tcPr>
            <w:tcW w:w="2491" w:type="dxa"/>
          </w:tcPr>
          <w:p w14:paraId="3C1CBC9D" w14:textId="77777777" w:rsidR="00E502F9" w:rsidRPr="00751F9F" w:rsidRDefault="00E502F9" w:rsidP="003770AB">
            <w:pPr>
              <w:spacing w:line="400" w:lineRule="exact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51F9F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将当前设备该按钮设为“</w:t>
            </w:r>
            <w:r w:rsidRPr="00751F9F">
              <w:rPr>
                <w:rFonts w:asciiTheme="minorEastAsia" w:eastAsiaTheme="minorEastAsia" w:hAnsiTheme="minorEastAsia" w:cs="微软雅黑"/>
                <w:sz w:val="24"/>
                <w:szCs w:val="24"/>
              </w:rPr>
              <w:t>非</w:t>
            </w:r>
            <w:r w:rsidRPr="00751F9F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选中”</w:t>
            </w:r>
            <w:r w:rsidRPr="00751F9F">
              <w:rPr>
                <w:rFonts w:asciiTheme="minorEastAsia" w:eastAsiaTheme="minorEastAsia" w:hAnsiTheme="minorEastAsia" w:cs="微软雅黑"/>
                <w:sz w:val="24"/>
                <w:szCs w:val="24"/>
              </w:rPr>
              <w:t>状态</w:t>
            </w:r>
            <w:r w:rsidRPr="00751F9F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，断开媒体连接</w:t>
            </w:r>
          </w:p>
        </w:tc>
        <w:tc>
          <w:tcPr>
            <w:tcW w:w="2433" w:type="dxa"/>
          </w:tcPr>
          <w:p w14:paraId="357CA083" w14:textId="77777777" w:rsidR="00E502F9" w:rsidRPr="00751F9F" w:rsidRDefault="00E502F9" w:rsidP="003770AB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51F9F">
              <w:rPr>
                <w:rFonts w:asciiTheme="minorEastAsia" w:eastAsiaTheme="minorEastAsia" w:hAnsiTheme="minorEastAsia" w:hint="eastAsia"/>
                <w:sz w:val="24"/>
                <w:szCs w:val="24"/>
              </w:rPr>
              <w:t>当前设备名称右侧显示</w:t>
            </w:r>
            <w:proofErr w:type="gramStart"/>
            <w:r w:rsidRPr="00751F9F">
              <w:rPr>
                <w:rFonts w:asciiTheme="minorEastAsia" w:eastAsiaTheme="minorEastAsia" w:hAnsiTheme="minorEastAsia" w:hint="eastAsia"/>
                <w:sz w:val="24"/>
                <w:szCs w:val="24"/>
              </w:rPr>
              <w:t>“</w:t>
            </w:r>
            <w:proofErr w:type="gramEnd"/>
            <w:r w:rsidRPr="00751F9F">
              <w:rPr>
                <w:rFonts w:asciiTheme="minorEastAsia" w:eastAsiaTheme="minorEastAsia" w:hAnsiTheme="minorEastAsia" w:hint="eastAsia"/>
                <w:sz w:val="24"/>
                <w:szCs w:val="24"/>
              </w:rPr>
              <w:t>灰显媒体图标“</w:t>
            </w:r>
          </w:p>
        </w:tc>
      </w:tr>
      <w:tr w:rsidR="00E502F9" w:rsidRPr="00751F9F" w14:paraId="1BA2C3A1" w14:textId="77777777" w:rsidTr="001A3ED9">
        <w:tc>
          <w:tcPr>
            <w:tcW w:w="2104" w:type="dxa"/>
          </w:tcPr>
          <w:p w14:paraId="1302386E" w14:textId="77777777" w:rsidR="00E502F9" w:rsidRPr="00751F9F" w:rsidRDefault="00E502F9" w:rsidP="003770AB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51F9F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删除</w:t>
            </w:r>
          </w:p>
        </w:tc>
        <w:tc>
          <w:tcPr>
            <w:tcW w:w="2328" w:type="dxa"/>
          </w:tcPr>
          <w:p w14:paraId="573B887C" w14:textId="77777777" w:rsidR="00E502F9" w:rsidRPr="00751F9F" w:rsidRDefault="00E502F9" w:rsidP="003770AB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751F9F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491" w:type="dxa"/>
          </w:tcPr>
          <w:p w14:paraId="21EFE38D" w14:textId="77777777" w:rsidR="00E502F9" w:rsidRPr="00751F9F" w:rsidRDefault="00E502F9" w:rsidP="003770AB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51F9F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断开该设备的连接+从已配对设备中删除该设备+回到“蓝牙设置”页面;手机的通讯录一起被删除。</w:t>
            </w:r>
          </w:p>
        </w:tc>
        <w:tc>
          <w:tcPr>
            <w:tcW w:w="2433" w:type="dxa"/>
          </w:tcPr>
          <w:p w14:paraId="0AF95E49" w14:textId="77777777" w:rsidR="00E502F9" w:rsidRPr="00751F9F" w:rsidRDefault="00E502F9" w:rsidP="003770A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51F9F">
              <w:rPr>
                <w:rFonts w:asciiTheme="minorEastAsia" w:eastAsiaTheme="minorEastAsia" w:hAnsiTheme="minorEastAsia" w:hint="eastAsia"/>
                <w:sz w:val="24"/>
                <w:szCs w:val="24"/>
              </w:rPr>
              <w:t>-</w:t>
            </w:r>
          </w:p>
        </w:tc>
      </w:tr>
      <w:tr w:rsidR="00E502F9" w:rsidRPr="00751F9F" w14:paraId="7FC60307" w14:textId="77777777" w:rsidTr="001A3ED9">
        <w:tc>
          <w:tcPr>
            <w:tcW w:w="2104" w:type="dxa"/>
          </w:tcPr>
          <w:p w14:paraId="4E37B84D" w14:textId="77777777" w:rsidR="00E502F9" w:rsidRPr="00751F9F" w:rsidRDefault="00E502F9" w:rsidP="003770AB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51F9F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返回</w:t>
            </w:r>
          </w:p>
        </w:tc>
        <w:tc>
          <w:tcPr>
            <w:tcW w:w="2328" w:type="dxa"/>
          </w:tcPr>
          <w:p w14:paraId="4AA64062" w14:textId="77777777" w:rsidR="00E502F9" w:rsidRPr="00751F9F" w:rsidRDefault="00E502F9" w:rsidP="003770AB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51F9F">
              <w:rPr>
                <w:rFonts w:asciiTheme="minorEastAsia" w:eastAsia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2491" w:type="dxa"/>
          </w:tcPr>
          <w:p w14:paraId="6700C458" w14:textId="77777777" w:rsidR="00E502F9" w:rsidRPr="00751F9F" w:rsidRDefault="00E502F9" w:rsidP="003770AB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51F9F">
              <w:rPr>
                <w:rFonts w:asciiTheme="minorEastAsia" w:eastAsiaTheme="minorEastAsia" w:hAnsiTheme="minorEastAsia" w:hint="eastAsia"/>
                <w:sz w:val="24"/>
                <w:szCs w:val="24"/>
              </w:rPr>
              <w:t>回到“蓝牙设置”页面</w:t>
            </w:r>
          </w:p>
        </w:tc>
        <w:tc>
          <w:tcPr>
            <w:tcW w:w="2433" w:type="dxa"/>
          </w:tcPr>
          <w:p w14:paraId="23794E85" w14:textId="77777777" w:rsidR="00E502F9" w:rsidRPr="00751F9F" w:rsidRDefault="00E502F9" w:rsidP="003770A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51F9F">
              <w:rPr>
                <w:rFonts w:asciiTheme="minorEastAsia" w:eastAsiaTheme="minorEastAsia" w:hAnsiTheme="minorEastAsia" w:hint="eastAsia"/>
                <w:sz w:val="24"/>
                <w:szCs w:val="24"/>
              </w:rPr>
              <w:t>-</w:t>
            </w:r>
          </w:p>
        </w:tc>
      </w:tr>
    </w:tbl>
    <w:p w14:paraId="62B1F7E3" w14:textId="36EC995F" w:rsidR="00866BB6" w:rsidRPr="00866BB6" w:rsidRDefault="00E502F9" w:rsidP="00866BB6">
      <w:pPr>
        <w:pStyle w:val="ad"/>
        <w:rPr>
          <w:rFonts w:asciiTheme="minorEastAsia" w:eastAsiaTheme="minorEastAsia" w:hAnsiTheme="minorEastAsia"/>
          <w:sz w:val="24"/>
          <w:szCs w:val="24"/>
        </w:rPr>
      </w:pPr>
      <w:r w:rsidRPr="00751F9F">
        <w:rPr>
          <w:rFonts w:asciiTheme="minorEastAsia" w:eastAsiaTheme="minorEastAsia" w:hAnsiTheme="minorEastAsia" w:hint="eastAsia"/>
          <w:sz w:val="24"/>
          <w:szCs w:val="24"/>
        </w:rPr>
        <w:t>注：1）优先连接设备是指，有多个待连接设备时，优先连接该设备；最多只有一台设备可以设为“</w:t>
      </w:r>
      <w:commentRangeStart w:id="30"/>
      <w:r w:rsidRPr="00751F9F">
        <w:rPr>
          <w:rFonts w:asciiTheme="minorEastAsia" w:eastAsiaTheme="minorEastAsia" w:hAnsiTheme="minorEastAsia" w:hint="eastAsia"/>
          <w:sz w:val="24"/>
          <w:szCs w:val="24"/>
        </w:rPr>
        <w:t>优先连接设备</w:t>
      </w:r>
      <w:commentRangeEnd w:id="30"/>
      <w:r w:rsidR="004027F5">
        <w:rPr>
          <w:rStyle w:val="aff4"/>
        </w:rPr>
        <w:commentReference w:id="30"/>
      </w:r>
      <w:r w:rsidRPr="00751F9F">
        <w:rPr>
          <w:rFonts w:asciiTheme="minorEastAsia" w:eastAsiaTheme="minorEastAsia" w:hAnsiTheme="minorEastAsia" w:hint="eastAsia"/>
          <w:sz w:val="24"/>
          <w:szCs w:val="24"/>
        </w:rPr>
        <w:t>”。</w:t>
      </w:r>
      <w:r w:rsidR="00866BB6" w:rsidRPr="00F96C89">
        <w:rPr>
          <w:rFonts w:asciiTheme="minorEastAsia" w:eastAsiaTheme="minorEastAsia" w:hAnsiTheme="minorEastAsia" w:hint="eastAsia"/>
          <w:sz w:val="24"/>
          <w:szCs w:val="24"/>
          <w:highlight w:val="yellow"/>
        </w:rPr>
        <w:t>连接的第一个设备，再连接弹框上默认是优先设备打开，且无法取消，非首个配对设备，优先设备开关</w:t>
      </w:r>
      <w:r w:rsidR="00866BB6" w:rsidRPr="00F96C89">
        <w:rPr>
          <w:rFonts w:asciiTheme="minorEastAsia" w:eastAsiaTheme="minorEastAsia" w:hAnsiTheme="minorEastAsia" w:hint="eastAsia"/>
          <w:sz w:val="24"/>
          <w:szCs w:val="24"/>
          <w:highlight w:val="yellow"/>
        </w:rPr>
        <w:t>关闭。</w:t>
      </w:r>
    </w:p>
    <w:p w14:paraId="6A6F2504" w14:textId="77777777" w:rsidR="00E502F9" w:rsidRPr="00866BB6" w:rsidRDefault="00E502F9" w:rsidP="00E502F9">
      <w:pPr>
        <w:spacing w:line="400" w:lineRule="exact"/>
        <w:ind w:firstLine="420"/>
        <w:rPr>
          <w:rFonts w:asciiTheme="minorEastAsia" w:eastAsiaTheme="minorEastAsia" w:hAnsiTheme="minorEastAsia"/>
          <w:sz w:val="24"/>
          <w:szCs w:val="24"/>
        </w:rPr>
      </w:pPr>
    </w:p>
    <w:p w14:paraId="44EC05DC" w14:textId="77777777" w:rsidR="00E502F9" w:rsidRPr="00751F9F" w:rsidRDefault="00E502F9" w:rsidP="00E502F9">
      <w:pPr>
        <w:spacing w:line="400" w:lineRule="exact"/>
        <w:ind w:firstLine="420"/>
        <w:rPr>
          <w:rFonts w:asciiTheme="minorEastAsia" w:eastAsiaTheme="minorEastAsia" w:hAnsiTheme="minorEastAsia"/>
          <w:strike/>
          <w:color w:val="000000" w:themeColor="text1"/>
          <w:sz w:val="24"/>
          <w:szCs w:val="24"/>
        </w:rPr>
      </w:pPr>
      <w:r w:rsidRPr="00751F9F">
        <w:rPr>
          <w:rFonts w:asciiTheme="minorEastAsia" w:eastAsiaTheme="minorEastAsia" w:hAnsiTheme="minorEastAsia"/>
          <w:sz w:val="24"/>
          <w:szCs w:val="24"/>
        </w:rPr>
        <w:t>2</w:t>
      </w:r>
      <w:r w:rsidRPr="00751F9F">
        <w:rPr>
          <w:rFonts w:asciiTheme="minorEastAsia" w:eastAsiaTheme="minorEastAsia" w:hAnsiTheme="minorEastAsia" w:hint="eastAsia"/>
          <w:sz w:val="24"/>
          <w:szCs w:val="24"/>
        </w:rPr>
        <w:t>）页面有“优先连接设备”选项的设备类型为：</w:t>
      </w:r>
      <w:r w:rsidRPr="00751F9F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手机设备，媒体设备</w:t>
      </w:r>
    </w:p>
    <w:p w14:paraId="2DA9A8FB" w14:textId="77777777" w:rsidR="00E502F9" w:rsidRPr="00751F9F" w:rsidRDefault="00E502F9" w:rsidP="00E502F9">
      <w:pPr>
        <w:spacing w:line="400" w:lineRule="exact"/>
        <w:ind w:firstLine="42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751F9F">
        <w:rPr>
          <w:rFonts w:asciiTheme="minorEastAsia" w:eastAsiaTheme="minorEastAsia" w:hAnsiTheme="minorEastAsia"/>
          <w:color w:val="000000" w:themeColor="text1"/>
          <w:sz w:val="24"/>
          <w:szCs w:val="24"/>
        </w:rPr>
        <w:t>3</w:t>
      </w:r>
      <w:r w:rsidRPr="00751F9F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）已配对的设备连接时，</w:t>
      </w:r>
      <w:r w:rsidRPr="00751F9F">
        <w:rPr>
          <w:rFonts w:asciiTheme="minorEastAsia" w:eastAsiaTheme="minorEastAsia" w:hAnsiTheme="minorEastAsia"/>
          <w:color w:val="000000" w:themeColor="text1"/>
          <w:sz w:val="24"/>
          <w:szCs w:val="24"/>
        </w:rPr>
        <w:t>用户</w:t>
      </w:r>
      <w:r w:rsidRPr="00751F9F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可到已配对列表中选择是否将该设备设置为“</w:t>
      </w:r>
      <w:r w:rsidRPr="00751F9F">
        <w:rPr>
          <w:rFonts w:asciiTheme="minorEastAsia" w:eastAsiaTheme="minorEastAsia" w:hAnsiTheme="minorEastAsia"/>
          <w:color w:val="000000" w:themeColor="text1"/>
          <w:sz w:val="24"/>
          <w:szCs w:val="24"/>
        </w:rPr>
        <w:t>优先</w:t>
      </w:r>
      <w:r w:rsidRPr="00751F9F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连接设备”。</w:t>
      </w:r>
    </w:p>
    <w:p w14:paraId="60C479C7" w14:textId="77777777" w:rsidR="00E502F9" w:rsidRPr="00751F9F" w:rsidRDefault="00E502F9" w:rsidP="00E502F9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751F9F">
        <w:rPr>
          <w:rFonts w:asciiTheme="minorEastAsia" w:eastAsiaTheme="minorEastAsia" w:hAnsiTheme="minorEastAsia" w:hint="eastAsia"/>
          <w:sz w:val="24"/>
          <w:szCs w:val="24"/>
        </w:rPr>
        <w:t>⑥“</w:t>
      </w:r>
      <w:r w:rsidRPr="00751F9F">
        <w:rPr>
          <w:rFonts w:asciiTheme="minorEastAsia" w:eastAsiaTheme="minorEastAsia" w:hAnsiTheme="minorEastAsia"/>
          <w:sz w:val="24"/>
          <w:szCs w:val="24"/>
        </w:rPr>
        <w:t>已</w:t>
      </w:r>
      <w:r w:rsidRPr="00751F9F">
        <w:rPr>
          <w:rFonts w:asciiTheme="minorEastAsia" w:eastAsiaTheme="minorEastAsia" w:hAnsiTheme="minorEastAsia" w:hint="eastAsia"/>
          <w:sz w:val="24"/>
          <w:szCs w:val="24"/>
        </w:rPr>
        <w:t>配对设备”</w:t>
      </w:r>
      <w:r w:rsidRPr="00751F9F">
        <w:rPr>
          <w:rFonts w:asciiTheme="minorEastAsia" w:eastAsiaTheme="minorEastAsia" w:hAnsiTheme="minorEastAsia"/>
          <w:sz w:val="24"/>
          <w:szCs w:val="24"/>
        </w:rPr>
        <w:t>列表</w:t>
      </w:r>
      <w:r w:rsidRPr="00751F9F">
        <w:rPr>
          <w:rFonts w:asciiTheme="minorEastAsia" w:eastAsiaTheme="minorEastAsia" w:hAnsiTheme="minorEastAsia" w:hint="eastAsia"/>
          <w:sz w:val="24"/>
          <w:szCs w:val="24"/>
        </w:rPr>
        <w:t>在蓝</w:t>
      </w:r>
      <w:proofErr w:type="gramStart"/>
      <w:r w:rsidRPr="00751F9F">
        <w:rPr>
          <w:rFonts w:asciiTheme="minorEastAsia" w:eastAsiaTheme="minorEastAsia" w:hAnsiTheme="minorEastAsia" w:hint="eastAsia"/>
          <w:sz w:val="24"/>
          <w:szCs w:val="24"/>
        </w:rPr>
        <w:t>牙关闭后不</w:t>
      </w:r>
      <w:proofErr w:type="gramEnd"/>
      <w:r w:rsidRPr="00751F9F">
        <w:rPr>
          <w:rFonts w:asciiTheme="minorEastAsia" w:eastAsiaTheme="minorEastAsia" w:hAnsiTheme="minorEastAsia" w:hint="eastAsia"/>
          <w:sz w:val="24"/>
          <w:szCs w:val="24"/>
        </w:rPr>
        <w:t>显示，保存已配对设备的信息，</w:t>
      </w:r>
      <w:proofErr w:type="gramStart"/>
      <w:r w:rsidRPr="00751F9F">
        <w:rPr>
          <w:rFonts w:asciiTheme="minorEastAsia" w:eastAsiaTheme="minorEastAsia" w:hAnsiTheme="minorEastAsia"/>
          <w:sz w:val="24"/>
          <w:szCs w:val="24"/>
        </w:rPr>
        <w:t>下次</w:t>
      </w:r>
      <w:r w:rsidRPr="00751F9F">
        <w:rPr>
          <w:rFonts w:asciiTheme="minorEastAsia" w:eastAsiaTheme="minorEastAsia" w:hAnsiTheme="minorEastAsia" w:hint="eastAsia"/>
          <w:sz w:val="24"/>
          <w:szCs w:val="24"/>
        </w:rPr>
        <w:t>蓝牙开启</w:t>
      </w:r>
      <w:proofErr w:type="gramEnd"/>
      <w:r w:rsidRPr="00751F9F">
        <w:rPr>
          <w:rFonts w:asciiTheme="minorEastAsia" w:eastAsiaTheme="minorEastAsia" w:hAnsiTheme="minorEastAsia" w:hint="eastAsia"/>
          <w:sz w:val="24"/>
          <w:szCs w:val="24"/>
        </w:rPr>
        <w:t>后显示保存的已配对设备信息，已配对设备列表的设备未连接时，设备名称右侧均提示文字“未连接”。</w:t>
      </w:r>
    </w:p>
    <w:p w14:paraId="6C80A3E7" w14:textId="77777777" w:rsidR="00E502F9" w:rsidRPr="00751F9F" w:rsidRDefault="00E502F9" w:rsidP="00E502F9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0144A2">
        <w:rPr>
          <w:rFonts w:asciiTheme="minorEastAsia" w:eastAsiaTheme="minorEastAsia" w:hAnsiTheme="minorEastAsia" w:hint="eastAsia"/>
          <w:sz w:val="24"/>
          <w:szCs w:val="24"/>
          <w:highlight w:val="yellow"/>
        </w:rPr>
        <w:lastRenderedPageBreak/>
        <w:t>⑦</w:t>
      </w:r>
      <w:r w:rsidRPr="00C1661A">
        <w:rPr>
          <w:rFonts w:asciiTheme="minorEastAsia" w:eastAsiaTheme="minorEastAsia" w:hAnsiTheme="minorEastAsia" w:hint="eastAsia"/>
          <w:color w:val="FF0000"/>
          <w:sz w:val="24"/>
          <w:szCs w:val="24"/>
          <w:highlight w:val="yellow"/>
        </w:rPr>
        <w:t>已配对</w:t>
      </w:r>
      <w:r w:rsidRPr="000144A2">
        <w:rPr>
          <w:rFonts w:asciiTheme="minorEastAsia" w:eastAsiaTheme="minorEastAsia" w:hAnsiTheme="minorEastAsia" w:hint="eastAsia"/>
          <w:sz w:val="24"/>
          <w:szCs w:val="24"/>
          <w:highlight w:val="yellow"/>
        </w:rPr>
        <w:t>设备列表排序：</w:t>
      </w:r>
    </w:p>
    <w:p w14:paraId="1E1CC23E" w14:textId="77777777" w:rsidR="00E502F9" w:rsidRPr="00751F9F" w:rsidRDefault="00E502F9" w:rsidP="00E502F9">
      <w:pPr>
        <w:spacing w:line="400" w:lineRule="exact"/>
        <w:ind w:firstLine="200"/>
        <w:rPr>
          <w:rFonts w:asciiTheme="minorEastAsia" w:eastAsiaTheme="minorEastAsia" w:hAnsiTheme="minorEastAsia"/>
          <w:sz w:val="24"/>
          <w:szCs w:val="24"/>
        </w:rPr>
      </w:pPr>
      <w:r w:rsidRPr="00751F9F">
        <w:rPr>
          <w:rFonts w:asciiTheme="minorEastAsia" w:eastAsiaTheme="minorEastAsia" w:hAnsiTheme="minorEastAsia" w:hint="eastAsia"/>
          <w:sz w:val="24"/>
          <w:szCs w:val="24"/>
        </w:rPr>
        <w:t>a</w:t>
      </w:r>
      <w:r w:rsidRPr="00751F9F">
        <w:rPr>
          <w:rFonts w:asciiTheme="minorEastAsia" w:eastAsiaTheme="minorEastAsia" w:hAnsiTheme="minorEastAsia"/>
          <w:sz w:val="24"/>
          <w:szCs w:val="24"/>
        </w:rPr>
        <w:t>.</w:t>
      </w:r>
      <w:r w:rsidRPr="00751F9F">
        <w:rPr>
          <w:rFonts w:asciiTheme="minorEastAsia" w:eastAsiaTheme="minorEastAsia" w:hAnsiTheme="minorEastAsia" w:hint="eastAsia"/>
          <w:sz w:val="24"/>
          <w:szCs w:val="24"/>
        </w:rPr>
        <w:t>按照</w:t>
      </w:r>
      <w:proofErr w:type="gramStart"/>
      <w:r w:rsidRPr="00751F9F">
        <w:rPr>
          <w:rFonts w:asciiTheme="minorEastAsia" w:eastAsiaTheme="minorEastAsia" w:hAnsiTheme="minorEastAsia" w:hint="eastAsia"/>
          <w:sz w:val="24"/>
          <w:szCs w:val="24"/>
        </w:rPr>
        <w:t>蓝牙设备</w:t>
      </w:r>
      <w:proofErr w:type="gramEnd"/>
      <w:r w:rsidRPr="00751F9F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751F9F">
        <w:rPr>
          <w:rFonts w:asciiTheme="minorEastAsia" w:eastAsiaTheme="minorEastAsia" w:hAnsiTheme="minorEastAsia"/>
          <w:sz w:val="24"/>
          <w:szCs w:val="24"/>
        </w:rPr>
        <w:t>连接</w:t>
      </w:r>
      <w:r w:rsidRPr="00751F9F">
        <w:rPr>
          <w:rFonts w:asciiTheme="minorEastAsia" w:eastAsiaTheme="minorEastAsia" w:hAnsiTheme="minorEastAsia" w:hint="eastAsia"/>
          <w:sz w:val="24"/>
          <w:szCs w:val="24"/>
        </w:rPr>
        <w:t>时间倒序从上至下依次排列，最近 连接</w:t>
      </w:r>
      <w:r w:rsidRPr="00751F9F">
        <w:rPr>
          <w:rFonts w:asciiTheme="minorEastAsia" w:eastAsiaTheme="minorEastAsia" w:hAnsiTheme="minorEastAsia"/>
          <w:sz w:val="24"/>
          <w:szCs w:val="24"/>
        </w:rPr>
        <w:t>的设备</w:t>
      </w:r>
      <w:r w:rsidRPr="00751F9F">
        <w:rPr>
          <w:rFonts w:asciiTheme="minorEastAsia" w:eastAsiaTheme="minorEastAsia" w:hAnsiTheme="minorEastAsia" w:hint="eastAsia"/>
          <w:sz w:val="24"/>
          <w:szCs w:val="24"/>
        </w:rPr>
        <w:t>位于列表上面。</w:t>
      </w:r>
    </w:p>
    <w:p w14:paraId="50547899" w14:textId="6D1F0DBA" w:rsidR="00E502F9" w:rsidRDefault="00E502F9" w:rsidP="00E502F9">
      <w:pPr>
        <w:spacing w:line="400" w:lineRule="exact"/>
        <w:ind w:firstLine="200"/>
        <w:rPr>
          <w:rFonts w:asciiTheme="minorEastAsia" w:eastAsiaTheme="minorEastAsia" w:hAnsiTheme="minorEastAsia"/>
          <w:sz w:val="24"/>
          <w:szCs w:val="24"/>
        </w:rPr>
      </w:pPr>
      <w:r w:rsidRPr="00751F9F">
        <w:rPr>
          <w:rFonts w:asciiTheme="minorEastAsia" w:eastAsiaTheme="minorEastAsia" w:hAnsiTheme="minorEastAsia"/>
          <w:sz w:val="24"/>
          <w:szCs w:val="24"/>
        </w:rPr>
        <w:t>b</w:t>
      </w:r>
      <w:r w:rsidRPr="00751F9F">
        <w:rPr>
          <w:rFonts w:asciiTheme="minorEastAsia" w:eastAsiaTheme="minorEastAsia" w:hAnsiTheme="minorEastAsia" w:hint="eastAsia"/>
          <w:sz w:val="24"/>
          <w:szCs w:val="24"/>
        </w:rPr>
        <w:t>. 已配对且已连接的设备，排序位于所有已配对未连接设备之前；已设为优先连接设备但未连接的设备，</w:t>
      </w:r>
      <w:r w:rsidRPr="00751F9F">
        <w:rPr>
          <w:rFonts w:asciiTheme="minorEastAsia" w:eastAsiaTheme="minorEastAsia" w:hAnsiTheme="minorEastAsia"/>
          <w:sz w:val="24"/>
          <w:szCs w:val="24"/>
        </w:rPr>
        <w:t>位于</w:t>
      </w:r>
      <w:r w:rsidRPr="00751F9F">
        <w:rPr>
          <w:rFonts w:asciiTheme="minorEastAsia" w:eastAsiaTheme="minorEastAsia" w:hAnsiTheme="minorEastAsia" w:hint="eastAsia"/>
          <w:sz w:val="24"/>
          <w:szCs w:val="24"/>
        </w:rPr>
        <w:t>已配对已连接设备之后；已设为优先连接设备且已连接的设备，</w:t>
      </w:r>
      <w:r w:rsidRPr="00751F9F">
        <w:rPr>
          <w:rFonts w:asciiTheme="minorEastAsia" w:eastAsiaTheme="minorEastAsia" w:hAnsiTheme="minorEastAsia"/>
          <w:sz w:val="24"/>
          <w:szCs w:val="24"/>
        </w:rPr>
        <w:t>位于</w:t>
      </w:r>
      <w:r w:rsidRPr="00751F9F">
        <w:rPr>
          <w:rFonts w:asciiTheme="minorEastAsia" w:eastAsiaTheme="minorEastAsia" w:hAnsiTheme="minorEastAsia" w:hint="eastAsia"/>
          <w:sz w:val="24"/>
          <w:szCs w:val="24"/>
        </w:rPr>
        <w:t>所有已连接设备之前。</w:t>
      </w:r>
    </w:p>
    <w:p w14:paraId="5B5E7F12" w14:textId="5F8B1022" w:rsidR="000144A2" w:rsidRPr="000144A2" w:rsidRDefault="000144A2" w:rsidP="00E502F9">
      <w:pPr>
        <w:spacing w:line="400" w:lineRule="exact"/>
        <w:ind w:firstLine="200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0144A2">
        <w:rPr>
          <w:rFonts w:asciiTheme="minorEastAsia" w:eastAsiaTheme="minorEastAsia" w:hAnsiTheme="minorEastAsia" w:hint="eastAsia"/>
          <w:color w:val="FF0000"/>
          <w:sz w:val="24"/>
          <w:szCs w:val="24"/>
        </w:rPr>
        <w:t>c</w:t>
      </w:r>
      <w:r w:rsidRPr="000144A2">
        <w:rPr>
          <w:rFonts w:asciiTheme="minorEastAsia" w:eastAsiaTheme="minorEastAsia" w:hAnsiTheme="minorEastAsia"/>
          <w:color w:val="FF0000"/>
          <w:sz w:val="24"/>
          <w:szCs w:val="24"/>
        </w:rPr>
        <w:t>.</w:t>
      </w:r>
      <w:r w:rsidRPr="000144A2">
        <w:rPr>
          <w:rFonts w:asciiTheme="minorEastAsia" w:eastAsiaTheme="minorEastAsia" w:hAnsiTheme="minorEastAsia" w:hint="eastAsia"/>
          <w:color w:val="FF0000"/>
          <w:sz w:val="24"/>
          <w:szCs w:val="24"/>
        </w:rPr>
        <w:t>多</w:t>
      </w:r>
      <w:r w:rsidR="0086063C">
        <w:rPr>
          <w:rFonts w:asciiTheme="minorEastAsia" w:eastAsiaTheme="minorEastAsia" w:hAnsiTheme="minorEastAsia" w:hint="eastAsia"/>
          <w:color w:val="FF0000"/>
          <w:sz w:val="24"/>
          <w:szCs w:val="24"/>
        </w:rPr>
        <w:t>部</w:t>
      </w:r>
      <w:r w:rsidRPr="000144A2">
        <w:rPr>
          <w:rFonts w:asciiTheme="minorEastAsia" w:eastAsiaTheme="minorEastAsia" w:hAnsiTheme="minorEastAsia" w:hint="eastAsia"/>
          <w:color w:val="FF0000"/>
          <w:sz w:val="24"/>
          <w:szCs w:val="24"/>
        </w:rPr>
        <w:t>连接：主设备在从设备前面</w:t>
      </w:r>
    </w:p>
    <w:p w14:paraId="122FBF43" w14:textId="293F46D8" w:rsidR="00BC7C7E" w:rsidRDefault="003571EA">
      <w:pPr>
        <w:pStyle w:val="31"/>
      </w:pPr>
      <w:bookmarkStart w:id="31" w:name="_Toc35008385"/>
      <w:r>
        <w:rPr>
          <w:rFonts w:ascii="微软雅黑" w:eastAsia="微软雅黑" w:hAnsi="微软雅黑" w:cs="微软雅黑" w:hint="eastAsia"/>
        </w:rPr>
        <w:t>手机查找</w:t>
      </w:r>
      <w:bookmarkEnd w:id="31"/>
    </w:p>
    <w:p w14:paraId="4CC929CE" w14:textId="77777777" w:rsidR="00BC7C7E" w:rsidRPr="00751F9F" w:rsidRDefault="003571EA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751F9F">
        <w:rPr>
          <w:rFonts w:asciiTheme="minorEastAsia" w:eastAsiaTheme="minorEastAsia" w:hAnsiTheme="minorEastAsia" w:hint="eastAsia"/>
          <w:sz w:val="24"/>
          <w:szCs w:val="24"/>
        </w:rPr>
        <w:t>车机的蓝牙</w:t>
      </w:r>
      <w:proofErr w:type="gramEnd"/>
      <w:r w:rsidRPr="00751F9F">
        <w:rPr>
          <w:rFonts w:asciiTheme="minorEastAsia" w:eastAsiaTheme="minorEastAsia" w:hAnsiTheme="minorEastAsia" w:hint="eastAsia"/>
          <w:sz w:val="24"/>
          <w:szCs w:val="24"/>
        </w:rPr>
        <w:t>开启后，</w:t>
      </w:r>
      <w:commentRangeStart w:id="32"/>
      <w:r w:rsidRPr="00751F9F">
        <w:rPr>
          <w:rFonts w:asciiTheme="minorEastAsia" w:eastAsiaTheme="minorEastAsia" w:hAnsiTheme="minorEastAsia" w:hint="eastAsia"/>
          <w:sz w:val="24"/>
          <w:szCs w:val="24"/>
        </w:rPr>
        <w:t>可</w:t>
      </w:r>
      <w:r w:rsidRPr="00751F9F">
        <w:rPr>
          <w:rFonts w:asciiTheme="minorEastAsia" w:eastAsiaTheme="minorEastAsia" w:hAnsiTheme="minorEastAsia"/>
          <w:sz w:val="24"/>
          <w:szCs w:val="24"/>
        </w:rPr>
        <w:t>从</w:t>
      </w:r>
      <w:r w:rsidRPr="00751F9F">
        <w:rPr>
          <w:rFonts w:asciiTheme="minorEastAsia" w:eastAsiaTheme="minorEastAsia" w:hAnsiTheme="minorEastAsia" w:hint="eastAsia"/>
          <w:sz w:val="24"/>
          <w:szCs w:val="24"/>
        </w:rPr>
        <w:t>手机端搜索</w:t>
      </w:r>
      <w:proofErr w:type="gramStart"/>
      <w:r w:rsidRPr="00751F9F">
        <w:rPr>
          <w:rFonts w:asciiTheme="minorEastAsia" w:eastAsiaTheme="minorEastAsia" w:hAnsiTheme="minorEastAsia" w:hint="eastAsia"/>
          <w:sz w:val="24"/>
          <w:szCs w:val="24"/>
        </w:rPr>
        <w:t>蓝牙车机蓝牙</w:t>
      </w:r>
      <w:proofErr w:type="gramEnd"/>
      <w:r w:rsidRPr="00751F9F">
        <w:rPr>
          <w:rFonts w:asciiTheme="minorEastAsia" w:eastAsiaTheme="minorEastAsia" w:hAnsiTheme="minorEastAsia" w:hint="eastAsia"/>
          <w:sz w:val="24"/>
          <w:szCs w:val="24"/>
        </w:rPr>
        <w:t>，流程如下</w:t>
      </w:r>
      <w:commentRangeEnd w:id="32"/>
      <w:r w:rsidR="00C67241">
        <w:rPr>
          <w:rStyle w:val="aff4"/>
        </w:rPr>
        <w:commentReference w:id="32"/>
      </w:r>
      <w:r w:rsidRPr="00751F9F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5C55B414" w14:textId="6997617D" w:rsidR="00BC7C7E" w:rsidRPr="00751F9F" w:rsidRDefault="00303864">
      <w:pPr>
        <w:rPr>
          <w:rFonts w:asciiTheme="minorEastAsia" w:eastAsiaTheme="minorEastAsia" w:hAnsiTheme="minorEastAsia"/>
          <w:sz w:val="24"/>
          <w:szCs w:val="24"/>
        </w:rPr>
      </w:pPr>
      <w:r w:rsidRPr="00751F9F">
        <w:rPr>
          <w:rFonts w:asciiTheme="minorEastAsia" w:eastAsiaTheme="minorEastAsia" w:hAnsiTheme="minorEastAsia"/>
          <w:sz w:val="24"/>
          <w:szCs w:val="24"/>
        </w:rPr>
        <w:object w:dxaOrig="10515" w:dyaOrig="19170" w14:anchorId="35BFD32B">
          <v:shape id="_x0000_i1040" type="#_x0000_t75" style="width:330.75pt;height:603pt" o:ole="">
            <v:imagedata r:id="rId22" o:title=""/>
          </v:shape>
          <o:OLEObject Type="Embed" ProgID="Visio.Drawing.15" ShapeID="_x0000_i1040" DrawAspect="Content" ObjectID="_1649685545" r:id="rId23"/>
        </w:object>
      </w:r>
    </w:p>
    <w:p w14:paraId="6BFD2B41" w14:textId="77777777" w:rsidR="00BC7C7E" w:rsidRPr="00751F9F" w:rsidRDefault="003571EA">
      <w:pPr>
        <w:rPr>
          <w:rFonts w:asciiTheme="minorEastAsia" w:eastAsiaTheme="minorEastAsia" w:hAnsiTheme="minorEastAsia"/>
          <w:sz w:val="24"/>
          <w:szCs w:val="24"/>
        </w:rPr>
      </w:pPr>
      <w:r w:rsidRPr="00751F9F">
        <w:rPr>
          <w:rFonts w:asciiTheme="minorEastAsia" w:eastAsiaTheme="minorEastAsia" w:hAnsiTheme="minorEastAsia" w:hint="eastAsia"/>
          <w:sz w:val="24"/>
          <w:szCs w:val="24"/>
        </w:rPr>
        <w:lastRenderedPageBreak/>
        <w:t>注：</w:t>
      </w:r>
    </w:p>
    <w:p w14:paraId="6A715612" w14:textId="77777777" w:rsidR="00BC7C7E" w:rsidRPr="00751F9F" w:rsidRDefault="003571EA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751F9F">
        <w:rPr>
          <w:rFonts w:asciiTheme="minorEastAsia" w:eastAsiaTheme="minorEastAsia" w:hAnsiTheme="minorEastAsia" w:hint="eastAsia"/>
          <w:sz w:val="24"/>
          <w:szCs w:val="24"/>
        </w:rPr>
        <w:t>配对的timeout时间按协议</w:t>
      </w:r>
      <w:proofErr w:type="gramStart"/>
      <w:r w:rsidRPr="00751F9F">
        <w:rPr>
          <w:rFonts w:asciiTheme="minorEastAsia" w:eastAsiaTheme="minorEastAsia" w:hAnsiTheme="minorEastAsia" w:hint="eastAsia"/>
          <w:sz w:val="24"/>
          <w:szCs w:val="24"/>
        </w:rPr>
        <w:t>栈</w:t>
      </w:r>
      <w:proofErr w:type="gramEnd"/>
      <w:r w:rsidRPr="00751F9F">
        <w:rPr>
          <w:rFonts w:asciiTheme="minorEastAsia" w:eastAsiaTheme="minorEastAsia" w:hAnsiTheme="minorEastAsia" w:hint="eastAsia"/>
          <w:sz w:val="24"/>
          <w:szCs w:val="24"/>
        </w:rPr>
        <w:t>定，超时后出现配对失败的弹窗。</w:t>
      </w:r>
      <w:r w:rsidRPr="00751F9F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18FFDB51" w14:textId="77777777" w:rsidR="00BC7C7E" w:rsidRPr="00751F9F" w:rsidRDefault="003571EA">
      <w:pPr>
        <w:rPr>
          <w:rFonts w:asciiTheme="minorEastAsia" w:eastAsiaTheme="minorEastAsia" w:hAnsiTheme="minorEastAsia"/>
          <w:sz w:val="24"/>
          <w:szCs w:val="24"/>
        </w:rPr>
      </w:pPr>
      <w:r w:rsidRPr="00751F9F">
        <w:rPr>
          <w:rFonts w:asciiTheme="minorEastAsia" w:eastAsiaTheme="minorEastAsia" w:hAnsiTheme="minorEastAsia" w:hint="eastAsia"/>
          <w:sz w:val="24"/>
          <w:szCs w:val="24"/>
        </w:rPr>
        <w:t>电话设备连接成功后，出现下图(a)弹窗；媒体设备连接成功后出现下图(b)弹窗：</w:t>
      </w:r>
    </w:p>
    <w:p w14:paraId="2A8D5FAF" w14:textId="77777777" w:rsidR="00BC7C7E" w:rsidRPr="00751F9F" w:rsidRDefault="003571EA">
      <w:pPr>
        <w:rPr>
          <w:rFonts w:asciiTheme="minorEastAsia" w:eastAsiaTheme="minorEastAsia" w:hAnsiTheme="minorEastAsia"/>
          <w:sz w:val="24"/>
          <w:szCs w:val="24"/>
        </w:rPr>
      </w:pPr>
      <w:r w:rsidRPr="00751F9F">
        <w:rPr>
          <w:rFonts w:asciiTheme="minorEastAsia" w:eastAsiaTheme="minorEastAsia" w:hAnsiTheme="minorEastAsia"/>
          <w:noProof/>
          <w:sz w:val="24"/>
          <w:szCs w:val="24"/>
        </w:rPr>
        <mc:AlternateContent>
          <mc:Choice Requires="wpc">
            <w:drawing>
              <wp:inline distT="0" distB="0" distL="0" distR="0" wp14:anchorId="6A368940" wp14:editId="493C4A3F">
                <wp:extent cx="6058535" cy="1403350"/>
                <wp:effectExtent l="0" t="0" r="0" b="0"/>
                <wp:docPr id="119" name="画布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5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421419" y="0"/>
                            <a:ext cx="1741335" cy="11095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图片 70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3601728" y="1"/>
                            <a:ext cx="1741548" cy="11097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文本框 71"/>
                        <wps:cNvSpPr txBox="1"/>
                        <wps:spPr>
                          <a:xfrm>
                            <a:off x="890546" y="1109668"/>
                            <a:ext cx="811033" cy="2579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FE9DBC" w14:textId="77777777" w:rsidR="003770AB" w:rsidRDefault="003770AB">
                              <w:r>
                                <w:rPr>
                                  <w:rFonts w:hint="eastAsia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4293731" y="1106033"/>
                            <a:ext cx="811033" cy="2579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B311F1" w14:textId="77777777" w:rsidR="003770AB" w:rsidRDefault="003770AB">
                              <w:r>
                                <w:rPr>
                                  <w:rFonts w:hint="eastAsia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A368940" id="画布 119" o:spid="_x0000_s1026" editas="canvas" style="width:477.05pt;height:110.5pt;mso-position-horizontal-relative:char;mso-position-vertical-relative:line" coordsize="60585,140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">
                <v:shape id="_x0000_s1027" type="#_x0000_t75" style="position:absolute;width:60585;height:14033;visibility:visible;mso-wrap-style:square">
                  <v:fill o:detectmouseclick="t"/>
                  <v:path o:connecttype="none"/>
                </v:shape>
                <v:shape id="图片 55" o:spid="_x0000_s1028" type="#_x0000_t75" style="position:absolute;left:4214;width:17413;height:11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">
                  <v:imagedata r:id="rId27" o:title=""/>
                </v:shape>
                <v:shape id="图片 70" o:spid="_x0000_s1029" type="#_x0000_t75" style="position:absolute;left:36017;width:17415;height:11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">
                  <v:imagedata r:id="rId2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1" o:spid="_x0000_s1030" type="#_x0000_t202" style="position:absolute;left:8905;top:11096;width:8110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73FE9DBC" w14:textId="77777777" w:rsidR="003770AB" w:rsidRDefault="003770AB">
                        <w:r>
                          <w:rPr>
                            <w:rFonts w:hint="eastAsia"/>
                          </w:rPr>
                          <w:t>(a)</w:t>
                        </w:r>
                      </w:p>
                    </w:txbxContent>
                  </v:textbox>
                </v:shape>
                <v:shape id="文本框 72" o:spid="_x0000_s1031" type="#_x0000_t202" style="position:absolute;left:42937;top:11060;width:8110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19B311F1" w14:textId="77777777" w:rsidR="003770AB" w:rsidRDefault="003770AB">
                        <w:r>
                          <w:rPr>
                            <w:rFonts w:hint="eastAsia"/>
                          </w:rPr>
                          <w:t>(b)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5C418DB" w14:textId="77777777" w:rsidR="00BC7C7E" w:rsidRPr="00751F9F" w:rsidRDefault="003571EA">
      <w:pPr>
        <w:ind w:firstLine="42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751F9F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注：1）手机/媒体设备</w:t>
      </w:r>
      <w:proofErr w:type="gramStart"/>
      <w:r w:rsidRPr="00751F9F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连接车机蓝牙</w:t>
      </w:r>
      <w:proofErr w:type="gramEnd"/>
      <w:r w:rsidRPr="00751F9F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时，</w:t>
      </w:r>
      <w:proofErr w:type="gramStart"/>
      <w:r w:rsidRPr="00751F9F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判断车机中</w:t>
      </w:r>
      <w:proofErr w:type="gramEnd"/>
      <w:r w:rsidRPr="00751F9F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是否有设备被设为优先连接设备，如果没有设备被设为优先连接设备，</w:t>
      </w:r>
      <w:r w:rsidRPr="00751F9F">
        <w:rPr>
          <w:rFonts w:asciiTheme="minorEastAsia" w:eastAsiaTheme="minorEastAsia" w:hAnsiTheme="minorEastAsia"/>
          <w:color w:val="000000" w:themeColor="text1"/>
          <w:sz w:val="24"/>
          <w:szCs w:val="24"/>
        </w:rPr>
        <w:t>则</w:t>
      </w:r>
      <w:r w:rsidRPr="00751F9F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上图(a)和(b)弹窗中“设为优先连接设备</w:t>
      </w:r>
      <w:r w:rsidRPr="00751F9F">
        <w:rPr>
          <w:rFonts w:asciiTheme="minorEastAsia" w:eastAsiaTheme="minorEastAsia" w:hAnsiTheme="minorEastAsia"/>
          <w:color w:val="000000" w:themeColor="text1"/>
          <w:sz w:val="24"/>
          <w:szCs w:val="24"/>
        </w:rPr>
        <w:t>”</w:t>
      </w:r>
      <w:r w:rsidRPr="00751F9F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默认被设置为“选中</w:t>
      </w:r>
      <w:r w:rsidRPr="00751F9F">
        <w:rPr>
          <w:rFonts w:asciiTheme="minorEastAsia" w:eastAsiaTheme="minorEastAsia" w:hAnsiTheme="minorEastAsia"/>
          <w:color w:val="000000" w:themeColor="text1"/>
          <w:sz w:val="24"/>
          <w:szCs w:val="24"/>
        </w:rPr>
        <w:t>”</w:t>
      </w:r>
      <w:r w:rsidRPr="00751F9F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状态。如果有，</w:t>
      </w:r>
      <w:r w:rsidRPr="00751F9F">
        <w:rPr>
          <w:rFonts w:asciiTheme="minorEastAsia" w:eastAsiaTheme="minorEastAsia" w:hAnsiTheme="minorEastAsia"/>
          <w:color w:val="000000" w:themeColor="text1"/>
          <w:sz w:val="24"/>
          <w:szCs w:val="24"/>
        </w:rPr>
        <w:t>则</w:t>
      </w:r>
      <w:r w:rsidRPr="00751F9F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弹窗中“设为优先连接设备</w:t>
      </w:r>
      <w:r w:rsidRPr="00751F9F">
        <w:rPr>
          <w:rFonts w:asciiTheme="minorEastAsia" w:eastAsiaTheme="minorEastAsia" w:hAnsiTheme="minorEastAsia"/>
          <w:color w:val="000000" w:themeColor="text1"/>
          <w:sz w:val="24"/>
          <w:szCs w:val="24"/>
        </w:rPr>
        <w:t>”</w:t>
      </w:r>
      <w:r w:rsidRPr="00751F9F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默认被设置为“非选中</w:t>
      </w:r>
      <w:r w:rsidRPr="00751F9F">
        <w:rPr>
          <w:rFonts w:asciiTheme="minorEastAsia" w:eastAsiaTheme="minorEastAsia" w:hAnsiTheme="minorEastAsia"/>
          <w:color w:val="000000" w:themeColor="text1"/>
          <w:sz w:val="24"/>
          <w:szCs w:val="24"/>
        </w:rPr>
        <w:t>”</w:t>
      </w:r>
      <w:r w:rsidRPr="00751F9F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状态。</w:t>
      </w:r>
    </w:p>
    <w:p w14:paraId="4EFA35EA" w14:textId="77777777" w:rsidR="00BC7C7E" w:rsidRPr="00751F9F" w:rsidRDefault="003571EA">
      <w:pPr>
        <w:spacing w:line="400" w:lineRule="exact"/>
        <w:ind w:firstLine="420"/>
        <w:rPr>
          <w:rFonts w:asciiTheme="minorEastAsia" w:eastAsiaTheme="minorEastAsia" w:hAnsiTheme="minorEastAsia"/>
          <w:sz w:val="24"/>
          <w:szCs w:val="24"/>
          <w:highlight w:val="yellow"/>
        </w:rPr>
      </w:pPr>
      <w:r w:rsidRPr="00751F9F">
        <w:rPr>
          <w:rFonts w:asciiTheme="minorEastAsia" w:eastAsiaTheme="minorEastAsia" w:hAnsiTheme="minorEastAsia"/>
          <w:sz w:val="24"/>
          <w:szCs w:val="24"/>
          <w:highlight w:val="yellow"/>
        </w:rPr>
        <w:t>2</w:t>
      </w:r>
      <w:r w:rsidRPr="00751F9F">
        <w:rPr>
          <w:rFonts w:asciiTheme="minorEastAsia" w:eastAsiaTheme="minorEastAsia" w:hAnsiTheme="minorEastAsia" w:hint="eastAsia"/>
          <w:sz w:val="24"/>
          <w:szCs w:val="24"/>
          <w:highlight w:val="yellow"/>
        </w:rPr>
        <w:t>）第一台设备配对时</w:t>
      </w:r>
      <w:r w:rsidRPr="00751F9F">
        <w:rPr>
          <w:rFonts w:asciiTheme="minorEastAsia" w:eastAsiaTheme="minorEastAsia" w:hAnsiTheme="minorEastAsia"/>
          <w:sz w:val="24"/>
          <w:szCs w:val="24"/>
          <w:highlight w:val="yellow"/>
        </w:rPr>
        <w:t>即</w:t>
      </w:r>
      <w:r w:rsidRPr="00751F9F">
        <w:rPr>
          <w:rFonts w:asciiTheme="minorEastAsia" w:eastAsiaTheme="minorEastAsia" w:hAnsiTheme="minorEastAsia" w:hint="eastAsia"/>
          <w:sz w:val="24"/>
          <w:szCs w:val="24"/>
          <w:highlight w:val="yellow"/>
        </w:rPr>
        <w:t>已配对设备列表中设备数目为0，“设为优先连接设备”的选项默认是选中状态，且用户无法取消“设为优先连接设备”的选项。</w:t>
      </w:r>
    </w:p>
    <w:p w14:paraId="4BD9DACD" w14:textId="7FABC92E" w:rsidR="00FB1A49" w:rsidRPr="00751F9F" w:rsidRDefault="00FB1A49" w:rsidP="00FB1A49">
      <w:pPr>
        <w:ind w:firstLine="42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751F9F">
        <w:rPr>
          <w:rFonts w:asciiTheme="minorEastAsia" w:eastAsiaTheme="minorEastAsia" w:hAnsiTheme="minorEastAsia"/>
          <w:color w:val="000000" w:themeColor="text1"/>
          <w:sz w:val="24"/>
          <w:szCs w:val="24"/>
        </w:rPr>
        <w:t>3</w:t>
      </w:r>
      <w:r w:rsidRPr="00751F9F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）“自动下载通讯录”的选项</w:t>
      </w:r>
      <w:proofErr w:type="gramStart"/>
      <w:r w:rsidRPr="00751F9F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勾</w:t>
      </w:r>
      <w:proofErr w:type="gramEnd"/>
      <w:r w:rsidRPr="00751F9F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选后在后台下载通讯录。</w:t>
      </w:r>
    </w:p>
    <w:p w14:paraId="7C51DA53" w14:textId="77777777" w:rsidR="00FB1A49" w:rsidRPr="00751F9F" w:rsidRDefault="00FB1A49" w:rsidP="00FB1A49">
      <w:pPr>
        <w:ind w:firstLine="42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14:paraId="4BB3BEEF" w14:textId="77777777" w:rsidR="00FB1A49" w:rsidRPr="00751F9F" w:rsidRDefault="00FB1A49" w:rsidP="00FB1A49">
      <w:pPr>
        <w:ind w:firstLineChars="202" w:firstLine="485"/>
        <w:rPr>
          <w:rFonts w:asciiTheme="minorEastAsia" w:eastAsiaTheme="minorEastAsia" w:hAnsiTheme="minorEastAsia"/>
          <w:sz w:val="24"/>
          <w:szCs w:val="24"/>
        </w:rPr>
      </w:pPr>
      <w:r w:rsidRPr="00751F9F">
        <w:rPr>
          <w:rFonts w:asciiTheme="minorEastAsia" w:eastAsiaTheme="minorEastAsia" w:hAnsiTheme="minorEastAsia" w:hint="eastAsia"/>
          <w:sz w:val="24"/>
          <w:szCs w:val="24"/>
        </w:rPr>
        <w:t>如果配对设备数量达到上限（10个），</w:t>
      </w:r>
      <w:proofErr w:type="gramStart"/>
      <w:r w:rsidRPr="00751F9F">
        <w:rPr>
          <w:rFonts w:asciiTheme="minorEastAsia" w:eastAsiaTheme="minorEastAsia" w:hAnsiTheme="minorEastAsia" w:hint="eastAsia"/>
          <w:sz w:val="24"/>
          <w:szCs w:val="24"/>
        </w:rPr>
        <w:t>弹窗让</w:t>
      </w:r>
      <w:proofErr w:type="gramEnd"/>
      <w:r w:rsidRPr="00751F9F">
        <w:rPr>
          <w:rFonts w:asciiTheme="minorEastAsia" w:eastAsiaTheme="minorEastAsia" w:hAnsiTheme="minorEastAsia" w:hint="eastAsia"/>
          <w:sz w:val="24"/>
          <w:szCs w:val="24"/>
        </w:rPr>
        <w:t>用户去设置界面手动选择删掉一个已配对设备。跳转到“蓝牙设置”页。</w:t>
      </w:r>
    </w:p>
    <w:p w14:paraId="49B0A99F" w14:textId="77777777" w:rsidR="00FB1A49" w:rsidRPr="00751F9F" w:rsidRDefault="00FB1A49" w:rsidP="00FB1A49">
      <w:pPr>
        <w:ind w:firstLineChars="202" w:firstLine="485"/>
        <w:rPr>
          <w:rFonts w:asciiTheme="minorEastAsia" w:eastAsiaTheme="minorEastAsia" w:hAnsiTheme="minorEastAsia"/>
          <w:sz w:val="24"/>
          <w:szCs w:val="24"/>
        </w:rPr>
      </w:pPr>
      <w:r w:rsidRPr="00751F9F">
        <w:rPr>
          <w:rFonts w:asciiTheme="minorEastAsia" w:eastAsiaTheme="minorEastAsia" w:hAnsiTheme="minorEastAsia" w:hint="eastAsia"/>
          <w:sz w:val="24"/>
          <w:szCs w:val="24"/>
        </w:rPr>
        <w:t>如果连接电话数量达到上限（4个）</w:t>
      </w:r>
      <w:proofErr w:type="gramStart"/>
      <w:r w:rsidRPr="00751F9F">
        <w:rPr>
          <w:rFonts w:asciiTheme="minorEastAsia" w:eastAsiaTheme="minorEastAsia" w:hAnsiTheme="minorEastAsia" w:hint="eastAsia"/>
          <w:sz w:val="24"/>
          <w:szCs w:val="24"/>
        </w:rPr>
        <w:t>弹窗让</w:t>
      </w:r>
      <w:proofErr w:type="gramEnd"/>
      <w:r w:rsidRPr="00751F9F">
        <w:rPr>
          <w:rFonts w:asciiTheme="minorEastAsia" w:eastAsiaTheme="minorEastAsia" w:hAnsiTheme="minorEastAsia" w:hint="eastAsia"/>
          <w:sz w:val="24"/>
          <w:szCs w:val="24"/>
        </w:rPr>
        <w:t>用户去设置界面手动选择删掉一个HFP设备。跳转到“蓝牙设置”页。。</w:t>
      </w:r>
    </w:p>
    <w:p w14:paraId="19680797" w14:textId="6B31A2A7" w:rsidR="00FB1A49" w:rsidRPr="00751F9F" w:rsidRDefault="00FB1A49" w:rsidP="00FB1A49">
      <w:pPr>
        <w:ind w:firstLineChars="202" w:firstLine="485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751F9F">
        <w:rPr>
          <w:rFonts w:asciiTheme="minorEastAsia" w:eastAsiaTheme="minorEastAsia" w:hAnsiTheme="minorEastAsia" w:hint="eastAsia"/>
          <w:sz w:val="24"/>
          <w:szCs w:val="24"/>
        </w:rPr>
        <w:t>两种弹窗的</w:t>
      </w:r>
      <w:proofErr w:type="gramEnd"/>
      <w:r w:rsidRPr="00751F9F">
        <w:rPr>
          <w:rFonts w:asciiTheme="minorEastAsia" w:eastAsiaTheme="minorEastAsia" w:hAnsiTheme="minorEastAsia" w:hint="eastAsia"/>
          <w:sz w:val="24"/>
          <w:szCs w:val="24"/>
        </w:rPr>
        <w:t>提示语不一样。</w:t>
      </w:r>
    </w:p>
    <w:p w14:paraId="6A39CE49" w14:textId="77777777" w:rsidR="00FB1A49" w:rsidRPr="00751F9F" w:rsidRDefault="00FB1A49" w:rsidP="00FB1A49">
      <w:pPr>
        <w:ind w:firstLineChars="202" w:firstLine="485"/>
        <w:rPr>
          <w:rFonts w:asciiTheme="minorEastAsia" w:eastAsiaTheme="minorEastAsia" w:hAnsiTheme="minorEastAsia"/>
          <w:sz w:val="24"/>
          <w:szCs w:val="24"/>
        </w:rPr>
      </w:pPr>
    </w:p>
    <w:p w14:paraId="512495BB" w14:textId="77777777" w:rsidR="00BC7C7E" w:rsidRPr="00751F9F" w:rsidRDefault="003571EA">
      <w:pPr>
        <w:ind w:firstLineChars="202" w:firstLine="485"/>
        <w:rPr>
          <w:rFonts w:asciiTheme="minorEastAsia" w:eastAsiaTheme="minorEastAsia" w:hAnsiTheme="minorEastAsia"/>
          <w:sz w:val="24"/>
          <w:szCs w:val="24"/>
        </w:rPr>
      </w:pPr>
      <w:r w:rsidRPr="00751F9F">
        <w:rPr>
          <w:rFonts w:asciiTheme="minorEastAsia" w:eastAsiaTheme="minorEastAsia" w:hAnsiTheme="minorEastAsia" w:hint="eastAsia"/>
          <w:sz w:val="24"/>
          <w:szCs w:val="24"/>
        </w:rPr>
        <w:t>如果配对数没有超过上限，弹出下面的页面</w:t>
      </w:r>
    </w:p>
    <w:p w14:paraId="03911203" w14:textId="77777777" w:rsidR="00BC7C7E" w:rsidRPr="00751F9F" w:rsidRDefault="003571EA">
      <w:pPr>
        <w:ind w:firstLineChars="202" w:firstLine="485"/>
        <w:rPr>
          <w:rFonts w:asciiTheme="minorEastAsia" w:eastAsiaTheme="minorEastAsia" w:hAnsiTheme="minorEastAsia"/>
          <w:sz w:val="24"/>
          <w:szCs w:val="24"/>
        </w:rPr>
      </w:pPr>
      <w:r w:rsidRPr="00751F9F"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114300" distR="114300" wp14:anchorId="28F91F3E" wp14:editId="78304485">
            <wp:extent cx="4181475" cy="2362200"/>
            <wp:effectExtent l="0" t="0" r="9525" b="0"/>
            <wp:docPr id="38" name="图片 38" descr="15814122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581412254(1)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9FDB" w14:textId="77777777" w:rsidR="00BC7C7E" w:rsidRPr="00751F9F" w:rsidRDefault="003571EA">
      <w:pPr>
        <w:ind w:firstLineChars="202" w:firstLine="485"/>
        <w:rPr>
          <w:rFonts w:asciiTheme="minorEastAsia" w:eastAsiaTheme="minorEastAsia" w:hAnsiTheme="minorEastAsia"/>
          <w:sz w:val="24"/>
          <w:szCs w:val="24"/>
        </w:rPr>
      </w:pPr>
      <w:r w:rsidRPr="00751F9F">
        <w:rPr>
          <w:rFonts w:asciiTheme="minorEastAsia" w:eastAsiaTheme="minorEastAsia" w:hAnsiTheme="minorEastAsia" w:hint="eastAsia"/>
          <w:sz w:val="24"/>
          <w:szCs w:val="24"/>
        </w:rPr>
        <w:t>点击“取消”后，回到“添加蓝牙设备”页面。</w:t>
      </w:r>
    </w:p>
    <w:p w14:paraId="353D7930" w14:textId="77777777" w:rsidR="00BC7C7E" w:rsidRDefault="003571EA">
      <w:pPr>
        <w:pStyle w:val="31"/>
      </w:pPr>
      <w:bookmarkStart w:id="33" w:name="_Toc35008386"/>
      <w:r>
        <w:rPr>
          <w:rFonts w:ascii="微软雅黑" w:eastAsia="微软雅黑" w:hAnsi="微软雅黑" w:cs="微软雅黑" w:hint="eastAsia"/>
        </w:rPr>
        <w:lastRenderedPageBreak/>
        <w:t>车机搜索设备</w:t>
      </w:r>
      <w:bookmarkEnd w:id="33"/>
    </w:p>
    <w:p w14:paraId="125EFE2F" w14:textId="411FFC9B" w:rsidR="00BC7C7E" w:rsidRDefault="0044128A">
      <w:pPr>
        <w:ind w:left="420" w:firstLine="30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点击“搜索蓝牙设备”按钮，进入子</w:t>
      </w:r>
      <w:r w:rsidR="003571EA" w:rsidRPr="006B3F17">
        <w:rPr>
          <w:rFonts w:asciiTheme="minorEastAsia" w:eastAsiaTheme="minorEastAsia" w:hAnsiTheme="minorEastAsia" w:hint="eastAsia"/>
          <w:sz w:val="24"/>
        </w:rPr>
        <w:t>页面</w:t>
      </w:r>
      <w:r>
        <w:rPr>
          <w:rFonts w:asciiTheme="minorEastAsia" w:eastAsiaTheme="minorEastAsia" w:hAnsiTheme="minorEastAsia" w:hint="eastAsia"/>
          <w:sz w:val="24"/>
        </w:rPr>
        <w:t>搜索设备，并立即开始搜索</w:t>
      </w:r>
      <w:r w:rsidR="002C6B55">
        <w:rPr>
          <w:rFonts w:asciiTheme="minorEastAsia" w:eastAsiaTheme="minorEastAsia" w:hAnsiTheme="minorEastAsia" w:hint="eastAsia"/>
          <w:sz w:val="24"/>
        </w:rPr>
        <w:t>，进入“搜索中”</w:t>
      </w:r>
      <w:r w:rsidR="003571EA" w:rsidRPr="006B3F17">
        <w:rPr>
          <w:rFonts w:asciiTheme="minorEastAsia" w:eastAsiaTheme="minorEastAsia" w:hAnsiTheme="minorEastAsia" w:hint="eastAsia"/>
          <w:sz w:val="24"/>
        </w:rPr>
        <w:t>。</w:t>
      </w:r>
    </w:p>
    <w:p w14:paraId="032AA852" w14:textId="168800D9" w:rsidR="00BF1C43" w:rsidRDefault="00BF1C43">
      <w:pPr>
        <w:ind w:left="420" w:firstLine="300"/>
        <w:rPr>
          <w:rFonts w:asciiTheme="minorEastAsia" w:eastAsiaTheme="minorEastAsia" w:hAnsiTheme="minorEastAsia"/>
          <w:sz w:val="24"/>
        </w:rPr>
      </w:pPr>
    </w:p>
    <w:p w14:paraId="7A953B01" w14:textId="0E8B7409" w:rsidR="00BF1C43" w:rsidRPr="006B60A3" w:rsidRDefault="00BF1C43">
      <w:pPr>
        <w:ind w:left="420" w:firstLine="300"/>
        <w:rPr>
          <w:rFonts w:asciiTheme="minorEastAsia" w:eastAsiaTheme="minorEastAsia" w:hAnsiTheme="minorEastAsia"/>
          <w:color w:val="FF0000"/>
          <w:sz w:val="24"/>
        </w:rPr>
      </w:pPr>
      <w:r w:rsidRPr="006B60A3">
        <w:rPr>
          <w:rFonts w:asciiTheme="minorEastAsia" w:eastAsiaTheme="minorEastAsia" w:hAnsiTheme="minorEastAsia" w:hint="eastAsia"/>
          <w:color w:val="FF0000"/>
          <w:sz w:val="24"/>
        </w:rPr>
        <w:t>需要判断设备类型，</w:t>
      </w:r>
      <w:proofErr w:type="gramStart"/>
      <w:r w:rsidRPr="006B60A3">
        <w:rPr>
          <w:rFonts w:asciiTheme="minorEastAsia" w:eastAsiaTheme="minorEastAsia" w:hAnsiTheme="minorEastAsia" w:hint="eastAsia"/>
          <w:color w:val="FF0000"/>
          <w:sz w:val="24"/>
        </w:rPr>
        <w:t>主驾蓝牙</w:t>
      </w:r>
      <w:proofErr w:type="gramEnd"/>
      <w:r w:rsidRPr="006B60A3">
        <w:rPr>
          <w:rFonts w:asciiTheme="minorEastAsia" w:eastAsiaTheme="minorEastAsia" w:hAnsiTheme="minorEastAsia" w:hint="eastAsia"/>
          <w:color w:val="FF0000"/>
          <w:sz w:val="24"/>
        </w:rPr>
        <w:t>搜索不到耳机设备，耳机设备不显示在搜索列表中。</w:t>
      </w:r>
    </w:p>
    <w:p w14:paraId="6149F916" w14:textId="36923E51" w:rsidR="00BC7C7E" w:rsidRPr="006B3F17" w:rsidRDefault="00BC7C7E">
      <w:pPr>
        <w:ind w:left="420"/>
        <w:rPr>
          <w:rFonts w:asciiTheme="minorEastAsia" w:eastAsiaTheme="minorEastAsia" w:hAnsiTheme="minorEastAsia"/>
          <w:sz w:val="24"/>
        </w:rPr>
      </w:pPr>
    </w:p>
    <w:p w14:paraId="2247FD76" w14:textId="77018FD9" w:rsidR="001473F4" w:rsidRPr="006B3F17" w:rsidRDefault="002C6B55">
      <w:pPr>
        <w:ind w:left="420"/>
        <w:jc w:val="center"/>
        <w:rPr>
          <w:rFonts w:asciiTheme="minorEastAsia" w:eastAsiaTheme="minorEastAsia" w:hAnsiTheme="minorEastAsia"/>
          <w:sz w:val="24"/>
        </w:rPr>
      </w:pPr>
      <w:r w:rsidRPr="006B3F17">
        <w:rPr>
          <w:rFonts w:asciiTheme="minorEastAsia" w:eastAsiaTheme="minorEastAsia" w:hAnsiTheme="minorEastAsia"/>
          <w:sz w:val="24"/>
        </w:rPr>
        <w:object w:dxaOrig="13500" w:dyaOrig="8190" w14:anchorId="76FE4F0B">
          <v:shape id="_x0000_i1027" type="#_x0000_t75" style="width:495pt;height:300pt" o:ole="">
            <v:imagedata r:id="rId30" o:title=""/>
          </v:shape>
          <o:OLEObject Type="Embed" ProgID="Visio.Drawing.15" ShapeID="_x0000_i1027" DrawAspect="Content" ObjectID="_1649685546" r:id="rId31"/>
        </w:object>
      </w:r>
    </w:p>
    <w:p w14:paraId="081B6A65" w14:textId="3AB3E43E" w:rsidR="00BC7C7E" w:rsidRPr="006B3F17" w:rsidRDefault="003571EA">
      <w:pPr>
        <w:ind w:left="420"/>
        <w:jc w:val="center"/>
        <w:rPr>
          <w:rFonts w:asciiTheme="minorEastAsia" w:eastAsiaTheme="minorEastAsia" w:hAnsiTheme="minorEastAsia"/>
          <w:sz w:val="24"/>
        </w:rPr>
      </w:pPr>
      <w:proofErr w:type="gramStart"/>
      <w:r w:rsidRPr="006B3F17">
        <w:rPr>
          <w:rFonts w:asciiTheme="minorEastAsia" w:eastAsiaTheme="minorEastAsia" w:hAnsiTheme="minorEastAsia" w:hint="eastAsia"/>
          <w:sz w:val="24"/>
        </w:rPr>
        <w:t>车机搜索</w:t>
      </w:r>
      <w:proofErr w:type="gramEnd"/>
      <w:r w:rsidRPr="006B3F17">
        <w:rPr>
          <w:rFonts w:asciiTheme="minorEastAsia" w:eastAsiaTheme="minorEastAsia" w:hAnsiTheme="minorEastAsia" w:hint="eastAsia"/>
          <w:sz w:val="24"/>
        </w:rPr>
        <w:t>手机/媒体设备连接流程</w:t>
      </w:r>
    </w:p>
    <w:p w14:paraId="1ECD4C7B" w14:textId="77777777" w:rsidR="00BC7C7E" w:rsidRPr="006B3F17" w:rsidRDefault="00BC7C7E">
      <w:pPr>
        <w:spacing w:line="400" w:lineRule="exact"/>
        <w:ind w:firstLine="420"/>
        <w:rPr>
          <w:rFonts w:asciiTheme="minorEastAsia" w:eastAsiaTheme="minorEastAsia" w:hAnsiTheme="minorEastAsia"/>
          <w:sz w:val="24"/>
        </w:rPr>
      </w:pPr>
    </w:p>
    <w:p w14:paraId="44FBCF78" w14:textId="43B240B6" w:rsidR="00BC7C7E" w:rsidRPr="006B3F17" w:rsidRDefault="003571EA">
      <w:pPr>
        <w:spacing w:line="400" w:lineRule="exact"/>
        <w:ind w:firstLine="420"/>
        <w:rPr>
          <w:rFonts w:asciiTheme="minorEastAsia" w:eastAsiaTheme="minorEastAsia" w:hAnsiTheme="minorEastAsia"/>
          <w:sz w:val="24"/>
        </w:rPr>
      </w:pPr>
      <w:r w:rsidRPr="006B3F17">
        <w:rPr>
          <w:rFonts w:asciiTheme="minorEastAsia" w:eastAsiaTheme="minorEastAsia" w:hAnsiTheme="minorEastAsia" w:hint="eastAsia"/>
          <w:sz w:val="24"/>
        </w:rPr>
        <w:t>在查找设备页面的“可用设备”列表中，点击一个设备名称（</w:t>
      </w:r>
      <w:r w:rsidRPr="006B3F17">
        <w:rPr>
          <w:rFonts w:asciiTheme="minorEastAsia" w:eastAsiaTheme="minorEastAsia" w:hAnsiTheme="minorEastAsia"/>
          <w:sz w:val="24"/>
        </w:rPr>
        <w:t>例如</w:t>
      </w:r>
      <w:r w:rsidRPr="006B3F17">
        <w:rPr>
          <w:rFonts w:asciiTheme="minorEastAsia" w:eastAsiaTheme="minorEastAsia" w:hAnsiTheme="minorEastAsia" w:hint="eastAsia"/>
          <w:sz w:val="24"/>
        </w:rPr>
        <w:t xml:space="preserve"> “</w:t>
      </w:r>
      <w:r w:rsidR="004D32F0" w:rsidRPr="006B3F17">
        <w:rPr>
          <w:rFonts w:asciiTheme="minorEastAsia" w:eastAsiaTheme="minorEastAsia" w:hAnsiTheme="minorEastAsia" w:hint="eastAsia"/>
          <w:sz w:val="24"/>
        </w:rPr>
        <w:t>i</w:t>
      </w:r>
      <w:r w:rsidR="004D32F0" w:rsidRPr="006B3F17">
        <w:rPr>
          <w:rFonts w:asciiTheme="minorEastAsia" w:eastAsiaTheme="minorEastAsia" w:hAnsiTheme="minorEastAsia"/>
          <w:sz w:val="24"/>
        </w:rPr>
        <w:t>phone</w:t>
      </w:r>
      <w:r w:rsidRPr="006B3F17">
        <w:rPr>
          <w:rFonts w:asciiTheme="minorEastAsia" w:eastAsiaTheme="minorEastAsia" w:hAnsiTheme="minorEastAsia" w:hint="eastAsia"/>
          <w:sz w:val="24"/>
        </w:rPr>
        <w:t>”）按钮后，进入配对流程，显示配对请求的弹窗，在设备名称右侧动态显示配对中icon。</w:t>
      </w:r>
    </w:p>
    <w:p w14:paraId="0B52FEB2" w14:textId="77777777" w:rsidR="00BC7C7E" w:rsidRPr="006B3F17" w:rsidRDefault="003571EA">
      <w:pPr>
        <w:ind w:firstLine="420"/>
        <w:rPr>
          <w:rFonts w:asciiTheme="minorEastAsia" w:eastAsiaTheme="minorEastAsia" w:hAnsiTheme="minorEastAsia"/>
          <w:color w:val="000000" w:themeColor="text1"/>
          <w:sz w:val="24"/>
        </w:rPr>
      </w:pPr>
      <w:commentRangeStart w:id="34"/>
      <w:r w:rsidRPr="006B3F17">
        <w:rPr>
          <w:rFonts w:asciiTheme="minorEastAsia" w:eastAsiaTheme="minorEastAsia" w:hAnsiTheme="minorEastAsia" w:hint="eastAsia"/>
          <w:color w:val="000000" w:themeColor="text1"/>
          <w:sz w:val="24"/>
        </w:rPr>
        <w:t>配对</w:t>
      </w:r>
      <w:proofErr w:type="gramStart"/>
      <w:r w:rsidRPr="006B3F17">
        <w:rPr>
          <w:rFonts w:asciiTheme="minorEastAsia" w:eastAsiaTheme="minorEastAsia" w:hAnsiTheme="minorEastAsia" w:hint="eastAsia"/>
          <w:color w:val="000000" w:themeColor="text1"/>
          <w:sz w:val="24"/>
        </w:rPr>
        <w:t>失败弹窗</w:t>
      </w:r>
      <w:commentRangeEnd w:id="34"/>
      <w:proofErr w:type="gramEnd"/>
      <w:r w:rsidR="007B3E6A">
        <w:rPr>
          <w:rStyle w:val="aff4"/>
        </w:rPr>
        <w:commentReference w:id="34"/>
      </w:r>
      <w:r w:rsidRPr="006B3F17">
        <w:rPr>
          <w:rFonts w:asciiTheme="minorEastAsia" w:eastAsiaTheme="minorEastAsia" w:hAnsiTheme="minorEastAsia" w:hint="eastAsia"/>
          <w:color w:val="000000" w:themeColor="text1"/>
          <w:sz w:val="24"/>
        </w:rPr>
        <w:t>：</w:t>
      </w:r>
    </w:p>
    <w:p w14:paraId="0A01ACD0" w14:textId="320BA57B" w:rsidR="00BC7C7E" w:rsidRPr="006B3F17" w:rsidRDefault="00303864">
      <w:pPr>
        <w:ind w:firstLine="420"/>
        <w:rPr>
          <w:rFonts w:asciiTheme="minorEastAsia" w:eastAsiaTheme="minorEastAsia" w:hAnsiTheme="minorEastAsia"/>
          <w:sz w:val="24"/>
        </w:rPr>
      </w:pPr>
      <w:r w:rsidRPr="00303864">
        <w:rPr>
          <w:rFonts w:asciiTheme="minorEastAsia" w:eastAsiaTheme="minorEastAsia" w:hAnsiTheme="minorEastAsia"/>
          <w:noProof/>
          <w:sz w:val="24"/>
        </w:rPr>
        <w:lastRenderedPageBreak/>
        <w:drawing>
          <wp:inline distT="0" distB="0" distL="0" distR="0" wp14:anchorId="6B5ECC1A" wp14:editId="20BE8BA8">
            <wp:extent cx="2143125" cy="1695450"/>
            <wp:effectExtent l="0" t="0" r="9525" b="0"/>
            <wp:docPr id="3" name="图片 3" descr="C:\Users\uidq2120\AppData\Local\Temp\15881510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idq2120\AppData\Local\Temp\1588151072(1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F593D" w14:textId="77777777" w:rsidR="00BC7C7E" w:rsidRPr="006B3F17" w:rsidRDefault="003571EA">
      <w:pPr>
        <w:ind w:firstLine="420"/>
        <w:rPr>
          <w:rFonts w:asciiTheme="minorEastAsia" w:eastAsiaTheme="minorEastAsia" w:hAnsiTheme="minorEastAsia"/>
          <w:color w:val="000000" w:themeColor="text1"/>
          <w:sz w:val="24"/>
        </w:rPr>
      </w:pPr>
      <w:r w:rsidRPr="006B3F17">
        <w:rPr>
          <w:rFonts w:asciiTheme="minorEastAsia" w:eastAsiaTheme="minorEastAsia" w:hAnsiTheme="minorEastAsia" w:hint="eastAsia"/>
          <w:sz w:val="24"/>
        </w:rPr>
        <w:t>点击“关闭”按钮，回到“添加蓝牙设备”页面。</w:t>
      </w:r>
    </w:p>
    <w:p w14:paraId="681F6368" w14:textId="77777777" w:rsidR="00BC7C7E" w:rsidRPr="006B3F17" w:rsidRDefault="003571EA">
      <w:pPr>
        <w:ind w:firstLine="420"/>
        <w:rPr>
          <w:rFonts w:asciiTheme="minorEastAsia" w:eastAsiaTheme="minorEastAsia" w:hAnsiTheme="minorEastAsia"/>
          <w:color w:val="000000" w:themeColor="text1"/>
          <w:sz w:val="24"/>
        </w:rPr>
      </w:pPr>
      <w:r w:rsidRPr="006B3F17">
        <w:rPr>
          <w:rFonts w:asciiTheme="minorEastAsia" w:eastAsiaTheme="minorEastAsia" w:hAnsiTheme="minorEastAsia" w:hint="eastAsia"/>
          <w:color w:val="000000" w:themeColor="text1"/>
          <w:sz w:val="24"/>
        </w:rPr>
        <w:t>当手机设备不支持简单配对时，显示如下弹窗，提示用户在手机端输入PIN码。</w:t>
      </w:r>
    </w:p>
    <w:p w14:paraId="17357C81" w14:textId="77777777" w:rsidR="00BC7C7E" w:rsidRPr="006B3F17" w:rsidRDefault="003571EA">
      <w:pPr>
        <w:ind w:firstLine="420"/>
        <w:rPr>
          <w:rFonts w:asciiTheme="minorEastAsia" w:eastAsiaTheme="minorEastAsia" w:hAnsiTheme="minorEastAsia"/>
          <w:color w:val="000000" w:themeColor="text1"/>
          <w:sz w:val="24"/>
        </w:rPr>
      </w:pPr>
      <w:r w:rsidRPr="006B3F17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drawing>
          <wp:inline distT="0" distB="0" distL="114300" distR="114300" wp14:anchorId="0FEC1A14" wp14:editId="6FB133CD">
            <wp:extent cx="1990725" cy="1543050"/>
            <wp:effectExtent l="0" t="0" r="5715" b="11430"/>
            <wp:docPr id="35" name="图片 35" descr="15814120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581412068(1)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0DAB" w14:textId="7B262461" w:rsidR="00BC7C7E" w:rsidRDefault="003571EA" w:rsidP="006B3F17">
      <w:pPr>
        <w:ind w:firstLine="420"/>
        <w:rPr>
          <w:rFonts w:asciiTheme="minorEastAsia" w:eastAsiaTheme="minorEastAsia" w:hAnsiTheme="minorEastAsia"/>
          <w:color w:val="000000" w:themeColor="text1"/>
          <w:sz w:val="24"/>
        </w:rPr>
      </w:pPr>
      <w:r w:rsidRPr="006B3F17">
        <w:rPr>
          <w:rFonts w:asciiTheme="minorEastAsia" w:eastAsiaTheme="minorEastAsia" w:hAnsiTheme="minorEastAsia" w:hint="eastAsia"/>
          <w:color w:val="000000" w:themeColor="text1"/>
          <w:sz w:val="24"/>
        </w:rPr>
        <w:t>配对成功但是连接失败</w:t>
      </w:r>
    </w:p>
    <w:p w14:paraId="6F774AC9" w14:textId="77777777" w:rsidR="00BC7C7E" w:rsidRDefault="003571EA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114300" distR="114300" wp14:anchorId="7C1D24B3" wp14:editId="0515D028">
            <wp:extent cx="2000250" cy="1590675"/>
            <wp:effectExtent l="0" t="0" r="11430" b="9525"/>
            <wp:docPr id="39" name="图片 39" descr="15814122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581412290(1)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EFFD" w14:textId="721BFFEE" w:rsidR="00BC7C7E" w:rsidRDefault="006B3F17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ab/>
      </w:r>
    </w:p>
    <w:p w14:paraId="2A0F9733" w14:textId="74BF8EA7" w:rsidR="00BC7C7E" w:rsidRDefault="003571EA">
      <w:pPr>
        <w:pStyle w:val="31"/>
        <w:rPr>
          <w:rFonts w:eastAsia="微软雅黑"/>
        </w:rPr>
      </w:pPr>
      <w:bookmarkStart w:id="35" w:name="_Toc35008387"/>
      <w:r>
        <w:rPr>
          <w:rFonts w:eastAsia="微软雅黑"/>
        </w:rPr>
        <w:t>L</w:t>
      </w:r>
      <w:r>
        <w:rPr>
          <w:rFonts w:eastAsia="微软雅黑" w:hint="eastAsia"/>
        </w:rPr>
        <w:t>inkloss</w:t>
      </w:r>
      <w:bookmarkEnd w:id="35"/>
    </w:p>
    <w:p w14:paraId="332854A6" w14:textId="77777777" w:rsidR="00BC7C7E" w:rsidRPr="006B3F17" w:rsidRDefault="00BC7C7E" w:rsidP="006B3F17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14:paraId="0735C8B4" w14:textId="0703BF5E" w:rsidR="00BE52D2" w:rsidRDefault="003571EA" w:rsidP="006B3F17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B3F17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LinkLoss</w:t>
      </w:r>
      <w:r w:rsidRPr="006B3F17">
        <w:rPr>
          <w:rFonts w:asciiTheme="minorEastAsia" w:eastAsiaTheme="minorEastAsia" w:hAnsiTheme="minorEastAsia"/>
          <w:color w:val="000000" w:themeColor="text1"/>
          <w:sz w:val="24"/>
          <w:szCs w:val="24"/>
        </w:rPr>
        <w:t>时间30min，期间发起连接的时间间隔，前一分钟每隔5s发起一次，前三分钟每隔30s发起一次，后面每隔一分钟发起一次；</w:t>
      </w:r>
    </w:p>
    <w:p w14:paraId="2D4424F8" w14:textId="711329C1" w:rsidR="00BC7C7E" w:rsidRPr="006B3F17" w:rsidRDefault="00BE52D2" w:rsidP="006B3F17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当前设备和非当前设备都有Link</w:t>
      </w:r>
      <w:r>
        <w:rPr>
          <w:rFonts w:asciiTheme="minorEastAsia" w:eastAsiaTheme="minorEastAsia" w:hAnsiTheme="minorEastAsia"/>
          <w:color w:val="000000" w:themeColor="text1"/>
          <w:sz w:val="24"/>
          <w:szCs w:val="24"/>
        </w:rPr>
        <w:t>Loss</w:t>
      </w:r>
    </w:p>
    <w:p w14:paraId="1AA3BB5B" w14:textId="77777777" w:rsidR="00BC7C7E" w:rsidRPr="006B3F17" w:rsidRDefault="00BC7C7E" w:rsidP="006B3F17">
      <w:pPr>
        <w:rPr>
          <w:color w:val="000000" w:themeColor="text1"/>
        </w:rPr>
      </w:pPr>
    </w:p>
    <w:p w14:paraId="2F77AEE5" w14:textId="77777777" w:rsidR="00BC7C7E" w:rsidRDefault="003571EA">
      <w:pPr>
        <w:pStyle w:val="31"/>
        <w:rPr>
          <w:rFonts w:ascii="微软雅黑" w:eastAsia="微软雅黑" w:hAnsi="微软雅黑" w:cs="微软雅黑"/>
          <w:lang w:eastAsia="zh-CN"/>
        </w:rPr>
      </w:pPr>
      <w:bookmarkStart w:id="36" w:name="_Toc35008388"/>
      <w:r>
        <w:rPr>
          <w:rFonts w:ascii="微软雅黑" w:eastAsia="微软雅黑" w:hAnsi="微软雅黑" w:cs="微软雅黑" w:hint="eastAsia"/>
          <w:lang w:eastAsia="zh-CN"/>
        </w:rPr>
        <w:lastRenderedPageBreak/>
        <w:t>设备选择弹框（加L</w:t>
      </w:r>
      <w:r>
        <w:rPr>
          <w:rFonts w:ascii="微软雅黑" w:eastAsia="微软雅黑" w:hAnsi="微软雅黑" w:cs="微软雅黑"/>
          <w:lang w:eastAsia="zh-CN"/>
        </w:rPr>
        <w:t>DAC</w:t>
      </w:r>
      <w:r>
        <w:rPr>
          <w:rFonts w:ascii="微软雅黑" w:eastAsia="微软雅黑" w:hAnsi="微软雅黑" w:cs="微软雅黑" w:hint="eastAsia"/>
          <w:lang w:eastAsia="zh-CN"/>
        </w:rPr>
        <w:t>选项）</w:t>
      </w:r>
      <w:bookmarkEnd w:id="36"/>
    </w:p>
    <w:p w14:paraId="1D7D6527" w14:textId="77777777" w:rsidR="00BC7C7E" w:rsidRPr="006B3F17" w:rsidRDefault="003571EA">
      <w:pPr>
        <w:pStyle w:val="a1"/>
        <w:ind w:firstLine="480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6B3F17">
        <w:rPr>
          <w:rFonts w:asciiTheme="minorEastAsia" w:eastAsiaTheme="minorEastAsia" w:hAnsiTheme="minorEastAsia" w:hint="eastAsia"/>
          <w:sz w:val="24"/>
          <w:szCs w:val="24"/>
          <w:lang w:eastAsia="zh-CN"/>
        </w:rPr>
        <w:t>如果</w:t>
      </w:r>
      <w:proofErr w:type="gramStart"/>
      <w:r w:rsidRPr="006B3F17">
        <w:rPr>
          <w:rFonts w:asciiTheme="minorEastAsia" w:eastAsiaTheme="minorEastAsia" w:hAnsiTheme="minorEastAsia" w:hint="eastAsia"/>
          <w:sz w:val="24"/>
          <w:szCs w:val="24"/>
          <w:lang w:eastAsia="zh-CN"/>
        </w:rPr>
        <w:t>蓝牙设备</w:t>
      </w:r>
      <w:proofErr w:type="gramEnd"/>
      <w:r w:rsidRPr="006B3F17">
        <w:rPr>
          <w:rFonts w:asciiTheme="minorEastAsia" w:eastAsiaTheme="minorEastAsia" w:hAnsiTheme="minorEastAsia" w:hint="eastAsia"/>
          <w:sz w:val="24"/>
          <w:szCs w:val="24"/>
          <w:lang w:eastAsia="zh-CN"/>
        </w:rPr>
        <w:t>的A</w:t>
      </w:r>
      <w:r w:rsidRPr="006B3F17">
        <w:rPr>
          <w:rFonts w:asciiTheme="minorEastAsia" w:eastAsiaTheme="minorEastAsia" w:hAnsiTheme="minorEastAsia"/>
          <w:sz w:val="24"/>
          <w:szCs w:val="24"/>
          <w:lang w:eastAsia="zh-CN"/>
        </w:rPr>
        <w:t>2DP</w:t>
      </w:r>
      <w:r w:rsidRPr="006B3F17">
        <w:rPr>
          <w:rFonts w:asciiTheme="minorEastAsia" w:eastAsiaTheme="minorEastAsia" w:hAnsiTheme="minorEastAsia" w:hint="eastAsia"/>
          <w:sz w:val="24"/>
          <w:szCs w:val="24"/>
          <w:lang w:eastAsia="zh-CN"/>
        </w:rPr>
        <w:t>连接成功，则LDAC处于可选状态（开/关），打开有三个选项分别为990kps，660kps和330kps。</w:t>
      </w:r>
    </w:p>
    <w:p w14:paraId="6E9E5A76" w14:textId="53E708E0" w:rsidR="00BC7C7E" w:rsidRDefault="003571EA">
      <w:pPr>
        <w:pStyle w:val="a1"/>
        <w:ind w:firstLine="480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6B3F17">
        <w:rPr>
          <w:rFonts w:asciiTheme="minorEastAsia" w:eastAsiaTheme="minorEastAsia" w:hAnsiTheme="minorEastAsia" w:hint="eastAsia"/>
          <w:sz w:val="24"/>
          <w:szCs w:val="24"/>
          <w:lang w:eastAsia="zh-CN"/>
        </w:rPr>
        <w:t>如果</w:t>
      </w:r>
      <w:proofErr w:type="gramStart"/>
      <w:r w:rsidRPr="006B3F17">
        <w:rPr>
          <w:rFonts w:asciiTheme="minorEastAsia" w:eastAsiaTheme="minorEastAsia" w:hAnsiTheme="minorEastAsia" w:hint="eastAsia"/>
          <w:sz w:val="24"/>
          <w:szCs w:val="24"/>
          <w:lang w:eastAsia="zh-CN"/>
        </w:rPr>
        <w:t>蓝牙设备</w:t>
      </w:r>
      <w:proofErr w:type="gramEnd"/>
      <w:r w:rsidRPr="006B3F17">
        <w:rPr>
          <w:rFonts w:asciiTheme="minorEastAsia" w:eastAsiaTheme="minorEastAsia" w:hAnsiTheme="minorEastAsia" w:hint="eastAsia"/>
          <w:sz w:val="24"/>
          <w:szCs w:val="24"/>
          <w:lang w:eastAsia="zh-CN"/>
        </w:rPr>
        <w:t>只有HFP连接，则LDAC处于灰化</w:t>
      </w:r>
      <w:proofErr w:type="gramStart"/>
      <w:r w:rsidRPr="006B3F17">
        <w:rPr>
          <w:rFonts w:asciiTheme="minorEastAsia" w:eastAsiaTheme="minorEastAsia" w:hAnsiTheme="minorEastAsia" w:hint="eastAsia"/>
          <w:sz w:val="24"/>
          <w:szCs w:val="24"/>
          <w:lang w:eastAsia="zh-CN"/>
        </w:rPr>
        <w:t>不</w:t>
      </w:r>
      <w:proofErr w:type="gramEnd"/>
      <w:r w:rsidRPr="006B3F17">
        <w:rPr>
          <w:rFonts w:asciiTheme="minorEastAsia" w:eastAsiaTheme="minorEastAsia" w:hAnsiTheme="minorEastAsia" w:hint="eastAsia"/>
          <w:sz w:val="24"/>
          <w:szCs w:val="24"/>
          <w:lang w:eastAsia="zh-CN"/>
        </w:rPr>
        <w:t>可选的状态。</w:t>
      </w:r>
    </w:p>
    <w:p w14:paraId="614C6472" w14:textId="24DFE582" w:rsidR="00EB4E05" w:rsidRPr="006B3F17" w:rsidRDefault="00EB4E05">
      <w:pPr>
        <w:pStyle w:val="a1"/>
        <w:ind w:firstLine="480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AF6E74">
        <w:rPr>
          <w:rFonts w:asciiTheme="minorEastAsia" w:eastAsiaTheme="minorEastAsia" w:hAnsiTheme="minorEastAsia" w:hint="eastAsia"/>
          <w:sz w:val="24"/>
          <w:szCs w:val="24"/>
          <w:highlight w:val="yellow"/>
          <w:lang w:eastAsia="zh-CN"/>
        </w:rPr>
        <w:t>LDAC默认660kps.</w:t>
      </w:r>
    </w:p>
    <w:p w14:paraId="4C016424" w14:textId="77777777" w:rsidR="00BC7C7E" w:rsidRPr="006B3F17" w:rsidRDefault="003571EA">
      <w:pPr>
        <w:numPr>
          <w:ilvl w:val="0"/>
          <w:numId w:val="23"/>
        </w:numPr>
        <w:rPr>
          <w:rFonts w:asciiTheme="minorEastAsia" w:eastAsiaTheme="minorEastAsia" w:hAnsiTheme="minorEastAsia"/>
          <w:sz w:val="24"/>
          <w:szCs w:val="24"/>
        </w:rPr>
      </w:pPr>
      <w:r w:rsidRPr="006B3F17">
        <w:rPr>
          <w:rFonts w:asciiTheme="minorEastAsia" w:eastAsiaTheme="minorEastAsia" w:hAnsiTheme="minorEastAsia" w:hint="eastAsia"/>
          <w:sz w:val="24"/>
          <w:szCs w:val="24"/>
        </w:rPr>
        <w:t>手机设备</w:t>
      </w:r>
    </w:p>
    <w:p w14:paraId="6C6B9BE8" w14:textId="77777777" w:rsidR="00BC7C7E" w:rsidRPr="006B3F17" w:rsidRDefault="003571EA">
      <w:pPr>
        <w:rPr>
          <w:rFonts w:asciiTheme="minorEastAsia" w:eastAsiaTheme="minorEastAsia" w:hAnsiTheme="minorEastAsia"/>
          <w:sz w:val="24"/>
          <w:szCs w:val="24"/>
        </w:rPr>
      </w:pPr>
      <w:r w:rsidRPr="006B3F17"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114300" distR="114300" wp14:anchorId="30DF3C04" wp14:editId="7F0E22BE">
            <wp:extent cx="2419350" cy="2628900"/>
            <wp:effectExtent l="0" t="0" r="3810" b="7620"/>
            <wp:docPr id="33" name="图片 33" descr="15814116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1581411617(1)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0385" w14:textId="77777777" w:rsidR="00BC7C7E" w:rsidRPr="006B3F17" w:rsidRDefault="00BC7C7E">
      <w:pPr>
        <w:jc w:val="both"/>
        <w:rPr>
          <w:rFonts w:asciiTheme="minorEastAsia" w:eastAsiaTheme="minorEastAsia" w:hAnsiTheme="minorEastAsia"/>
          <w:sz w:val="24"/>
          <w:szCs w:val="24"/>
        </w:rPr>
      </w:pPr>
    </w:p>
    <w:p w14:paraId="4719096A" w14:textId="77777777" w:rsidR="00BC7C7E" w:rsidRPr="006B3F17" w:rsidRDefault="003571EA">
      <w:pPr>
        <w:jc w:val="both"/>
        <w:rPr>
          <w:rFonts w:asciiTheme="minorEastAsia" w:eastAsiaTheme="minorEastAsia" w:hAnsiTheme="minorEastAsia"/>
          <w:sz w:val="24"/>
          <w:szCs w:val="24"/>
        </w:rPr>
      </w:pPr>
      <w:r w:rsidRPr="006B3F17">
        <w:rPr>
          <w:rFonts w:asciiTheme="minorEastAsia" w:eastAsiaTheme="minorEastAsia" w:hAnsiTheme="minorEastAsia" w:hint="eastAsia"/>
          <w:sz w:val="24"/>
          <w:szCs w:val="24"/>
        </w:rPr>
        <w:t>2）仅支持媒体的设备</w:t>
      </w:r>
    </w:p>
    <w:p w14:paraId="268B0A57" w14:textId="77777777" w:rsidR="00BC7C7E" w:rsidRPr="006B3F17" w:rsidRDefault="003571EA">
      <w:pPr>
        <w:rPr>
          <w:rFonts w:asciiTheme="minorEastAsia" w:eastAsiaTheme="minorEastAsia" w:hAnsiTheme="minorEastAsia"/>
          <w:sz w:val="24"/>
          <w:szCs w:val="24"/>
        </w:rPr>
      </w:pPr>
      <w:r w:rsidRPr="006B3F17"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114300" distR="114300" wp14:anchorId="5C57C331" wp14:editId="2DE8057F">
            <wp:extent cx="2333625" cy="2333625"/>
            <wp:effectExtent l="0" t="0" r="13335" b="13335"/>
            <wp:docPr id="32" name="图片 32" descr="158141156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1581411565(1)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757C" w14:textId="77777777" w:rsidR="00BC7C7E" w:rsidRPr="006B3F17" w:rsidRDefault="003571EA">
      <w:pPr>
        <w:rPr>
          <w:rFonts w:asciiTheme="minorEastAsia" w:eastAsiaTheme="minorEastAsia" w:hAnsiTheme="minorEastAsia"/>
          <w:sz w:val="24"/>
          <w:szCs w:val="24"/>
        </w:rPr>
      </w:pPr>
      <w:r w:rsidRPr="006B3F17">
        <w:rPr>
          <w:rFonts w:asciiTheme="minorEastAsia" w:eastAsiaTheme="minorEastAsia" w:hAnsiTheme="minorEastAsia" w:hint="eastAsia"/>
          <w:sz w:val="24"/>
          <w:szCs w:val="24"/>
        </w:rPr>
        <w:t>开发注意：点击删除设备，原来的弹框隐藏，避免出现</w:t>
      </w:r>
      <w:proofErr w:type="gramStart"/>
      <w:r w:rsidRPr="006B3F17">
        <w:rPr>
          <w:rFonts w:asciiTheme="minorEastAsia" w:eastAsiaTheme="minorEastAsia" w:hAnsiTheme="minorEastAsia" w:hint="eastAsia"/>
          <w:sz w:val="24"/>
          <w:szCs w:val="24"/>
        </w:rPr>
        <w:t>两个弹窗重叠</w:t>
      </w:r>
      <w:proofErr w:type="gramEnd"/>
      <w:r w:rsidRPr="006B3F17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285FF3A2" w14:textId="77777777" w:rsidR="00BC7C7E" w:rsidRDefault="003571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114300" distR="114300" wp14:anchorId="392792AF" wp14:editId="3E330A3B">
            <wp:extent cx="1647825" cy="1066800"/>
            <wp:effectExtent l="0" t="0" r="13335" b="0"/>
            <wp:docPr id="34" name="图片 34" descr="15814117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581411782(1)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62AD" w14:textId="77777777" w:rsidR="00BC7C7E" w:rsidRPr="00411BA9" w:rsidRDefault="003571EA">
      <w:pPr>
        <w:pStyle w:val="31"/>
        <w:rPr>
          <w:highlight w:val="yellow"/>
        </w:rPr>
      </w:pPr>
      <w:bookmarkStart w:id="37" w:name="_Toc35008389"/>
      <w:r w:rsidRPr="00411BA9">
        <w:rPr>
          <w:rFonts w:ascii="微软雅黑" w:eastAsia="微软雅黑" w:hAnsi="微软雅黑" w:cs="微软雅黑" w:hint="eastAsia"/>
          <w:highlight w:val="yellow"/>
        </w:rPr>
        <w:t>自动连接</w:t>
      </w:r>
      <w:bookmarkEnd w:id="37"/>
    </w:p>
    <w:p w14:paraId="50602BA3" w14:textId="4193D0AE" w:rsidR="00BC7C7E" w:rsidRDefault="003571EA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6B3F17">
        <w:rPr>
          <w:rFonts w:asciiTheme="minorEastAsia" w:eastAsiaTheme="minorEastAsia" w:hAnsiTheme="minorEastAsia" w:hint="eastAsia"/>
          <w:sz w:val="24"/>
          <w:szCs w:val="24"/>
        </w:rPr>
        <w:t>蓝牙功能</w:t>
      </w:r>
      <w:proofErr w:type="gramEnd"/>
      <w:r w:rsidRPr="006B3F17">
        <w:rPr>
          <w:rFonts w:asciiTheme="minorEastAsia" w:eastAsiaTheme="minorEastAsia" w:hAnsiTheme="minorEastAsia" w:hint="eastAsia"/>
          <w:sz w:val="24"/>
          <w:szCs w:val="24"/>
        </w:rPr>
        <w:t>开启后，</w:t>
      </w:r>
      <w:commentRangeStart w:id="38"/>
      <w:r w:rsidRPr="006B3F17">
        <w:rPr>
          <w:rFonts w:asciiTheme="minorEastAsia" w:eastAsiaTheme="minorEastAsia" w:hAnsiTheme="minorEastAsia"/>
          <w:sz w:val="24"/>
          <w:szCs w:val="24"/>
        </w:rPr>
        <w:t>探测</w:t>
      </w:r>
      <w:r w:rsidRPr="006B3F17">
        <w:rPr>
          <w:rFonts w:asciiTheme="minorEastAsia" w:eastAsiaTheme="minorEastAsia" w:hAnsiTheme="minorEastAsia" w:hint="eastAsia"/>
          <w:sz w:val="24"/>
          <w:szCs w:val="24"/>
        </w:rPr>
        <w:t>到已配对设备列表中的</w:t>
      </w:r>
      <w:proofErr w:type="gramStart"/>
      <w:r w:rsidRPr="006B3F17">
        <w:rPr>
          <w:rFonts w:asciiTheme="minorEastAsia" w:eastAsiaTheme="minorEastAsia" w:hAnsiTheme="minorEastAsia" w:hint="eastAsia"/>
          <w:sz w:val="24"/>
          <w:szCs w:val="24"/>
        </w:rPr>
        <w:t>蓝牙设备</w:t>
      </w:r>
      <w:proofErr w:type="gramEnd"/>
      <w:r w:rsidRPr="006B3F17">
        <w:rPr>
          <w:rFonts w:asciiTheme="minorEastAsia" w:eastAsiaTheme="minorEastAsia" w:hAnsiTheme="minorEastAsia" w:hint="eastAsia"/>
          <w:sz w:val="24"/>
          <w:szCs w:val="24"/>
        </w:rPr>
        <w:t>处于可连接状态</w:t>
      </w:r>
      <w:commentRangeEnd w:id="38"/>
      <w:r w:rsidR="00A8161C">
        <w:rPr>
          <w:rStyle w:val="aff4"/>
        </w:rPr>
        <w:commentReference w:id="38"/>
      </w:r>
      <w:r w:rsidRPr="006B3F17">
        <w:rPr>
          <w:rFonts w:asciiTheme="minorEastAsia" w:eastAsiaTheme="minorEastAsia" w:hAnsiTheme="minorEastAsia" w:hint="eastAsia"/>
          <w:sz w:val="24"/>
          <w:szCs w:val="24"/>
        </w:rPr>
        <w:t>，则自动连接</w:t>
      </w:r>
      <w:proofErr w:type="gramStart"/>
      <w:r w:rsidRPr="006B3F17">
        <w:rPr>
          <w:rFonts w:asciiTheme="minorEastAsia" w:eastAsiaTheme="minorEastAsia" w:hAnsiTheme="minorEastAsia" w:hint="eastAsia"/>
          <w:sz w:val="24"/>
          <w:szCs w:val="24"/>
        </w:rPr>
        <w:t>该蓝牙</w:t>
      </w:r>
      <w:proofErr w:type="gramEnd"/>
      <w:r w:rsidRPr="006B3F17">
        <w:rPr>
          <w:rFonts w:asciiTheme="minorEastAsia" w:eastAsiaTheme="minorEastAsia" w:hAnsiTheme="minorEastAsia" w:hint="eastAsia"/>
          <w:sz w:val="24"/>
          <w:szCs w:val="24"/>
        </w:rPr>
        <w:t>设备。</w:t>
      </w:r>
    </w:p>
    <w:p w14:paraId="5EB975C8" w14:textId="77777777" w:rsidR="00130F0E" w:rsidRPr="006B3F17" w:rsidRDefault="00130F0E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14:paraId="5D7BB33D" w14:textId="77777777" w:rsidR="00287069" w:rsidRPr="00E222A2" w:rsidRDefault="00287069" w:rsidP="00287069">
      <w:pPr>
        <w:pStyle w:val="affd"/>
        <w:rPr>
          <w:rFonts w:eastAsia="宋体"/>
          <w:sz w:val="24"/>
          <w:szCs w:val="24"/>
        </w:rPr>
      </w:pPr>
      <w:r w:rsidRPr="00E222A2">
        <w:rPr>
          <w:rFonts w:eastAsia="宋体" w:hint="eastAsia"/>
          <w:sz w:val="24"/>
          <w:szCs w:val="24"/>
        </w:rPr>
        <w:t>当用户</w:t>
      </w:r>
      <w:proofErr w:type="gramStart"/>
      <w:r w:rsidRPr="00E222A2">
        <w:rPr>
          <w:rFonts w:eastAsia="宋体" w:hint="eastAsia"/>
          <w:sz w:val="24"/>
          <w:szCs w:val="24"/>
        </w:rPr>
        <w:t>打开蓝牙的</w:t>
      </w:r>
      <w:proofErr w:type="gramEnd"/>
      <w:r w:rsidRPr="00E222A2">
        <w:rPr>
          <w:rFonts w:eastAsia="宋体" w:hint="eastAsia"/>
          <w:sz w:val="24"/>
          <w:szCs w:val="24"/>
        </w:rPr>
        <w:t>时候，会尝试自动连接，自动连接的顺序：</w:t>
      </w:r>
    </w:p>
    <w:p w14:paraId="6D9819E7" w14:textId="77777777" w:rsidR="00287069" w:rsidRPr="00E222A2" w:rsidRDefault="00287069" w:rsidP="00287069">
      <w:pPr>
        <w:pStyle w:val="affd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>
        <w:rPr>
          <w:rFonts w:eastAsia="宋体" w:hint="eastAsia"/>
          <w:sz w:val="24"/>
          <w:szCs w:val="24"/>
        </w:rPr>
        <w:t>1</w:t>
      </w:r>
      <w:r>
        <w:rPr>
          <w:rFonts w:eastAsia="宋体" w:hint="eastAsia"/>
          <w:sz w:val="24"/>
          <w:szCs w:val="24"/>
        </w:rPr>
        <w:t>）</w:t>
      </w:r>
      <w:r w:rsidRPr="00E222A2">
        <w:rPr>
          <w:rFonts w:eastAsia="宋体" w:hint="eastAsia"/>
          <w:sz w:val="24"/>
          <w:szCs w:val="24"/>
        </w:rPr>
        <w:t>优先设备</w:t>
      </w:r>
    </w:p>
    <w:p w14:paraId="7F269E96" w14:textId="77777777" w:rsidR="00287069" w:rsidRPr="00E222A2" w:rsidRDefault="00287069" w:rsidP="00287069">
      <w:pPr>
        <w:pStyle w:val="affd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>
        <w:rPr>
          <w:rFonts w:eastAsia="宋体" w:hint="eastAsia"/>
          <w:sz w:val="24"/>
          <w:szCs w:val="24"/>
        </w:rPr>
        <w:t>2</w:t>
      </w:r>
      <w:r>
        <w:rPr>
          <w:rFonts w:eastAsia="宋体" w:hint="eastAsia"/>
          <w:sz w:val="24"/>
          <w:szCs w:val="24"/>
        </w:rPr>
        <w:t>）</w:t>
      </w:r>
      <w:r w:rsidRPr="00E222A2">
        <w:rPr>
          <w:rFonts w:eastAsia="宋体" w:hint="eastAsia"/>
          <w:sz w:val="24"/>
          <w:szCs w:val="24"/>
        </w:rPr>
        <w:t>上次连接的主电话设备</w:t>
      </w:r>
    </w:p>
    <w:p w14:paraId="079EE173" w14:textId="77777777" w:rsidR="00287069" w:rsidRPr="00E222A2" w:rsidRDefault="00287069" w:rsidP="00287069">
      <w:pPr>
        <w:pStyle w:val="affd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>
        <w:rPr>
          <w:rFonts w:eastAsia="宋体" w:hint="eastAsia"/>
          <w:sz w:val="24"/>
          <w:szCs w:val="24"/>
        </w:rPr>
        <w:t>3</w:t>
      </w:r>
      <w:r>
        <w:rPr>
          <w:rFonts w:eastAsia="宋体" w:hint="eastAsia"/>
          <w:sz w:val="24"/>
          <w:szCs w:val="24"/>
        </w:rPr>
        <w:t>）</w:t>
      </w:r>
      <w:r w:rsidRPr="00E222A2">
        <w:rPr>
          <w:rFonts w:eastAsia="宋体" w:hint="eastAsia"/>
          <w:sz w:val="24"/>
          <w:szCs w:val="24"/>
        </w:rPr>
        <w:t>上次连接的从电话设备（如果从电话设备是优先设备，以优先</w:t>
      </w:r>
      <w:r>
        <w:rPr>
          <w:rFonts w:eastAsia="宋体" w:hint="eastAsia"/>
          <w:sz w:val="24"/>
          <w:szCs w:val="24"/>
        </w:rPr>
        <w:t>设备为准</w:t>
      </w:r>
      <w:r w:rsidRPr="00E222A2">
        <w:rPr>
          <w:rFonts w:eastAsia="宋体" w:hint="eastAsia"/>
          <w:sz w:val="24"/>
          <w:szCs w:val="24"/>
        </w:rPr>
        <w:t>）</w:t>
      </w:r>
    </w:p>
    <w:p w14:paraId="2B15EED3" w14:textId="3783FB37" w:rsidR="002E7414" w:rsidRDefault="00287069" w:rsidP="0028706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Pr="00E222A2">
        <w:rPr>
          <w:rFonts w:hint="eastAsia"/>
          <w:sz w:val="24"/>
          <w:szCs w:val="24"/>
        </w:rPr>
        <w:t>配对列表的其他设备，按照连接的顺序由近到远</w:t>
      </w:r>
    </w:p>
    <w:p w14:paraId="35CA3AFF" w14:textId="77777777" w:rsidR="00287069" w:rsidRDefault="00287069" w:rsidP="00287069">
      <w:pPr>
        <w:ind w:firstLine="420"/>
        <w:rPr>
          <w:rFonts w:asciiTheme="minorEastAsia" w:eastAsiaTheme="minorEastAsia" w:hAnsiTheme="minorEastAsia" w:hint="eastAsia"/>
          <w:sz w:val="24"/>
          <w:szCs w:val="24"/>
        </w:rPr>
      </w:pPr>
    </w:p>
    <w:p w14:paraId="3166278C" w14:textId="303021F7" w:rsidR="002F2799" w:rsidRDefault="00130F0E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  <w:highlight w:val="yellow"/>
        </w:rPr>
        <w:t>2.</w:t>
      </w:r>
      <w:r w:rsidR="002F2799" w:rsidRPr="00411BA9">
        <w:rPr>
          <w:rFonts w:asciiTheme="minorEastAsia" w:eastAsiaTheme="minorEastAsia" w:hAnsiTheme="minorEastAsia" w:hint="eastAsia"/>
          <w:sz w:val="24"/>
          <w:szCs w:val="24"/>
          <w:highlight w:val="yellow"/>
        </w:rPr>
        <w:t>多路电话设备同时断开时的</w:t>
      </w:r>
      <w:r w:rsidR="00A3737A" w:rsidRPr="00411BA9">
        <w:rPr>
          <w:rFonts w:asciiTheme="minorEastAsia" w:eastAsiaTheme="minorEastAsia" w:hAnsiTheme="minorEastAsia" w:hint="eastAsia"/>
          <w:sz w:val="24"/>
          <w:szCs w:val="24"/>
          <w:highlight w:val="yellow"/>
        </w:rPr>
        <w:t>自动</w:t>
      </w:r>
      <w:r w:rsidR="002F2799" w:rsidRPr="00411BA9">
        <w:rPr>
          <w:rFonts w:asciiTheme="minorEastAsia" w:eastAsiaTheme="minorEastAsia" w:hAnsiTheme="minorEastAsia" w:hint="eastAsia"/>
          <w:sz w:val="24"/>
          <w:szCs w:val="24"/>
          <w:highlight w:val="yellow"/>
        </w:rPr>
        <w:t>连接规则参考</w:t>
      </w:r>
      <w:r w:rsidR="004D5B7B">
        <w:rPr>
          <w:rFonts w:asciiTheme="minorEastAsia" w:eastAsiaTheme="minorEastAsia" w:hAnsiTheme="minorEastAsia" w:hint="eastAsia"/>
          <w:sz w:val="24"/>
          <w:szCs w:val="24"/>
          <w:highlight w:val="yellow"/>
        </w:rPr>
        <w:t>《</w:t>
      </w:r>
      <w:r w:rsidR="002F2799" w:rsidRPr="009E7574">
        <w:rPr>
          <w:rFonts w:asciiTheme="minorEastAsia" w:eastAsiaTheme="minorEastAsia" w:hAnsiTheme="minorEastAsia" w:hint="eastAsia"/>
          <w:b/>
          <w:sz w:val="24"/>
          <w:szCs w:val="24"/>
          <w:highlight w:val="yellow"/>
        </w:rPr>
        <w:t>蓝牙电话</w:t>
      </w:r>
      <w:r w:rsidR="004D5B7B">
        <w:rPr>
          <w:rFonts w:asciiTheme="minorEastAsia" w:eastAsiaTheme="minorEastAsia" w:hAnsiTheme="minorEastAsia" w:hint="eastAsia"/>
          <w:b/>
          <w:sz w:val="24"/>
          <w:szCs w:val="24"/>
          <w:highlight w:val="yellow"/>
        </w:rPr>
        <w:t>MRD</w:t>
      </w:r>
      <w:r w:rsidR="002F2799" w:rsidRPr="00411BA9">
        <w:rPr>
          <w:rFonts w:asciiTheme="minorEastAsia" w:eastAsiaTheme="minorEastAsia" w:hAnsiTheme="minorEastAsia" w:hint="eastAsia"/>
          <w:sz w:val="24"/>
          <w:szCs w:val="24"/>
          <w:highlight w:val="yellow"/>
        </w:rPr>
        <w:t>2.3.18</w:t>
      </w:r>
      <w:r w:rsidR="004D5B7B">
        <w:rPr>
          <w:rFonts w:asciiTheme="minorEastAsia" w:eastAsiaTheme="minorEastAsia" w:hAnsiTheme="minorEastAsia" w:hint="eastAsia"/>
          <w:sz w:val="24"/>
          <w:szCs w:val="24"/>
          <w:highlight w:val="yellow"/>
        </w:rPr>
        <w:t>》</w:t>
      </w:r>
    </w:p>
    <w:p w14:paraId="3A65AE2F" w14:textId="77777777" w:rsidR="00BC7C7E" w:rsidRDefault="003571EA">
      <w:pPr>
        <w:pStyle w:val="31"/>
        <w:rPr>
          <w:rFonts w:ascii="微软雅黑" w:eastAsia="微软雅黑" w:hAnsi="微软雅黑" w:cs="微软雅黑"/>
        </w:rPr>
      </w:pPr>
      <w:bookmarkStart w:id="39" w:name="_Toc35008390"/>
      <w:r>
        <w:rPr>
          <w:rFonts w:ascii="微软雅黑" w:eastAsia="微软雅黑" w:hAnsi="微软雅黑" w:cs="微软雅黑" w:hint="eastAsia"/>
        </w:rPr>
        <w:t>删除优先设备</w:t>
      </w:r>
      <w:bookmarkEnd w:id="39"/>
    </w:p>
    <w:p w14:paraId="69D80C13" w14:textId="77777777" w:rsidR="00BC7C7E" w:rsidRPr="006B3F17" w:rsidRDefault="003571EA" w:rsidP="006B3F17">
      <w:pPr>
        <w:spacing w:line="360" w:lineRule="auto"/>
        <w:rPr>
          <w:sz w:val="24"/>
        </w:rPr>
      </w:pPr>
      <w:r w:rsidRPr="006B3F17">
        <w:rPr>
          <w:rFonts w:hint="eastAsia"/>
          <w:sz w:val="24"/>
        </w:rPr>
        <w:t>删除优先连接设备，如果设备已连接，先断开连接，再删除列表信息，更新配对列表；</w:t>
      </w:r>
    </w:p>
    <w:p w14:paraId="20542E4A" w14:textId="77777777" w:rsidR="00BC7C7E" w:rsidRPr="006B3F17" w:rsidRDefault="003571EA" w:rsidP="006B3F17">
      <w:pPr>
        <w:spacing w:line="360" w:lineRule="auto"/>
        <w:rPr>
          <w:sz w:val="24"/>
        </w:rPr>
      </w:pPr>
      <w:r w:rsidRPr="006B3F17">
        <w:rPr>
          <w:rFonts w:hint="eastAsia"/>
          <w:sz w:val="24"/>
        </w:rPr>
        <w:t>如果设备未连接，删除列表信息，更新配对列表。</w:t>
      </w:r>
    </w:p>
    <w:p w14:paraId="58808A3F" w14:textId="52CCA312" w:rsidR="00BC7C7E" w:rsidRPr="006B3F17" w:rsidRDefault="005E578A" w:rsidP="006B3F17">
      <w:pPr>
        <w:spacing w:line="360" w:lineRule="auto"/>
        <w:rPr>
          <w:sz w:val="24"/>
        </w:rPr>
      </w:pPr>
      <w:r w:rsidRPr="006B3F17">
        <w:rPr>
          <w:rFonts w:hint="eastAsia"/>
          <w:sz w:val="24"/>
        </w:rPr>
        <w:t>删除优先设备之后，</w:t>
      </w:r>
      <w:r w:rsidR="00AC34DA">
        <w:rPr>
          <w:rFonts w:hint="eastAsia"/>
          <w:sz w:val="24"/>
        </w:rPr>
        <w:t>列表里</w:t>
      </w:r>
      <w:r w:rsidRPr="006B3F17">
        <w:rPr>
          <w:rFonts w:hint="eastAsia"/>
          <w:sz w:val="24"/>
        </w:rPr>
        <w:t>下一个设备自动成为优先设备。</w:t>
      </w:r>
    </w:p>
    <w:p w14:paraId="56448A06" w14:textId="77777777" w:rsidR="00BC7C7E" w:rsidRDefault="003571EA">
      <w:pPr>
        <w:pStyle w:val="31"/>
        <w:rPr>
          <w:rFonts w:eastAsia="微软雅黑"/>
        </w:rPr>
      </w:pPr>
      <w:bookmarkStart w:id="40" w:name="_Toc35008391"/>
      <w:r>
        <w:rPr>
          <w:rFonts w:eastAsia="微软雅黑" w:hint="eastAsia"/>
        </w:rPr>
        <w:t>多连接</w:t>
      </w:r>
      <w:bookmarkEnd w:id="40"/>
    </w:p>
    <w:p w14:paraId="1E6FDAAE" w14:textId="77777777" w:rsidR="00BC7C7E" w:rsidRDefault="003571EA">
      <w:pPr>
        <w:spacing w:line="360" w:lineRule="auto"/>
        <w:rPr>
          <w:sz w:val="24"/>
        </w:rPr>
      </w:pPr>
      <w:r>
        <w:rPr>
          <w:rFonts w:hint="eastAsia"/>
          <w:sz w:val="24"/>
        </w:rPr>
        <w:t>已经有四个（最大数量，开发可配置）设备连接电话，再连接一个新的电话设备时会提示当前已满，请断开部分已连接的电话设备。</w:t>
      </w:r>
    </w:p>
    <w:p w14:paraId="4424F82A" w14:textId="77777777" w:rsidR="00BC7C7E" w:rsidRDefault="003571EA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 wp14:anchorId="471C5E49" wp14:editId="265A0318">
            <wp:extent cx="1857375" cy="1524000"/>
            <wp:effectExtent l="0" t="0" r="1905" b="0"/>
            <wp:docPr id="25" name="图片 25" descr="15814113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581411307(1)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2A83" w14:textId="253D0804" w:rsidR="00BC7C7E" w:rsidRDefault="003571EA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已经有设备连接</w:t>
      </w:r>
      <w:r>
        <w:rPr>
          <w:rFonts w:hint="eastAsia"/>
        </w:rPr>
        <w:t>A2DP</w:t>
      </w:r>
      <w:r>
        <w:rPr>
          <w:rFonts w:hint="eastAsia"/>
          <w:sz w:val="24"/>
        </w:rPr>
        <w:t>，再连接一个新的媒体设备时会断开原来的媒体设备。</w:t>
      </w:r>
    </w:p>
    <w:p w14:paraId="31693528" w14:textId="6F495C71" w:rsidR="00963D19" w:rsidRDefault="00963D19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 wp14:anchorId="496513D0" wp14:editId="45B5ECC7">
            <wp:extent cx="2333625" cy="2247900"/>
            <wp:effectExtent l="0" t="0" r="13335" b="7620"/>
            <wp:docPr id="29" name="图片 29" descr="15814113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581411340(1)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4632" w14:textId="77777777" w:rsidR="00963D19" w:rsidRDefault="00963D19">
      <w:pPr>
        <w:spacing w:line="360" w:lineRule="auto"/>
        <w:rPr>
          <w:sz w:val="24"/>
        </w:rPr>
      </w:pPr>
    </w:p>
    <w:p w14:paraId="4426CD1C" w14:textId="1D69AB44" w:rsidR="00963D19" w:rsidRDefault="00963D19">
      <w:pPr>
        <w:spacing w:line="360" w:lineRule="auto"/>
        <w:rPr>
          <w:sz w:val="24"/>
        </w:rPr>
      </w:pPr>
      <w:r>
        <w:rPr>
          <w:rFonts w:hint="eastAsia"/>
          <w:sz w:val="24"/>
        </w:rPr>
        <w:t>多路连接，在已连接一个设备情况下，搜索添加一个新</w:t>
      </w:r>
      <w:proofErr w:type="gramStart"/>
      <w:r>
        <w:rPr>
          <w:rFonts w:hint="eastAsia"/>
          <w:sz w:val="24"/>
        </w:rPr>
        <w:t>的蓝牙设备</w:t>
      </w:r>
      <w:proofErr w:type="gramEnd"/>
      <w:r>
        <w:rPr>
          <w:rFonts w:hint="eastAsia"/>
          <w:sz w:val="24"/>
        </w:rPr>
        <w:t>，流程如下：</w:t>
      </w:r>
    </w:p>
    <w:p w14:paraId="19D8D9D4" w14:textId="0C749960" w:rsidR="00BC7C7E" w:rsidRDefault="00963D19">
      <w:pPr>
        <w:spacing w:line="360" w:lineRule="auto"/>
      </w:pPr>
      <w:r>
        <w:object w:dxaOrig="6270" w:dyaOrig="8595" w14:anchorId="7ABBD594">
          <v:shape id="_x0000_i1028" type="#_x0000_t75" style="width:313.5pt;height:429.75pt" o:ole="">
            <v:imagedata r:id="rId40" o:title=""/>
          </v:shape>
          <o:OLEObject Type="Embed" ProgID="Visio.Drawing.15" ShapeID="_x0000_i1028" DrawAspect="Content" ObjectID="_1649685547" r:id="rId41"/>
        </w:object>
      </w:r>
    </w:p>
    <w:p w14:paraId="702CBA69" w14:textId="77777777" w:rsidR="00963D19" w:rsidRDefault="00963D19">
      <w:pPr>
        <w:spacing w:line="360" w:lineRule="auto"/>
        <w:rPr>
          <w:sz w:val="24"/>
        </w:rPr>
      </w:pPr>
    </w:p>
    <w:p w14:paraId="2F29659F" w14:textId="77777777" w:rsidR="00BC7C7E" w:rsidRDefault="003571EA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注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HFP</w:t>
      </w:r>
      <w:r>
        <w:rPr>
          <w:rFonts w:hint="eastAsia"/>
          <w:sz w:val="24"/>
        </w:rPr>
        <w:t>连接的最大个数开发中可配置，这样如果在后续测试过程中发现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路连接太差的话，还可以修改连接数；</w:t>
      </w:r>
    </w:p>
    <w:p w14:paraId="622C42CD" w14:textId="4C2DDD16" w:rsidR="00BC7C7E" w:rsidRDefault="00130F0E">
      <w:pPr>
        <w:pStyle w:val="31"/>
        <w:rPr>
          <w:rFonts w:eastAsia="微软雅黑"/>
          <w:lang w:eastAsia="zh-CN"/>
        </w:rPr>
      </w:pPr>
      <w:bookmarkStart w:id="41" w:name="_Toc35008392"/>
      <w:r>
        <w:rPr>
          <w:rFonts w:eastAsia="微软雅黑" w:hint="eastAsia"/>
          <w:lang w:eastAsia="zh-CN"/>
        </w:rPr>
        <w:t>单连接和多连接丢失的</w:t>
      </w:r>
      <w:r w:rsidRPr="00183069">
        <w:rPr>
          <w:rFonts w:eastAsia="微软雅黑" w:hint="eastAsia"/>
          <w:highlight w:val="yellow"/>
          <w:lang w:eastAsia="zh-CN"/>
        </w:rPr>
        <w:t>界面</w:t>
      </w:r>
      <w:bookmarkEnd w:id="41"/>
    </w:p>
    <w:p w14:paraId="570B9B99" w14:textId="77777777" w:rsidR="00BC7C7E" w:rsidRPr="004D5B7B" w:rsidRDefault="003571EA">
      <w:pPr>
        <w:pStyle w:val="a1"/>
        <w:rPr>
          <w:rFonts w:eastAsia="宋体"/>
          <w:b/>
          <w:sz w:val="24"/>
          <w:szCs w:val="20"/>
          <w:lang w:eastAsia="zh-CN"/>
        </w:rPr>
      </w:pPr>
      <w:r w:rsidRPr="004D5B7B">
        <w:rPr>
          <w:rFonts w:eastAsia="宋体" w:hint="eastAsia"/>
          <w:b/>
          <w:sz w:val="24"/>
          <w:szCs w:val="20"/>
          <w:lang w:eastAsia="zh-CN"/>
        </w:rPr>
        <w:t>单连接：</w:t>
      </w:r>
    </w:p>
    <w:p w14:paraId="735D1059" w14:textId="51C6D7BE" w:rsidR="00BC7C7E" w:rsidRDefault="003571EA">
      <w:pPr>
        <w:pStyle w:val="a1"/>
        <w:numPr>
          <w:ilvl w:val="0"/>
          <w:numId w:val="24"/>
        </w:numPr>
        <w:rPr>
          <w:rFonts w:eastAsia="宋体"/>
          <w:sz w:val="24"/>
          <w:szCs w:val="20"/>
          <w:lang w:eastAsia="zh-CN"/>
        </w:rPr>
      </w:pPr>
      <w:r w:rsidRPr="006B3F17">
        <w:rPr>
          <w:rFonts w:eastAsia="宋体" w:hint="eastAsia"/>
          <w:sz w:val="24"/>
          <w:szCs w:val="20"/>
          <w:lang w:eastAsia="zh-CN"/>
        </w:rPr>
        <w:t>在电话接通界面，连接丢失，界面</w:t>
      </w:r>
      <w:r w:rsidR="005C19F9">
        <w:rPr>
          <w:rFonts w:eastAsia="宋体" w:hint="eastAsia"/>
          <w:sz w:val="24"/>
          <w:szCs w:val="20"/>
          <w:lang w:eastAsia="zh-CN"/>
        </w:rPr>
        <w:t>提示连接异常，并给出跳转到</w:t>
      </w:r>
      <w:proofErr w:type="gramStart"/>
      <w:r w:rsidR="005C19F9">
        <w:rPr>
          <w:rFonts w:eastAsia="宋体" w:hint="eastAsia"/>
          <w:sz w:val="24"/>
          <w:szCs w:val="20"/>
          <w:lang w:eastAsia="zh-CN"/>
        </w:rPr>
        <w:t>蓝牙设置</w:t>
      </w:r>
      <w:proofErr w:type="gramEnd"/>
      <w:r w:rsidR="005C19F9">
        <w:rPr>
          <w:rFonts w:eastAsia="宋体" w:hint="eastAsia"/>
          <w:sz w:val="24"/>
          <w:szCs w:val="20"/>
          <w:lang w:eastAsia="zh-CN"/>
        </w:rPr>
        <w:t>按钮</w:t>
      </w:r>
      <w:r w:rsidRPr="006B3F17">
        <w:rPr>
          <w:rFonts w:eastAsia="宋体" w:hint="eastAsia"/>
          <w:sz w:val="24"/>
          <w:szCs w:val="20"/>
          <w:lang w:eastAsia="zh-CN"/>
        </w:rPr>
        <w:t>；</w:t>
      </w:r>
    </w:p>
    <w:p w14:paraId="2DC3D278" w14:textId="77777777" w:rsidR="005C19F9" w:rsidRDefault="005C19F9" w:rsidP="005C19F9">
      <w:pPr>
        <w:pStyle w:val="a1"/>
        <w:ind w:left="360"/>
        <w:rPr>
          <w:rFonts w:eastAsia="宋体"/>
          <w:sz w:val="24"/>
          <w:szCs w:val="20"/>
          <w:lang w:eastAsia="zh-CN"/>
        </w:rPr>
      </w:pPr>
      <w:r w:rsidRPr="005C19F9">
        <w:rPr>
          <w:rFonts w:eastAsia="宋体"/>
          <w:noProof/>
          <w:sz w:val="24"/>
          <w:szCs w:val="20"/>
          <w:lang w:eastAsia="zh-CN"/>
        </w:rPr>
        <w:lastRenderedPageBreak/>
        <w:drawing>
          <wp:inline distT="0" distB="0" distL="0" distR="0" wp14:anchorId="340C1511" wp14:editId="1EA14655">
            <wp:extent cx="5019675" cy="3171825"/>
            <wp:effectExtent l="0" t="0" r="9525" b="9525"/>
            <wp:docPr id="7" name="图片 7" descr="C:\Users\uidq2120\AppData\Local\Temp\WeChat Files\a4d6638921a1d81addac8ede9bedf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idq2120\AppData\Local\Temp\WeChat Files\a4d6638921a1d81addac8ede9bedf28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92961" w14:textId="4C6E0BCD" w:rsidR="00BC7C7E" w:rsidRDefault="003571EA" w:rsidP="005C19F9">
      <w:pPr>
        <w:pStyle w:val="a1"/>
        <w:numPr>
          <w:ilvl w:val="0"/>
          <w:numId w:val="24"/>
        </w:numPr>
        <w:rPr>
          <w:rFonts w:eastAsia="宋体"/>
          <w:sz w:val="24"/>
          <w:szCs w:val="20"/>
          <w:lang w:eastAsia="zh-CN"/>
        </w:rPr>
      </w:pPr>
      <w:r w:rsidRPr="006B3F17">
        <w:rPr>
          <w:rFonts w:eastAsia="宋体" w:hint="eastAsia"/>
          <w:sz w:val="24"/>
          <w:szCs w:val="20"/>
          <w:lang w:eastAsia="zh-CN"/>
        </w:rPr>
        <w:t>在</w:t>
      </w:r>
      <w:proofErr w:type="gramStart"/>
      <w:r w:rsidRPr="006B3F17">
        <w:rPr>
          <w:rFonts w:eastAsia="宋体" w:hint="eastAsia"/>
          <w:sz w:val="24"/>
          <w:szCs w:val="20"/>
          <w:lang w:eastAsia="zh-CN"/>
        </w:rPr>
        <w:t>蓝牙音乐</w:t>
      </w:r>
      <w:proofErr w:type="gramEnd"/>
      <w:r w:rsidRPr="006B3F17">
        <w:rPr>
          <w:rFonts w:eastAsia="宋体" w:hint="eastAsia"/>
          <w:sz w:val="24"/>
          <w:szCs w:val="20"/>
          <w:lang w:eastAsia="zh-CN"/>
        </w:rPr>
        <w:t>界面，</w:t>
      </w:r>
      <w:r w:rsidR="00322081">
        <w:rPr>
          <w:rFonts w:eastAsia="宋体" w:hint="eastAsia"/>
          <w:sz w:val="24"/>
          <w:szCs w:val="20"/>
          <w:lang w:eastAsia="zh-CN"/>
        </w:rPr>
        <w:t>给出提示让用户去</w:t>
      </w:r>
      <w:proofErr w:type="gramStart"/>
      <w:r w:rsidR="00322081">
        <w:rPr>
          <w:rFonts w:eastAsia="宋体" w:hint="eastAsia"/>
          <w:sz w:val="24"/>
          <w:szCs w:val="20"/>
          <w:lang w:eastAsia="zh-CN"/>
        </w:rPr>
        <w:t>蓝牙设置</w:t>
      </w:r>
      <w:proofErr w:type="gramEnd"/>
      <w:r w:rsidR="00322081">
        <w:rPr>
          <w:rFonts w:eastAsia="宋体" w:hint="eastAsia"/>
          <w:sz w:val="24"/>
          <w:szCs w:val="20"/>
          <w:lang w:eastAsia="zh-CN"/>
        </w:rPr>
        <w:t>界面</w:t>
      </w:r>
      <w:r w:rsidRPr="006B3F17">
        <w:rPr>
          <w:rFonts w:eastAsia="宋体" w:hint="eastAsia"/>
          <w:sz w:val="24"/>
          <w:szCs w:val="20"/>
          <w:lang w:eastAsia="zh-CN"/>
        </w:rPr>
        <w:t>；</w:t>
      </w:r>
    </w:p>
    <w:p w14:paraId="34C798E1" w14:textId="6A1C19D7" w:rsidR="005C19F9" w:rsidRPr="006B3F17" w:rsidRDefault="005C19F9" w:rsidP="005C19F9">
      <w:pPr>
        <w:pStyle w:val="a1"/>
        <w:ind w:left="360"/>
        <w:rPr>
          <w:rFonts w:eastAsia="宋体"/>
          <w:sz w:val="24"/>
          <w:szCs w:val="20"/>
          <w:lang w:eastAsia="zh-CN"/>
        </w:rPr>
      </w:pPr>
      <w:r w:rsidRPr="005C19F9">
        <w:rPr>
          <w:rFonts w:eastAsia="宋体"/>
          <w:noProof/>
          <w:sz w:val="24"/>
          <w:szCs w:val="20"/>
          <w:lang w:eastAsia="zh-CN"/>
        </w:rPr>
        <w:drawing>
          <wp:inline distT="0" distB="0" distL="0" distR="0" wp14:anchorId="722E1947" wp14:editId="13922EDA">
            <wp:extent cx="4914900" cy="2247900"/>
            <wp:effectExtent l="0" t="0" r="0" b="0"/>
            <wp:docPr id="8" name="图片 8" descr="C:\Users\uidq2120\AppData\Local\Temp\15816495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idq2120\AppData\Local\Temp\1581649576(1)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5629B" w14:textId="2949E2B9" w:rsidR="00BC7C7E" w:rsidRPr="002A7F6F" w:rsidRDefault="003571EA">
      <w:pPr>
        <w:pStyle w:val="a1"/>
        <w:numPr>
          <w:ilvl w:val="0"/>
          <w:numId w:val="24"/>
        </w:numPr>
        <w:rPr>
          <w:rFonts w:eastAsia="宋体"/>
          <w:sz w:val="24"/>
          <w:szCs w:val="20"/>
          <w:highlight w:val="yellow"/>
          <w:lang w:eastAsia="zh-CN"/>
        </w:rPr>
      </w:pPr>
      <w:r w:rsidRPr="002A7F6F">
        <w:rPr>
          <w:rFonts w:eastAsia="宋体" w:hint="eastAsia"/>
          <w:sz w:val="24"/>
          <w:szCs w:val="20"/>
          <w:highlight w:val="yellow"/>
          <w:lang w:eastAsia="zh-CN"/>
        </w:rPr>
        <w:t>在其他界面，</w:t>
      </w:r>
      <w:r w:rsidR="002A7F6F" w:rsidRPr="002A7F6F">
        <w:rPr>
          <w:rFonts w:eastAsia="宋体" w:hint="eastAsia"/>
          <w:sz w:val="24"/>
          <w:szCs w:val="20"/>
          <w:highlight w:val="yellow"/>
          <w:lang w:eastAsia="zh-CN"/>
        </w:rPr>
        <w:t>仅</w:t>
      </w:r>
      <w:r w:rsidR="002A7F6F" w:rsidRPr="002A7F6F">
        <w:rPr>
          <w:rFonts w:eastAsia="宋体" w:hint="eastAsia"/>
          <w:sz w:val="24"/>
          <w:szCs w:val="20"/>
          <w:highlight w:val="yellow"/>
          <w:lang w:eastAsia="zh-CN"/>
        </w:rPr>
        <w:t>toast</w:t>
      </w:r>
      <w:r w:rsidR="002A7F6F" w:rsidRPr="002A7F6F">
        <w:rPr>
          <w:rFonts w:eastAsia="宋体" w:hint="eastAsia"/>
          <w:sz w:val="24"/>
          <w:szCs w:val="20"/>
          <w:highlight w:val="yellow"/>
          <w:lang w:eastAsia="zh-CN"/>
        </w:rPr>
        <w:t>提示</w:t>
      </w:r>
      <w:r w:rsidR="002A7F6F">
        <w:rPr>
          <w:rFonts w:eastAsia="宋体" w:hint="eastAsia"/>
          <w:sz w:val="24"/>
          <w:szCs w:val="20"/>
          <w:highlight w:val="yellow"/>
          <w:lang w:eastAsia="zh-CN"/>
        </w:rPr>
        <w:t>设备连接断开</w:t>
      </w:r>
      <w:r w:rsidRPr="002A7F6F">
        <w:rPr>
          <w:rFonts w:eastAsia="宋体" w:hint="eastAsia"/>
          <w:sz w:val="24"/>
          <w:szCs w:val="20"/>
          <w:highlight w:val="yellow"/>
          <w:lang w:eastAsia="zh-CN"/>
        </w:rPr>
        <w:t>；</w:t>
      </w:r>
    </w:p>
    <w:p w14:paraId="30872038" w14:textId="77777777" w:rsidR="00AF6E74" w:rsidRDefault="00AF6E74">
      <w:pPr>
        <w:pStyle w:val="a1"/>
        <w:rPr>
          <w:rFonts w:eastAsia="宋体"/>
          <w:sz w:val="24"/>
          <w:szCs w:val="20"/>
          <w:lang w:eastAsia="zh-CN"/>
        </w:rPr>
      </w:pPr>
    </w:p>
    <w:p w14:paraId="50648B28" w14:textId="58DCFA9C" w:rsidR="00BC7C7E" w:rsidRPr="004D5B7B" w:rsidRDefault="003571EA">
      <w:pPr>
        <w:pStyle w:val="a1"/>
        <w:rPr>
          <w:rFonts w:eastAsia="宋体"/>
          <w:b/>
          <w:sz w:val="24"/>
          <w:szCs w:val="20"/>
          <w:lang w:eastAsia="zh-CN"/>
        </w:rPr>
      </w:pPr>
      <w:r w:rsidRPr="004D5B7B">
        <w:rPr>
          <w:rFonts w:eastAsia="宋体" w:hint="eastAsia"/>
          <w:b/>
          <w:sz w:val="24"/>
          <w:szCs w:val="20"/>
          <w:lang w:eastAsia="zh-CN"/>
        </w:rPr>
        <w:t>多连接：</w:t>
      </w:r>
    </w:p>
    <w:p w14:paraId="3C3B55DF" w14:textId="3A128081" w:rsidR="00BC7C7E" w:rsidRPr="00411BA9" w:rsidRDefault="007212CF" w:rsidP="00352847">
      <w:pPr>
        <w:pStyle w:val="a1"/>
        <w:numPr>
          <w:ilvl w:val="0"/>
          <w:numId w:val="49"/>
        </w:numPr>
        <w:rPr>
          <w:rFonts w:eastAsia="宋体"/>
          <w:sz w:val="24"/>
          <w:szCs w:val="20"/>
          <w:highlight w:val="yellow"/>
          <w:lang w:eastAsia="zh-CN"/>
        </w:rPr>
      </w:pPr>
      <w:r w:rsidRPr="00411BA9">
        <w:rPr>
          <w:rFonts w:eastAsia="宋体" w:hint="eastAsia"/>
          <w:sz w:val="24"/>
          <w:szCs w:val="20"/>
          <w:highlight w:val="yellow"/>
          <w:lang w:eastAsia="zh-CN"/>
        </w:rPr>
        <w:t>在电话</w:t>
      </w:r>
      <w:r w:rsidR="003571EA" w:rsidRPr="00411BA9">
        <w:rPr>
          <w:rFonts w:eastAsia="宋体" w:hint="eastAsia"/>
          <w:sz w:val="24"/>
          <w:szCs w:val="20"/>
          <w:highlight w:val="yellow"/>
          <w:lang w:eastAsia="zh-CN"/>
        </w:rPr>
        <w:t>界面，</w:t>
      </w:r>
      <w:r w:rsidR="00C179B4" w:rsidRPr="00411BA9">
        <w:rPr>
          <w:rFonts w:eastAsia="宋体" w:hint="eastAsia"/>
          <w:sz w:val="24"/>
          <w:szCs w:val="20"/>
          <w:highlight w:val="yellow"/>
          <w:lang w:eastAsia="zh-CN"/>
        </w:rPr>
        <w:t>参考</w:t>
      </w:r>
      <w:r w:rsidR="004D5B7B" w:rsidRPr="004D5B7B">
        <w:rPr>
          <w:rFonts w:eastAsia="宋体" w:hint="eastAsia"/>
          <w:b/>
          <w:sz w:val="24"/>
          <w:szCs w:val="20"/>
          <w:highlight w:val="yellow"/>
          <w:lang w:eastAsia="zh-CN"/>
        </w:rPr>
        <w:t>《</w:t>
      </w:r>
      <w:r w:rsidR="00C179B4" w:rsidRPr="004D5B7B">
        <w:rPr>
          <w:rFonts w:eastAsia="宋体" w:hint="eastAsia"/>
          <w:b/>
          <w:sz w:val="24"/>
          <w:szCs w:val="20"/>
          <w:highlight w:val="yellow"/>
          <w:lang w:eastAsia="zh-CN"/>
        </w:rPr>
        <w:t>蓝牙电话</w:t>
      </w:r>
      <w:r w:rsidR="00C179B4" w:rsidRPr="004D5B7B">
        <w:rPr>
          <w:rFonts w:eastAsia="宋体" w:hint="eastAsia"/>
          <w:b/>
          <w:sz w:val="24"/>
          <w:szCs w:val="20"/>
          <w:highlight w:val="yellow"/>
          <w:lang w:eastAsia="zh-CN"/>
        </w:rPr>
        <w:t>MRD</w:t>
      </w:r>
      <w:r w:rsidR="00523FE0" w:rsidRPr="004D5B7B">
        <w:rPr>
          <w:rFonts w:eastAsia="宋体"/>
          <w:b/>
          <w:sz w:val="24"/>
          <w:szCs w:val="20"/>
          <w:highlight w:val="yellow"/>
          <w:lang w:eastAsia="zh-CN"/>
        </w:rPr>
        <w:t xml:space="preserve"> </w:t>
      </w:r>
      <w:r w:rsidR="00C179B4" w:rsidRPr="004D5B7B">
        <w:rPr>
          <w:rFonts w:eastAsia="宋体"/>
          <w:b/>
          <w:sz w:val="24"/>
          <w:szCs w:val="20"/>
          <w:highlight w:val="yellow"/>
          <w:lang w:eastAsia="zh-CN"/>
        </w:rPr>
        <w:t>2.3.18.3</w:t>
      </w:r>
      <w:r w:rsidR="004D5B7B" w:rsidRPr="004D5B7B">
        <w:rPr>
          <w:rFonts w:eastAsia="宋体" w:hint="eastAsia"/>
          <w:b/>
          <w:sz w:val="24"/>
          <w:szCs w:val="20"/>
          <w:highlight w:val="yellow"/>
          <w:lang w:eastAsia="zh-CN"/>
        </w:rPr>
        <w:t>》</w:t>
      </w:r>
      <w:r w:rsidR="003571EA" w:rsidRPr="00411BA9">
        <w:rPr>
          <w:rFonts w:eastAsia="宋体" w:hint="eastAsia"/>
          <w:sz w:val="24"/>
          <w:szCs w:val="20"/>
          <w:highlight w:val="yellow"/>
          <w:lang w:eastAsia="zh-CN"/>
        </w:rPr>
        <w:t>；</w:t>
      </w:r>
    </w:p>
    <w:p w14:paraId="4B5A2BC5" w14:textId="77777777" w:rsidR="00BC7C7E" w:rsidRPr="006B3F17" w:rsidRDefault="003571EA" w:rsidP="00352847">
      <w:pPr>
        <w:pStyle w:val="a1"/>
        <w:numPr>
          <w:ilvl w:val="0"/>
          <w:numId w:val="49"/>
        </w:numPr>
        <w:rPr>
          <w:rFonts w:eastAsia="宋体"/>
          <w:sz w:val="24"/>
          <w:szCs w:val="20"/>
          <w:lang w:eastAsia="zh-CN"/>
        </w:rPr>
      </w:pPr>
      <w:r w:rsidRPr="006B3F17">
        <w:rPr>
          <w:rFonts w:eastAsia="宋体" w:hint="eastAsia"/>
          <w:sz w:val="24"/>
          <w:szCs w:val="20"/>
          <w:lang w:eastAsia="zh-CN"/>
        </w:rPr>
        <w:t>在</w:t>
      </w:r>
      <w:proofErr w:type="gramStart"/>
      <w:r w:rsidRPr="006B3F17">
        <w:rPr>
          <w:rFonts w:eastAsia="宋体" w:hint="eastAsia"/>
          <w:sz w:val="24"/>
          <w:szCs w:val="20"/>
          <w:lang w:eastAsia="zh-CN"/>
        </w:rPr>
        <w:t>蓝牙音乐</w:t>
      </w:r>
      <w:proofErr w:type="gramEnd"/>
      <w:r w:rsidRPr="006B3F17">
        <w:rPr>
          <w:rFonts w:eastAsia="宋体" w:hint="eastAsia"/>
          <w:sz w:val="24"/>
          <w:szCs w:val="20"/>
          <w:lang w:eastAsia="zh-CN"/>
        </w:rPr>
        <w:t>界面，如单连接；</w:t>
      </w:r>
    </w:p>
    <w:p w14:paraId="5D4E03A6" w14:textId="77777777" w:rsidR="00BC7C7E" w:rsidRPr="006B3F17" w:rsidRDefault="003571EA" w:rsidP="00352847">
      <w:pPr>
        <w:pStyle w:val="a1"/>
        <w:numPr>
          <w:ilvl w:val="0"/>
          <w:numId w:val="49"/>
        </w:numPr>
        <w:rPr>
          <w:rFonts w:eastAsia="宋体"/>
          <w:sz w:val="24"/>
          <w:szCs w:val="20"/>
          <w:lang w:eastAsia="zh-CN"/>
        </w:rPr>
      </w:pPr>
      <w:r w:rsidRPr="006B3F17">
        <w:rPr>
          <w:rFonts w:eastAsia="宋体" w:hint="eastAsia"/>
          <w:sz w:val="24"/>
          <w:szCs w:val="20"/>
          <w:lang w:eastAsia="zh-CN"/>
        </w:rPr>
        <w:t>在其他界面，如单连接；</w:t>
      </w:r>
    </w:p>
    <w:p w14:paraId="14EEE467" w14:textId="77777777" w:rsidR="00BC7C7E" w:rsidRDefault="003571EA">
      <w:pPr>
        <w:pStyle w:val="31"/>
        <w:rPr>
          <w:rFonts w:eastAsia="微软雅黑"/>
          <w:lang w:eastAsia="zh-CN"/>
        </w:rPr>
      </w:pPr>
      <w:bookmarkStart w:id="42" w:name="_Toc35008393"/>
      <w:r>
        <w:rPr>
          <w:rFonts w:eastAsia="微软雅黑" w:hint="eastAsia"/>
          <w:lang w:eastAsia="zh-CN"/>
        </w:rPr>
        <w:lastRenderedPageBreak/>
        <w:t>电量显示</w:t>
      </w:r>
      <w:bookmarkEnd w:id="42"/>
    </w:p>
    <w:p w14:paraId="2BBD08E1" w14:textId="0CF66509" w:rsidR="00BC7C7E" w:rsidRDefault="002A2D46">
      <w:pPr>
        <w:pStyle w:val="a1"/>
        <w:rPr>
          <w:rFonts w:eastAsia="宋体"/>
          <w:sz w:val="24"/>
          <w:szCs w:val="20"/>
          <w:lang w:eastAsia="zh-CN"/>
        </w:rPr>
      </w:pPr>
      <w:r>
        <w:rPr>
          <w:rFonts w:eastAsia="宋体" w:hint="eastAsia"/>
          <w:sz w:val="24"/>
          <w:szCs w:val="20"/>
          <w:lang w:eastAsia="zh-CN"/>
        </w:rPr>
        <w:t>顶栏</w:t>
      </w:r>
      <w:r w:rsidR="003571EA">
        <w:rPr>
          <w:rFonts w:eastAsia="宋体" w:hint="eastAsia"/>
          <w:sz w:val="24"/>
          <w:szCs w:val="20"/>
          <w:lang w:eastAsia="zh-CN"/>
        </w:rPr>
        <w:t>只显示当前设备的电量，当前设备发生切换时，</w:t>
      </w:r>
      <w:proofErr w:type="gramStart"/>
      <w:r w:rsidR="003571EA">
        <w:rPr>
          <w:rFonts w:eastAsia="宋体" w:hint="eastAsia"/>
          <w:sz w:val="24"/>
          <w:szCs w:val="20"/>
          <w:lang w:eastAsia="zh-CN"/>
        </w:rPr>
        <w:t>蓝牙设置</w:t>
      </w:r>
      <w:proofErr w:type="gramEnd"/>
      <w:r w:rsidR="003571EA">
        <w:rPr>
          <w:rFonts w:eastAsia="宋体" w:hint="eastAsia"/>
          <w:sz w:val="24"/>
          <w:szCs w:val="20"/>
          <w:lang w:eastAsia="zh-CN"/>
        </w:rPr>
        <w:t>App</w:t>
      </w:r>
      <w:r w:rsidR="003571EA">
        <w:rPr>
          <w:rFonts w:eastAsia="宋体" w:hint="eastAsia"/>
          <w:sz w:val="24"/>
          <w:szCs w:val="20"/>
          <w:lang w:eastAsia="zh-CN"/>
        </w:rPr>
        <w:t>发送消息给顶栏，更新电量状态。</w:t>
      </w:r>
    </w:p>
    <w:p w14:paraId="0E0A61D4" w14:textId="77777777" w:rsidR="00BC7C7E" w:rsidRDefault="00BC7C7E">
      <w:pPr>
        <w:pStyle w:val="a1"/>
        <w:rPr>
          <w:rFonts w:eastAsiaTheme="minorEastAsia"/>
          <w:b/>
          <w:lang w:eastAsia="zh-CN"/>
        </w:rPr>
      </w:pPr>
    </w:p>
    <w:p w14:paraId="681B5B76" w14:textId="77777777" w:rsidR="002A2D46" w:rsidRPr="002A2D46" w:rsidRDefault="003571EA" w:rsidP="002A2D46">
      <w:pPr>
        <w:pStyle w:val="31"/>
        <w:rPr>
          <w:lang w:eastAsia="zh-CN"/>
        </w:rPr>
      </w:pPr>
      <w:bookmarkStart w:id="43" w:name="_Toc35008394"/>
      <w:r>
        <w:rPr>
          <w:rFonts w:eastAsiaTheme="minorEastAsia" w:hint="eastAsia"/>
          <w:lang w:eastAsia="zh-CN"/>
        </w:rPr>
        <w:t>用户操作</w:t>
      </w:r>
      <w:r w:rsidR="003D43F6">
        <w:rPr>
          <w:rFonts w:eastAsiaTheme="minorEastAsia" w:hint="eastAsia"/>
          <w:lang w:eastAsia="zh-CN"/>
        </w:rPr>
        <w:t>步骤</w:t>
      </w:r>
      <w:bookmarkEnd w:id="43"/>
    </w:p>
    <w:p w14:paraId="3F57BD6F" w14:textId="24982FED" w:rsidR="00BC7C7E" w:rsidRPr="003C7989" w:rsidRDefault="006B3F17" w:rsidP="003318D7">
      <w:pPr>
        <w:pStyle w:val="a1"/>
        <w:rPr>
          <w:rFonts w:eastAsiaTheme="minorEastAsia"/>
          <w:sz w:val="22"/>
          <w:lang w:eastAsia="zh-CN"/>
        </w:rPr>
      </w:pPr>
      <w:r w:rsidRPr="003C7989">
        <w:rPr>
          <w:rFonts w:eastAsiaTheme="minorEastAsia" w:hint="eastAsia"/>
          <w:sz w:val="22"/>
          <w:lang w:eastAsia="zh-CN"/>
        </w:rPr>
        <w:t>参考</w:t>
      </w:r>
      <w:r w:rsidRPr="003C7989">
        <w:rPr>
          <w:rFonts w:eastAsiaTheme="minorEastAsia" w:hint="eastAsia"/>
          <w:sz w:val="22"/>
          <w:lang w:eastAsia="zh-CN"/>
        </w:rPr>
        <w:t>UE</w:t>
      </w:r>
      <w:r w:rsidRPr="003C7989">
        <w:rPr>
          <w:rFonts w:eastAsiaTheme="minorEastAsia" w:hint="eastAsia"/>
          <w:sz w:val="22"/>
          <w:lang w:eastAsia="zh-CN"/>
        </w:rPr>
        <w:t>文档</w:t>
      </w:r>
    </w:p>
    <w:p w14:paraId="7D737009" w14:textId="77777777" w:rsidR="003318D7" w:rsidRPr="002A2D46" w:rsidRDefault="003318D7" w:rsidP="002A2D46">
      <w:pPr>
        <w:rPr>
          <w:rFonts w:asciiTheme="minorEastAsia" w:eastAsiaTheme="minorEastAsia" w:hAnsiTheme="minorEastAsia"/>
          <w:sz w:val="24"/>
        </w:rPr>
      </w:pPr>
    </w:p>
    <w:p w14:paraId="4888DF40" w14:textId="77777777" w:rsidR="00313D87" w:rsidRDefault="00313D87" w:rsidP="00313D87">
      <w:pPr>
        <w:pStyle w:val="31"/>
        <w:rPr>
          <w:rFonts w:eastAsiaTheme="minorEastAsia"/>
        </w:rPr>
      </w:pPr>
      <w:bookmarkStart w:id="44" w:name="_Toc32597329"/>
      <w:bookmarkStart w:id="45" w:name="_Toc35008395"/>
      <w:r>
        <w:rPr>
          <w:rFonts w:eastAsiaTheme="minorEastAsia" w:hint="eastAsia"/>
        </w:rPr>
        <w:t>语音控制</w:t>
      </w:r>
      <w:r>
        <w:rPr>
          <w:rFonts w:eastAsiaTheme="minorEastAsia" w:hint="eastAsia"/>
          <w:lang w:eastAsia="zh-CN"/>
        </w:rPr>
        <w:t>指令</w:t>
      </w:r>
      <w:bookmarkEnd w:id="44"/>
      <w:bookmarkEnd w:id="45"/>
    </w:p>
    <w:p w14:paraId="45E96807" w14:textId="228AFAA6" w:rsidR="00313D87" w:rsidRPr="003C7989" w:rsidRDefault="00313D87" w:rsidP="00313D87">
      <w:pPr>
        <w:pStyle w:val="a1"/>
        <w:rPr>
          <w:rFonts w:asciiTheme="minorEastAsia" w:eastAsiaTheme="minorEastAsia" w:hAnsiTheme="minorEastAsia"/>
          <w:b/>
          <w:color w:val="FF0000"/>
          <w:sz w:val="22"/>
          <w:szCs w:val="21"/>
          <w:lang w:eastAsia="zh-CN"/>
        </w:rPr>
      </w:pPr>
      <w:r w:rsidRPr="003C7989">
        <w:rPr>
          <w:rFonts w:asciiTheme="minorEastAsia" w:eastAsiaTheme="minorEastAsia" w:hAnsiTheme="minorEastAsia" w:hint="eastAsia"/>
          <w:b/>
          <w:color w:val="FF0000"/>
          <w:sz w:val="22"/>
          <w:szCs w:val="21"/>
          <w:lang w:eastAsia="zh-CN"/>
        </w:rPr>
        <w:t>参考语音文档，由语音模块统一处理</w:t>
      </w:r>
    </w:p>
    <w:p w14:paraId="48BE6D33" w14:textId="36AF4D68" w:rsidR="000C266E" w:rsidRDefault="000C266E" w:rsidP="00313D87">
      <w:pPr>
        <w:pStyle w:val="a1"/>
        <w:rPr>
          <w:rFonts w:asciiTheme="minorEastAsia" w:eastAsiaTheme="minorEastAsia" w:hAnsiTheme="minorEastAsia"/>
          <w:b/>
          <w:color w:val="FF0000"/>
          <w:sz w:val="22"/>
          <w:lang w:eastAsia="zh-CN"/>
        </w:rPr>
      </w:pPr>
    </w:p>
    <w:p w14:paraId="7E396565" w14:textId="4A5AF316" w:rsidR="000C266E" w:rsidRDefault="000C266E" w:rsidP="000C266E">
      <w:pPr>
        <w:pStyle w:val="31"/>
        <w:rPr>
          <w:rFonts w:eastAsiaTheme="minorEastAsia"/>
        </w:rPr>
      </w:pPr>
      <w:bookmarkStart w:id="46" w:name="_Toc35008396"/>
      <w:r>
        <w:rPr>
          <w:rFonts w:eastAsiaTheme="minorEastAsia" w:hint="eastAsia"/>
        </w:rPr>
        <w:t>双屏蓝牙设置</w:t>
      </w:r>
      <w:bookmarkEnd w:id="46"/>
    </w:p>
    <w:p w14:paraId="01EA1216" w14:textId="130906DB" w:rsidR="000C266E" w:rsidRPr="003C7989" w:rsidRDefault="000C266E" w:rsidP="00313D87">
      <w:pPr>
        <w:pStyle w:val="a1"/>
        <w:rPr>
          <w:rFonts w:eastAsiaTheme="minorEastAsia"/>
          <w:sz w:val="22"/>
          <w:szCs w:val="21"/>
          <w:lang w:eastAsia="zh-CN"/>
        </w:rPr>
      </w:pPr>
      <w:r w:rsidRPr="003C7989">
        <w:rPr>
          <w:rFonts w:eastAsiaTheme="minorEastAsia" w:hint="eastAsia"/>
          <w:sz w:val="22"/>
          <w:szCs w:val="21"/>
          <w:lang w:eastAsia="zh-CN"/>
        </w:rPr>
        <w:t>双</w:t>
      </w:r>
      <w:proofErr w:type="gramStart"/>
      <w:r w:rsidRPr="003C7989">
        <w:rPr>
          <w:rFonts w:eastAsiaTheme="minorEastAsia" w:hint="eastAsia"/>
          <w:sz w:val="22"/>
          <w:szCs w:val="21"/>
          <w:lang w:eastAsia="zh-CN"/>
        </w:rPr>
        <w:t>屏蓝牙</w:t>
      </w:r>
      <w:proofErr w:type="gramEnd"/>
      <w:r w:rsidRPr="003C7989">
        <w:rPr>
          <w:rFonts w:eastAsiaTheme="minorEastAsia" w:hint="eastAsia"/>
          <w:sz w:val="22"/>
          <w:szCs w:val="21"/>
          <w:lang w:eastAsia="zh-CN"/>
        </w:rPr>
        <w:t>，主</w:t>
      </w:r>
      <w:proofErr w:type="gramStart"/>
      <w:r w:rsidRPr="003C7989">
        <w:rPr>
          <w:rFonts w:eastAsiaTheme="minorEastAsia" w:hint="eastAsia"/>
          <w:sz w:val="22"/>
          <w:szCs w:val="21"/>
          <w:lang w:eastAsia="zh-CN"/>
        </w:rPr>
        <w:t>屏</w:t>
      </w:r>
      <w:r w:rsidR="00182C40" w:rsidRPr="003C7989">
        <w:rPr>
          <w:rFonts w:eastAsiaTheme="minorEastAsia" w:hint="eastAsia"/>
          <w:sz w:val="22"/>
          <w:szCs w:val="21"/>
          <w:lang w:eastAsia="zh-CN"/>
        </w:rPr>
        <w:t>蓝牙</w:t>
      </w:r>
      <w:proofErr w:type="gramEnd"/>
      <w:r w:rsidRPr="003C7989">
        <w:rPr>
          <w:rFonts w:eastAsiaTheme="minorEastAsia" w:hint="eastAsia"/>
          <w:sz w:val="22"/>
          <w:szCs w:val="21"/>
          <w:lang w:eastAsia="zh-CN"/>
        </w:rPr>
        <w:t>和副</w:t>
      </w:r>
      <w:proofErr w:type="gramStart"/>
      <w:r w:rsidRPr="003C7989">
        <w:rPr>
          <w:rFonts w:eastAsiaTheme="minorEastAsia" w:hint="eastAsia"/>
          <w:sz w:val="22"/>
          <w:szCs w:val="21"/>
          <w:lang w:eastAsia="zh-CN"/>
        </w:rPr>
        <w:t>屏</w:t>
      </w:r>
      <w:r w:rsidR="00182C40" w:rsidRPr="003C7989">
        <w:rPr>
          <w:rFonts w:eastAsiaTheme="minorEastAsia" w:hint="eastAsia"/>
          <w:sz w:val="22"/>
          <w:szCs w:val="21"/>
          <w:lang w:eastAsia="zh-CN"/>
        </w:rPr>
        <w:t>蓝牙</w:t>
      </w:r>
      <w:proofErr w:type="gramEnd"/>
      <w:r w:rsidRPr="003C7989">
        <w:rPr>
          <w:rFonts w:eastAsiaTheme="minorEastAsia" w:hint="eastAsia"/>
          <w:sz w:val="22"/>
          <w:szCs w:val="21"/>
          <w:lang w:eastAsia="zh-CN"/>
        </w:rPr>
        <w:t>彼此不能搜索到</w:t>
      </w:r>
      <w:r w:rsidR="00182C40" w:rsidRPr="003C7989">
        <w:rPr>
          <w:rFonts w:eastAsiaTheme="minorEastAsia" w:hint="eastAsia"/>
          <w:sz w:val="22"/>
          <w:szCs w:val="21"/>
          <w:lang w:eastAsia="zh-CN"/>
        </w:rPr>
        <w:t>。</w:t>
      </w:r>
    </w:p>
    <w:p w14:paraId="5C58BA27" w14:textId="72864479" w:rsidR="0046083E" w:rsidRDefault="0046083E" w:rsidP="00313D87">
      <w:pPr>
        <w:pStyle w:val="a1"/>
        <w:rPr>
          <w:rFonts w:eastAsiaTheme="minorEastAsia"/>
          <w:sz w:val="22"/>
          <w:lang w:eastAsia="zh-CN"/>
        </w:rPr>
      </w:pPr>
    </w:p>
    <w:p w14:paraId="41781F10" w14:textId="77777777" w:rsidR="0046083E" w:rsidRDefault="0046083E" w:rsidP="0046083E">
      <w:pPr>
        <w:pStyle w:val="31"/>
      </w:pPr>
      <w:bookmarkStart w:id="47" w:name="_Toc35008397"/>
      <w:r>
        <w:rPr>
          <w:rFonts w:ascii="微软雅黑" w:eastAsia="微软雅黑" w:hAnsi="微软雅黑" w:cs="微软雅黑" w:hint="eastAsia"/>
        </w:rPr>
        <w:t>紧急救援设置</w:t>
      </w:r>
      <w:bookmarkEnd w:id="47"/>
    </w:p>
    <w:p w14:paraId="2DF4CCCF" w14:textId="7B8EEE4D" w:rsidR="0046083E" w:rsidRDefault="0046083E" w:rsidP="0046083E">
      <w:pPr>
        <w:pStyle w:val="Default"/>
        <w:rPr>
          <w:rFonts w:cs="Times New Roman"/>
          <w:color w:val="auto"/>
          <w:sz w:val="22"/>
          <w:szCs w:val="22"/>
        </w:rPr>
      </w:pPr>
      <w:r>
        <w:rPr>
          <w:rFonts w:cs="Times New Roman" w:hint="eastAsia"/>
          <w:color w:val="auto"/>
          <w:sz w:val="22"/>
          <w:szCs w:val="22"/>
        </w:rPr>
        <w:t>连接电话设备</w:t>
      </w:r>
      <w:r w:rsidRPr="00A83D40">
        <w:rPr>
          <w:rFonts w:cs="Times New Roman" w:hint="eastAsia"/>
          <w:color w:val="auto"/>
          <w:sz w:val="22"/>
          <w:szCs w:val="22"/>
        </w:rPr>
        <w:t>首次配对成功</w:t>
      </w:r>
      <w:r>
        <w:rPr>
          <w:rFonts w:cs="Times New Roman" w:hint="eastAsia"/>
          <w:color w:val="auto"/>
          <w:sz w:val="22"/>
          <w:szCs w:val="22"/>
        </w:rPr>
        <w:t>，</w:t>
      </w:r>
      <w:proofErr w:type="gramStart"/>
      <w:r>
        <w:rPr>
          <w:rFonts w:cs="Times New Roman" w:hint="eastAsia"/>
          <w:color w:val="auto"/>
          <w:sz w:val="22"/>
          <w:szCs w:val="22"/>
        </w:rPr>
        <w:t>弹窗提示</w:t>
      </w:r>
      <w:proofErr w:type="gramEnd"/>
      <w:r>
        <w:rPr>
          <w:rFonts w:cs="Times New Roman" w:hint="eastAsia"/>
          <w:color w:val="auto"/>
          <w:sz w:val="22"/>
          <w:szCs w:val="22"/>
        </w:rPr>
        <w:t>里有紧急救援电话开关</w:t>
      </w:r>
      <w:r w:rsidR="003057E9">
        <w:rPr>
          <w:rFonts w:cs="Times New Roman" w:hint="eastAsia"/>
          <w:color w:val="auto"/>
          <w:sz w:val="22"/>
          <w:szCs w:val="22"/>
        </w:rPr>
        <w:t>设置项</w:t>
      </w:r>
      <w:r>
        <w:rPr>
          <w:rFonts w:cs="Times New Roman" w:hint="eastAsia"/>
          <w:color w:val="auto"/>
          <w:sz w:val="22"/>
          <w:szCs w:val="22"/>
        </w:rPr>
        <w:t>。</w:t>
      </w:r>
    </w:p>
    <w:p w14:paraId="62FE0443" w14:textId="67C1353B" w:rsidR="002039A4" w:rsidRPr="00EE2936" w:rsidRDefault="002039A4" w:rsidP="0046083E">
      <w:pPr>
        <w:pStyle w:val="Default"/>
        <w:rPr>
          <w:rFonts w:cs="Times New Roman"/>
          <w:color w:val="auto"/>
          <w:sz w:val="22"/>
          <w:szCs w:val="22"/>
        </w:rPr>
      </w:pPr>
      <w:r w:rsidRPr="002039A4">
        <w:rPr>
          <w:rFonts w:cs="Times New Roman"/>
          <w:noProof/>
          <w:color w:val="auto"/>
          <w:sz w:val="22"/>
          <w:szCs w:val="22"/>
        </w:rPr>
        <w:drawing>
          <wp:inline distT="0" distB="0" distL="0" distR="0" wp14:anchorId="5F34347B" wp14:editId="34276E5A">
            <wp:extent cx="2400300" cy="1952625"/>
            <wp:effectExtent l="0" t="0" r="0" b="9525"/>
            <wp:docPr id="10" name="图片 10" descr="C:\Users\uidq2120\AppData\Local\Temp\15827709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idq2120\AppData\Local\Temp\1582770917(1)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75E80" w14:textId="77777777" w:rsidR="00E359C9" w:rsidRDefault="00E359C9" w:rsidP="00F069AA">
      <w:pPr>
        <w:pStyle w:val="Default"/>
        <w:rPr>
          <w:rFonts w:cs="Times New Roman"/>
          <w:color w:val="auto"/>
          <w:sz w:val="22"/>
          <w:szCs w:val="22"/>
        </w:rPr>
      </w:pPr>
    </w:p>
    <w:p w14:paraId="39947D07" w14:textId="3FC05EF3" w:rsidR="00F84EE5" w:rsidRDefault="00F84EE5" w:rsidP="00F069AA">
      <w:pPr>
        <w:pStyle w:val="Default"/>
        <w:rPr>
          <w:rFonts w:cs="Times New Roman"/>
          <w:color w:val="auto"/>
          <w:sz w:val="22"/>
          <w:szCs w:val="22"/>
        </w:rPr>
      </w:pPr>
      <w:r>
        <w:rPr>
          <w:rFonts w:cs="Times New Roman" w:hint="eastAsia"/>
          <w:color w:val="auto"/>
          <w:sz w:val="22"/>
          <w:szCs w:val="22"/>
        </w:rPr>
        <w:t>紧急救援设置项在系统设置中，参考系统设置</w:t>
      </w:r>
      <w:r>
        <w:rPr>
          <w:rFonts w:cs="Times New Roman" w:hint="eastAsia"/>
          <w:color w:val="auto"/>
          <w:sz w:val="22"/>
          <w:szCs w:val="22"/>
        </w:rPr>
        <w:t>MRD</w:t>
      </w:r>
      <w:r>
        <w:rPr>
          <w:rFonts w:cs="Times New Roman" w:hint="eastAsia"/>
          <w:color w:val="auto"/>
          <w:sz w:val="22"/>
          <w:szCs w:val="22"/>
        </w:rPr>
        <w:t>。</w:t>
      </w:r>
    </w:p>
    <w:p w14:paraId="23AE51C2" w14:textId="77777777" w:rsidR="00F84EE5" w:rsidRDefault="00F84EE5" w:rsidP="00F069AA">
      <w:pPr>
        <w:pStyle w:val="Default"/>
        <w:rPr>
          <w:rFonts w:cs="Times New Roman"/>
          <w:color w:val="auto"/>
          <w:sz w:val="22"/>
          <w:szCs w:val="22"/>
        </w:rPr>
      </w:pPr>
    </w:p>
    <w:p w14:paraId="3B65DB77" w14:textId="3094051A" w:rsidR="00F069AA" w:rsidRPr="00307AF8" w:rsidRDefault="00F069AA" w:rsidP="00F069AA">
      <w:pPr>
        <w:pStyle w:val="Default"/>
        <w:rPr>
          <w:rFonts w:cs="Times New Roman"/>
          <w:color w:val="auto"/>
          <w:sz w:val="22"/>
          <w:szCs w:val="22"/>
        </w:rPr>
      </w:pPr>
      <w:r>
        <w:rPr>
          <w:rFonts w:cs="Times New Roman" w:hint="eastAsia"/>
          <w:color w:val="auto"/>
          <w:sz w:val="22"/>
          <w:szCs w:val="22"/>
        </w:rPr>
        <w:t>细节</w:t>
      </w:r>
      <w:r w:rsidRPr="00EE2936">
        <w:rPr>
          <w:rFonts w:cs="Times New Roman" w:hint="eastAsia"/>
          <w:color w:val="auto"/>
          <w:sz w:val="22"/>
          <w:szCs w:val="22"/>
        </w:rPr>
        <w:t>参考</w:t>
      </w:r>
      <w:r w:rsidRPr="00EE2936">
        <w:rPr>
          <w:rFonts w:cs="Times New Roman"/>
          <w:color w:val="auto"/>
          <w:sz w:val="22"/>
          <w:szCs w:val="22"/>
        </w:rPr>
        <w:t>spss</w:t>
      </w:r>
      <w:r w:rsidRPr="00EE2936">
        <w:rPr>
          <w:rFonts w:cs="Times New Roman" w:hint="eastAsia"/>
          <w:color w:val="auto"/>
          <w:sz w:val="22"/>
          <w:szCs w:val="22"/>
        </w:rPr>
        <w:t>：</w:t>
      </w:r>
      <w:r w:rsidRPr="00EE2936">
        <w:rPr>
          <w:rFonts w:cs="Times New Roman"/>
          <w:color w:val="auto"/>
          <w:sz w:val="22"/>
          <w:szCs w:val="22"/>
        </w:rPr>
        <w:t>Draft Emergency Assistance APIM_DuerOS SPSS July 2nd.pdf</w:t>
      </w:r>
    </w:p>
    <w:p w14:paraId="23FDD5F0" w14:textId="4852F8C6" w:rsidR="0046083E" w:rsidRDefault="0046083E" w:rsidP="00313D87">
      <w:pPr>
        <w:pStyle w:val="a1"/>
        <w:rPr>
          <w:rFonts w:eastAsiaTheme="minorEastAsia"/>
          <w:sz w:val="22"/>
          <w:lang w:eastAsia="zh-CN"/>
        </w:rPr>
      </w:pPr>
    </w:p>
    <w:p w14:paraId="321EAC02" w14:textId="5B4D37A3" w:rsidR="00BE1BDB" w:rsidRDefault="00BE1BDB" w:rsidP="00BE1BDB">
      <w:pPr>
        <w:pStyle w:val="31"/>
        <w:rPr>
          <w:rFonts w:eastAsiaTheme="minorEastAsia"/>
        </w:rPr>
      </w:pPr>
      <w:bookmarkStart w:id="48" w:name="_Toc35008398"/>
      <w:r>
        <w:rPr>
          <w:rFonts w:eastAsiaTheme="minorEastAsia" w:hint="eastAsia"/>
        </w:rPr>
        <w:lastRenderedPageBreak/>
        <w:t>蓝牙电量等级</w:t>
      </w:r>
      <w:bookmarkEnd w:id="48"/>
    </w:p>
    <w:p w14:paraId="3C5C58AF" w14:textId="5B741173" w:rsidR="00BE1BDB" w:rsidRPr="0046083E" w:rsidRDefault="00BE1BDB" w:rsidP="00313D87">
      <w:pPr>
        <w:pStyle w:val="a1"/>
        <w:rPr>
          <w:rFonts w:eastAsiaTheme="minorEastAsia"/>
          <w:sz w:val="22"/>
          <w:lang w:eastAsia="zh-CN"/>
        </w:rPr>
      </w:pPr>
      <w:proofErr w:type="gramStart"/>
      <w:r>
        <w:rPr>
          <w:rFonts w:eastAsiaTheme="minorEastAsia" w:hint="eastAsia"/>
          <w:sz w:val="22"/>
          <w:lang w:eastAsia="zh-CN"/>
        </w:rPr>
        <w:t>蓝牙电量</w:t>
      </w:r>
      <w:proofErr w:type="gramEnd"/>
      <w:r>
        <w:rPr>
          <w:rFonts w:eastAsiaTheme="minorEastAsia" w:hint="eastAsia"/>
          <w:sz w:val="22"/>
          <w:lang w:eastAsia="zh-CN"/>
        </w:rPr>
        <w:t>等级</w:t>
      </w:r>
      <w:r>
        <w:rPr>
          <w:rFonts w:eastAsiaTheme="minorEastAsia" w:hint="eastAsia"/>
          <w:sz w:val="22"/>
          <w:lang w:eastAsia="zh-CN"/>
        </w:rPr>
        <w:t>5</w:t>
      </w:r>
      <w:r>
        <w:rPr>
          <w:rFonts w:eastAsiaTheme="minorEastAsia" w:hint="eastAsia"/>
          <w:sz w:val="22"/>
          <w:lang w:eastAsia="zh-CN"/>
        </w:rPr>
        <w:t>级</w:t>
      </w:r>
    </w:p>
    <w:p w14:paraId="497591B5" w14:textId="77777777" w:rsidR="00BC7C7E" w:rsidRDefault="003571EA">
      <w:pPr>
        <w:pStyle w:val="21"/>
        <w:rPr>
          <w:rFonts w:eastAsia="微软雅黑" w:cs="Arial"/>
          <w:lang w:eastAsia="zh-CN"/>
        </w:rPr>
      </w:pPr>
      <w:bookmarkStart w:id="49" w:name="_Toc25323958"/>
      <w:bookmarkStart w:id="50" w:name="_Toc35008399"/>
      <w:r>
        <w:rPr>
          <w:rFonts w:eastAsia="微软雅黑" w:cs="Arial" w:hint="eastAsia"/>
          <w:lang w:eastAsia="zh-CN"/>
        </w:rPr>
        <w:t>功能描述</w:t>
      </w:r>
      <w:bookmarkEnd w:id="49"/>
      <w:bookmarkEnd w:id="50"/>
    </w:p>
    <w:p w14:paraId="3E6399DB" w14:textId="77777777" w:rsidR="00BC7C7E" w:rsidRDefault="003571EA">
      <w:pPr>
        <w:pStyle w:val="31"/>
        <w:rPr>
          <w:rFonts w:eastAsia="微软雅黑"/>
        </w:rPr>
      </w:pPr>
      <w:bookmarkStart w:id="51" w:name="_Toc35008400"/>
      <w:r>
        <w:rPr>
          <w:rFonts w:eastAsia="微软雅黑" w:hint="eastAsia"/>
        </w:rPr>
        <w:t>蓝牙协议栈版本</w:t>
      </w:r>
      <w:bookmarkEnd w:id="51"/>
    </w:p>
    <w:p w14:paraId="0E123CE1" w14:textId="77777777" w:rsidR="00BC7C7E" w:rsidRPr="000C3AC8" w:rsidRDefault="00BC7C7E">
      <w:pPr>
        <w:ind w:firstLineChars="200" w:firstLine="420"/>
        <w:rPr>
          <w:rFonts w:eastAsiaTheme="minorEastAsia"/>
          <w:sz w:val="21"/>
          <w:szCs w:val="21"/>
        </w:rPr>
      </w:pPr>
    </w:p>
    <w:tbl>
      <w:tblPr>
        <w:tblW w:w="9674" w:type="dxa"/>
        <w:jc w:val="center"/>
        <w:tblLayout w:type="fixed"/>
        <w:tblLook w:val="04A0" w:firstRow="1" w:lastRow="0" w:firstColumn="1" w:lastColumn="0" w:noHBand="0" w:noVBand="1"/>
      </w:tblPr>
      <w:tblGrid>
        <w:gridCol w:w="1376"/>
        <w:gridCol w:w="992"/>
        <w:gridCol w:w="1469"/>
        <w:gridCol w:w="5837"/>
      </w:tblGrid>
      <w:tr w:rsidR="00BC7C7E" w:rsidRPr="000C3AC8" w14:paraId="08A7069E" w14:textId="77777777">
        <w:trPr>
          <w:trHeight w:val="347"/>
          <w:jc w:val="center"/>
        </w:trPr>
        <w:tc>
          <w:tcPr>
            <w:tcW w:w="1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B640CD" w14:textId="77777777" w:rsidR="00BC7C7E" w:rsidRPr="000C3AC8" w:rsidRDefault="003571EA">
            <w:pPr>
              <w:pStyle w:val="25"/>
              <w:spacing w:beforeLines="25" w:before="60" w:after="0"/>
              <w:ind w:firstLineChars="0" w:firstLine="0"/>
              <w:jc w:val="center"/>
              <w:rPr>
                <w:rFonts w:asciiTheme="minorEastAsia" w:eastAsiaTheme="minorEastAsia" w:hAnsiTheme="minorEastAsia" w:cs="Arial"/>
                <w:b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b/>
                <w:sz w:val="21"/>
                <w:szCs w:val="21"/>
              </w:rPr>
              <w:t>协议/版本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E0FA1A" w14:textId="77777777" w:rsidR="00BC7C7E" w:rsidRPr="000C3AC8" w:rsidRDefault="003571EA">
            <w:pPr>
              <w:pStyle w:val="25"/>
              <w:spacing w:beforeLines="25" w:before="60" w:after="0"/>
              <w:ind w:firstLineChars="0" w:firstLine="0"/>
              <w:jc w:val="center"/>
              <w:rPr>
                <w:rFonts w:asciiTheme="minorEastAsia" w:eastAsiaTheme="minorEastAsia" w:hAnsiTheme="minorEastAsia" w:cs="Arial"/>
                <w:b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b/>
                <w:sz w:val="21"/>
                <w:szCs w:val="21"/>
              </w:rPr>
              <w:t>序号</w:t>
            </w:r>
          </w:p>
        </w:tc>
        <w:tc>
          <w:tcPr>
            <w:tcW w:w="14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E77437" w14:textId="77777777" w:rsidR="00BC7C7E" w:rsidRPr="000C3AC8" w:rsidRDefault="003571EA">
            <w:pPr>
              <w:pStyle w:val="25"/>
              <w:spacing w:beforeLines="25" w:before="60" w:after="0"/>
              <w:ind w:firstLineChars="0" w:firstLine="0"/>
              <w:jc w:val="center"/>
              <w:rPr>
                <w:rFonts w:asciiTheme="minorEastAsia" w:eastAsiaTheme="minorEastAsia" w:hAnsiTheme="minorEastAsia" w:cs="Arial"/>
                <w:b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b/>
                <w:sz w:val="21"/>
                <w:szCs w:val="21"/>
              </w:rPr>
              <w:t>项目</w:t>
            </w:r>
          </w:p>
        </w:tc>
        <w:tc>
          <w:tcPr>
            <w:tcW w:w="5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D622160" w14:textId="77777777" w:rsidR="00BC7C7E" w:rsidRPr="000C3AC8" w:rsidRDefault="003571EA">
            <w:pPr>
              <w:pStyle w:val="25"/>
              <w:spacing w:beforeLines="25" w:before="60" w:after="0"/>
              <w:ind w:firstLineChars="0" w:firstLine="0"/>
              <w:jc w:val="center"/>
              <w:rPr>
                <w:rFonts w:asciiTheme="minorEastAsia" w:eastAsiaTheme="minorEastAsia" w:hAnsiTheme="minorEastAsia" w:cs="Arial"/>
                <w:b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b/>
                <w:sz w:val="21"/>
                <w:szCs w:val="21"/>
              </w:rPr>
              <w:t>参数/说明</w:t>
            </w:r>
          </w:p>
        </w:tc>
      </w:tr>
      <w:tr w:rsidR="00BC7C7E" w:rsidRPr="000C3AC8" w14:paraId="7F8848F8" w14:textId="77777777">
        <w:trPr>
          <w:trHeight w:val="405"/>
          <w:jc w:val="center"/>
        </w:trPr>
        <w:tc>
          <w:tcPr>
            <w:tcW w:w="1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58B5B" w14:textId="77777777" w:rsidR="00BC7C7E" w:rsidRPr="000C3AC8" w:rsidRDefault="00BC7C7E">
            <w:pPr>
              <w:pStyle w:val="25"/>
              <w:spacing w:beforeLines="25" w:before="60" w:after="0"/>
              <w:ind w:firstLineChars="0" w:firstLine="0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FDF1F" w14:textId="77777777" w:rsidR="00BC7C7E" w:rsidRPr="000C3AC8" w:rsidRDefault="00BC7C7E">
            <w:pPr>
              <w:pStyle w:val="25"/>
              <w:spacing w:beforeLines="25" w:before="60" w:after="0"/>
              <w:ind w:firstLineChars="0" w:firstLine="0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14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FA9E4" w14:textId="77777777" w:rsidR="00BC7C7E" w:rsidRPr="000C3AC8" w:rsidRDefault="00BC7C7E">
            <w:pPr>
              <w:pStyle w:val="25"/>
              <w:spacing w:beforeLines="25" w:before="60" w:after="0"/>
              <w:ind w:firstLineChars="0" w:firstLine="0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58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AF54C99" w14:textId="77777777" w:rsidR="00BC7C7E" w:rsidRPr="000C3AC8" w:rsidRDefault="00BC7C7E">
            <w:pPr>
              <w:pStyle w:val="25"/>
              <w:spacing w:beforeLines="25" w:before="60" w:after="0"/>
              <w:ind w:firstLineChars="0" w:firstLine="0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</w:tr>
      <w:tr w:rsidR="00BC7C7E" w:rsidRPr="000C3AC8" w14:paraId="69733BB4" w14:textId="77777777">
        <w:trPr>
          <w:trHeight w:val="525"/>
          <w:jc w:val="center"/>
        </w:trPr>
        <w:tc>
          <w:tcPr>
            <w:tcW w:w="1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45C8E" w14:textId="77777777" w:rsidR="00BC7C7E" w:rsidRPr="000C3AC8" w:rsidRDefault="00BC7C7E">
            <w:pPr>
              <w:pStyle w:val="25"/>
              <w:spacing w:beforeLines="25" w:before="60" w:after="0"/>
              <w:ind w:firstLineChars="0" w:firstLine="0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3F71B3" w14:textId="77777777" w:rsidR="00BC7C7E" w:rsidRPr="000C3AC8" w:rsidRDefault="003571EA">
            <w:pPr>
              <w:pStyle w:val="25"/>
              <w:spacing w:beforeLines="25" w:before="60" w:after="0"/>
              <w:ind w:firstLineChars="0" w:firstLine="0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1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F9D020" w14:textId="77777777" w:rsidR="00BC7C7E" w:rsidRPr="000C3AC8" w:rsidRDefault="003571EA">
            <w:pPr>
              <w:pStyle w:val="25"/>
              <w:spacing w:beforeLines="25" w:before="60" w:after="0"/>
              <w:ind w:firstLineChars="0" w:firstLine="0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HFP1.7</w:t>
            </w:r>
          </w:p>
        </w:tc>
        <w:tc>
          <w:tcPr>
            <w:tcW w:w="5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B204EA" w14:textId="77777777" w:rsidR="00BC7C7E" w:rsidRPr="000C3AC8" w:rsidRDefault="003571EA">
            <w:pPr>
              <w:pStyle w:val="Defaul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/>
                <w:sz w:val="21"/>
                <w:szCs w:val="21"/>
              </w:rPr>
              <w:t>让</w:t>
            </w:r>
            <w:proofErr w:type="gramStart"/>
            <w:r w:rsidRPr="000C3AC8">
              <w:rPr>
                <w:rFonts w:asciiTheme="minorEastAsia" w:eastAsiaTheme="minorEastAsia" w:hAnsiTheme="minor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/>
                <w:sz w:val="21"/>
                <w:szCs w:val="21"/>
              </w:rPr>
              <w:t>可以控制电话，如接听、挂断、拒接、语音拨号等，拒接、语音拨号要</w:t>
            </w:r>
            <w:proofErr w:type="gramStart"/>
            <w:r w:rsidRPr="000C3AC8">
              <w:rPr>
                <w:rFonts w:asciiTheme="minorEastAsia" w:eastAsiaTheme="minorEastAsia" w:hAnsiTheme="minorEastAsia"/>
                <w:sz w:val="21"/>
                <w:szCs w:val="21"/>
              </w:rPr>
              <w:t>视蓝牙耳机</w:t>
            </w:r>
            <w:proofErr w:type="gramEnd"/>
            <w:r w:rsidRPr="000C3AC8">
              <w:rPr>
                <w:rFonts w:asciiTheme="minorEastAsia" w:eastAsiaTheme="minorEastAsia" w:hAnsiTheme="minorEastAsia"/>
                <w:sz w:val="21"/>
                <w:szCs w:val="21"/>
              </w:rPr>
              <w:t xml:space="preserve">及电话是否支持。 </w:t>
            </w:r>
          </w:p>
        </w:tc>
      </w:tr>
      <w:tr w:rsidR="00BC7C7E" w:rsidRPr="000C3AC8" w14:paraId="23F78CC8" w14:textId="77777777">
        <w:trPr>
          <w:trHeight w:val="525"/>
          <w:jc w:val="center"/>
        </w:trPr>
        <w:tc>
          <w:tcPr>
            <w:tcW w:w="1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65929" w14:textId="77777777" w:rsidR="00BC7C7E" w:rsidRPr="000C3AC8" w:rsidRDefault="00BC7C7E">
            <w:pPr>
              <w:pStyle w:val="25"/>
              <w:spacing w:beforeLines="25" w:before="60" w:after="0"/>
              <w:ind w:firstLineChars="0" w:firstLine="0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573B88" w14:textId="77777777" w:rsidR="00BC7C7E" w:rsidRPr="000C3AC8" w:rsidRDefault="003571EA">
            <w:pPr>
              <w:pStyle w:val="25"/>
              <w:spacing w:beforeLines="25" w:before="60" w:after="0"/>
              <w:ind w:firstLineChars="0" w:firstLine="0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2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93AEBD" w14:textId="77777777" w:rsidR="00BC7C7E" w:rsidRPr="000C3AC8" w:rsidRDefault="003571EA">
            <w:pPr>
              <w:pStyle w:val="25"/>
              <w:spacing w:beforeLines="25" w:before="60" w:after="0"/>
              <w:ind w:firstLineChars="0" w:firstLine="0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A2DP1.3</w:t>
            </w:r>
          </w:p>
        </w:tc>
        <w:tc>
          <w:tcPr>
            <w:tcW w:w="5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A37CCD" w14:textId="77777777" w:rsidR="00BC7C7E" w:rsidRPr="000C3AC8" w:rsidRDefault="003571EA">
            <w:pPr>
              <w:pStyle w:val="Defaul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/>
                <w:sz w:val="21"/>
                <w:szCs w:val="21"/>
              </w:rPr>
              <w:t xml:space="preserve">蓝牙音频传输模型协定。 </w:t>
            </w:r>
          </w:p>
        </w:tc>
      </w:tr>
      <w:tr w:rsidR="00BC7C7E" w:rsidRPr="000C3AC8" w14:paraId="2D0986DA" w14:textId="77777777">
        <w:trPr>
          <w:trHeight w:val="525"/>
          <w:jc w:val="center"/>
        </w:trPr>
        <w:tc>
          <w:tcPr>
            <w:tcW w:w="1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092FF" w14:textId="77777777" w:rsidR="00BC7C7E" w:rsidRPr="000C3AC8" w:rsidRDefault="00BC7C7E">
            <w:pPr>
              <w:pStyle w:val="25"/>
              <w:spacing w:beforeLines="25" w:before="60" w:after="0"/>
              <w:ind w:firstLineChars="0" w:firstLine="0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741F45" w14:textId="77777777" w:rsidR="00BC7C7E" w:rsidRPr="000C3AC8" w:rsidRDefault="003571EA">
            <w:pPr>
              <w:pStyle w:val="25"/>
              <w:spacing w:beforeLines="25" w:before="60" w:after="0"/>
              <w:ind w:firstLineChars="0" w:firstLine="0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3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E083CB" w14:textId="77777777" w:rsidR="00BC7C7E" w:rsidRPr="000C3AC8" w:rsidRDefault="003571EA">
            <w:pPr>
              <w:pStyle w:val="25"/>
              <w:spacing w:beforeLines="25" w:before="60" w:after="0"/>
              <w:ind w:firstLineChars="0" w:firstLine="0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AVRCP1.6</w:t>
            </w:r>
          </w:p>
        </w:tc>
        <w:tc>
          <w:tcPr>
            <w:tcW w:w="5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2CC18A" w14:textId="77777777" w:rsidR="00BC7C7E" w:rsidRPr="000C3AC8" w:rsidRDefault="003571EA">
            <w:pPr>
              <w:pStyle w:val="Defaul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/>
                <w:sz w:val="21"/>
                <w:szCs w:val="21"/>
              </w:rPr>
              <w:t>音频/视频远程控制规范。</w:t>
            </w:r>
          </w:p>
        </w:tc>
      </w:tr>
      <w:tr w:rsidR="00BC7C7E" w:rsidRPr="000C3AC8" w14:paraId="3F7EC735" w14:textId="77777777">
        <w:trPr>
          <w:trHeight w:val="525"/>
          <w:jc w:val="center"/>
        </w:trPr>
        <w:tc>
          <w:tcPr>
            <w:tcW w:w="1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72A1E" w14:textId="77777777" w:rsidR="00BC7C7E" w:rsidRPr="000C3AC8" w:rsidRDefault="00BC7C7E">
            <w:pPr>
              <w:pStyle w:val="25"/>
              <w:spacing w:beforeLines="25" w:before="60" w:after="0"/>
              <w:ind w:firstLineChars="0" w:firstLine="0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67ACD6" w14:textId="77777777" w:rsidR="00BC7C7E" w:rsidRPr="000C3AC8" w:rsidRDefault="003571EA">
            <w:pPr>
              <w:pStyle w:val="25"/>
              <w:spacing w:beforeLines="25" w:before="60" w:after="0"/>
              <w:ind w:firstLineChars="0" w:firstLine="0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4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5E4723" w14:textId="77777777" w:rsidR="00BC7C7E" w:rsidRPr="000C3AC8" w:rsidRDefault="003571EA">
            <w:pPr>
              <w:pStyle w:val="25"/>
              <w:spacing w:beforeLines="25" w:before="60" w:after="0"/>
              <w:ind w:firstLineChars="0" w:firstLine="0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AVDTP1.3</w:t>
            </w:r>
          </w:p>
        </w:tc>
        <w:tc>
          <w:tcPr>
            <w:tcW w:w="5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DBE8CC" w14:textId="77777777" w:rsidR="00BC7C7E" w:rsidRPr="000C3AC8" w:rsidRDefault="003571EA">
            <w:pPr>
              <w:pStyle w:val="Defaul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/>
                <w:sz w:val="21"/>
                <w:szCs w:val="21"/>
              </w:rPr>
              <w:t>音频/视频分发传输协议。</w:t>
            </w:r>
          </w:p>
        </w:tc>
      </w:tr>
      <w:tr w:rsidR="00BC7C7E" w:rsidRPr="000C3AC8" w14:paraId="3F31DF94" w14:textId="77777777">
        <w:trPr>
          <w:trHeight w:val="525"/>
          <w:jc w:val="center"/>
        </w:trPr>
        <w:tc>
          <w:tcPr>
            <w:tcW w:w="1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D01B6" w14:textId="77777777" w:rsidR="00BC7C7E" w:rsidRPr="000C3AC8" w:rsidRDefault="00BC7C7E">
            <w:pPr>
              <w:pStyle w:val="25"/>
              <w:spacing w:beforeLines="25" w:before="60" w:after="0"/>
              <w:ind w:firstLineChars="0" w:firstLine="0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278B91" w14:textId="77777777" w:rsidR="00BC7C7E" w:rsidRPr="000C3AC8" w:rsidRDefault="003571EA">
            <w:pPr>
              <w:pStyle w:val="25"/>
              <w:spacing w:beforeLines="25" w:before="60" w:after="0"/>
              <w:ind w:firstLineChars="0" w:firstLine="0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5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221B9C" w14:textId="77777777" w:rsidR="00BC7C7E" w:rsidRPr="000C3AC8" w:rsidRDefault="003571EA">
            <w:pPr>
              <w:pStyle w:val="25"/>
              <w:spacing w:beforeLines="25" w:before="60" w:after="0"/>
              <w:ind w:firstLineChars="0" w:firstLine="0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PBAP1.2</w:t>
            </w:r>
          </w:p>
        </w:tc>
        <w:tc>
          <w:tcPr>
            <w:tcW w:w="5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89F2BB" w14:textId="77777777" w:rsidR="00BC7C7E" w:rsidRPr="000C3AC8" w:rsidRDefault="003571EA">
            <w:pPr>
              <w:pStyle w:val="Defaul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/>
                <w:sz w:val="21"/>
                <w:szCs w:val="21"/>
              </w:rPr>
              <w:t>电话号码</w:t>
            </w:r>
            <w:proofErr w:type="gramStart"/>
            <w:r w:rsidRPr="000C3AC8">
              <w:rPr>
                <w:rFonts w:asciiTheme="minorEastAsia" w:eastAsiaTheme="minorEastAsia" w:hAnsiTheme="minorEastAsia"/>
                <w:sz w:val="21"/>
                <w:szCs w:val="21"/>
              </w:rPr>
              <w:t>簿</w:t>
            </w:r>
            <w:proofErr w:type="gramEnd"/>
            <w:r w:rsidRPr="000C3AC8">
              <w:rPr>
                <w:rFonts w:asciiTheme="minorEastAsia" w:eastAsiaTheme="minorEastAsia" w:hAnsiTheme="minorEastAsia"/>
                <w:sz w:val="21"/>
                <w:szCs w:val="21"/>
              </w:rPr>
              <w:t>访问协议。</w:t>
            </w:r>
          </w:p>
        </w:tc>
      </w:tr>
      <w:tr w:rsidR="00BC7C7E" w:rsidRPr="000C3AC8" w14:paraId="257616F5" w14:textId="77777777">
        <w:trPr>
          <w:trHeight w:val="525"/>
          <w:jc w:val="center"/>
        </w:trPr>
        <w:tc>
          <w:tcPr>
            <w:tcW w:w="1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AFCF7" w14:textId="77777777" w:rsidR="00BC7C7E" w:rsidRPr="000C3AC8" w:rsidRDefault="00BC7C7E">
            <w:pPr>
              <w:pStyle w:val="25"/>
              <w:spacing w:beforeLines="25" w:before="60" w:after="0"/>
              <w:ind w:firstLineChars="0" w:firstLine="0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A78584" w14:textId="77777777" w:rsidR="00BC7C7E" w:rsidRPr="000C3AC8" w:rsidRDefault="003571EA">
            <w:pPr>
              <w:pStyle w:val="25"/>
              <w:spacing w:beforeLines="25" w:before="60" w:after="0"/>
              <w:ind w:firstLineChars="0" w:firstLine="0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6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BA0779" w14:textId="77777777" w:rsidR="00BC7C7E" w:rsidRPr="000C3AC8" w:rsidRDefault="003571EA">
            <w:pPr>
              <w:pStyle w:val="25"/>
              <w:spacing w:beforeLines="25" w:before="60" w:after="0"/>
              <w:ind w:firstLineChars="0" w:firstLine="0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HID1.0</w:t>
            </w:r>
          </w:p>
        </w:tc>
        <w:tc>
          <w:tcPr>
            <w:tcW w:w="5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BD83CC" w14:textId="77777777" w:rsidR="00BC7C7E" w:rsidRPr="000C3AC8" w:rsidRDefault="003571EA">
            <w:pPr>
              <w:pStyle w:val="25"/>
              <w:spacing w:beforeLines="25" w:before="60" w:after="0"/>
              <w:ind w:firstLineChars="0" w:firstLine="0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蓝牙技术</w:t>
            </w:r>
            <w:proofErr w:type="gramEnd"/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中的人性化接口设备应用模式。</w:t>
            </w:r>
          </w:p>
        </w:tc>
      </w:tr>
    </w:tbl>
    <w:p w14:paraId="3E5B7392" w14:textId="77777777" w:rsidR="00BC7C7E" w:rsidRPr="000C3AC8" w:rsidRDefault="00BC7C7E">
      <w:pPr>
        <w:pStyle w:val="a1"/>
        <w:rPr>
          <w:rFonts w:asciiTheme="minorEastAsia" w:eastAsiaTheme="minorEastAsia" w:hAnsiTheme="minorEastAsia" w:cs="Arial"/>
          <w:color w:val="0000FF"/>
          <w:sz w:val="21"/>
          <w:szCs w:val="21"/>
          <w:lang w:eastAsia="zh-CN"/>
        </w:rPr>
      </w:pPr>
    </w:p>
    <w:p w14:paraId="556D7537" w14:textId="77777777" w:rsidR="00BC7C7E" w:rsidRPr="00F44928" w:rsidRDefault="003571EA" w:rsidP="00F44928">
      <w:pPr>
        <w:pStyle w:val="31"/>
        <w:tabs>
          <w:tab w:val="clear" w:pos="432"/>
        </w:tabs>
        <w:rPr>
          <w:rFonts w:eastAsia="微软雅黑"/>
        </w:rPr>
      </w:pPr>
      <w:bookmarkStart w:id="52" w:name="_Toc505700878"/>
      <w:bookmarkStart w:id="53" w:name="_Toc35008401"/>
      <w:bookmarkStart w:id="54" w:name="_Toc505700874"/>
      <w:r w:rsidRPr="00F44928">
        <w:rPr>
          <w:rFonts w:eastAsia="微软雅黑" w:hint="eastAsia"/>
        </w:rPr>
        <w:t>蓝牙匹配连接</w:t>
      </w:r>
      <w:bookmarkEnd w:id="52"/>
      <w:bookmarkEnd w:id="53"/>
    </w:p>
    <w:p w14:paraId="63369C44" w14:textId="77777777" w:rsidR="00BC7C7E" w:rsidRPr="000C3AC8" w:rsidRDefault="003571EA">
      <w:pPr>
        <w:pStyle w:val="40"/>
        <w:rPr>
          <w:rFonts w:asciiTheme="minorEastAsia" w:eastAsiaTheme="minorEastAsia" w:hAnsiTheme="minorEastAsia"/>
          <w:sz w:val="21"/>
          <w:szCs w:val="21"/>
        </w:rPr>
      </w:pPr>
      <w:bookmarkStart w:id="55" w:name="_Toc35008402"/>
      <w:r w:rsidRPr="000C3AC8">
        <w:rPr>
          <w:rFonts w:asciiTheme="minorEastAsia" w:eastAsiaTheme="minorEastAsia" w:hAnsiTheme="minorEastAsia" w:hint="eastAsia"/>
          <w:sz w:val="21"/>
          <w:szCs w:val="21"/>
        </w:rPr>
        <w:t>蓝牙开关打开</w:t>
      </w:r>
      <w:bookmarkEnd w:id="55"/>
    </w:p>
    <w:tbl>
      <w:tblPr>
        <w:tblStyle w:val="aff"/>
        <w:tblW w:w="9124" w:type="dxa"/>
        <w:tblLayout w:type="fixed"/>
        <w:tblLook w:val="04A0" w:firstRow="1" w:lastRow="0" w:firstColumn="1" w:lastColumn="0" w:noHBand="0" w:noVBand="1"/>
      </w:tblPr>
      <w:tblGrid>
        <w:gridCol w:w="1940"/>
        <w:gridCol w:w="7184"/>
      </w:tblGrid>
      <w:tr w:rsidR="00BC7C7E" w:rsidRPr="000C3AC8" w14:paraId="526EB107" w14:textId="77777777">
        <w:tc>
          <w:tcPr>
            <w:tcW w:w="1940" w:type="dxa"/>
            <w:shd w:val="clear" w:color="auto" w:fill="F2F2F2" w:themeFill="background1" w:themeFillShade="F2"/>
          </w:tcPr>
          <w:p w14:paraId="4115BC03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概述</w:t>
            </w:r>
          </w:p>
        </w:tc>
        <w:tc>
          <w:tcPr>
            <w:tcW w:w="7184" w:type="dxa"/>
          </w:tcPr>
          <w:p w14:paraId="79DA9AB9" w14:textId="77777777" w:rsidR="00BC7C7E" w:rsidRPr="000C3AC8" w:rsidRDefault="003571EA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系统应提供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打开蓝牙开关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的功能</w:t>
            </w:r>
          </w:p>
        </w:tc>
      </w:tr>
      <w:tr w:rsidR="00BC7C7E" w:rsidRPr="000C3AC8" w14:paraId="6FB3EFC9" w14:textId="77777777">
        <w:tc>
          <w:tcPr>
            <w:tcW w:w="1940" w:type="dxa"/>
            <w:shd w:val="clear" w:color="auto" w:fill="F2F2F2" w:themeFill="background1" w:themeFillShade="F2"/>
          </w:tcPr>
          <w:p w14:paraId="7B8A4343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输入</w:t>
            </w:r>
          </w:p>
        </w:tc>
        <w:tc>
          <w:tcPr>
            <w:tcW w:w="7184" w:type="dxa"/>
          </w:tcPr>
          <w:p w14:paraId="02436CDC" w14:textId="77777777" w:rsidR="00BC7C7E" w:rsidRPr="000C3AC8" w:rsidRDefault="003571E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蓝牙</w:t>
            </w: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可用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，且处于关闭状态</w:t>
            </w:r>
          </w:p>
        </w:tc>
      </w:tr>
      <w:tr w:rsidR="00BC7C7E" w:rsidRPr="000C3AC8" w14:paraId="22BE0B2A" w14:textId="77777777">
        <w:tc>
          <w:tcPr>
            <w:tcW w:w="1940" w:type="dxa"/>
            <w:shd w:val="clear" w:color="auto" w:fill="F2F2F2" w:themeFill="background1" w:themeFillShade="F2"/>
          </w:tcPr>
          <w:p w14:paraId="6502F73E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处理过程</w:t>
            </w:r>
          </w:p>
        </w:tc>
        <w:tc>
          <w:tcPr>
            <w:tcW w:w="7184" w:type="dxa"/>
          </w:tcPr>
          <w:p w14:paraId="3DD3F4CB" w14:textId="77777777" w:rsidR="00BC7C7E" w:rsidRPr="000C3AC8" w:rsidRDefault="003571EA">
            <w:pPr>
              <w:pStyle w:val="aff5"/>
              <w:numPr>
                <w:ilvl w:val="0"/>
                <w:numId w:val="25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系统正常启动，</w:t>
            </w: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系统蓝牙开关</w:t>
            </w:r>
            <w:proofErr w:type="gramEnd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为关闭状态</w:t>
            </w:r>
          </w:p>
          <w:p w14:paraId="0762DF79" w14:textId="77777777" w:rsidR="00BC7C7E" w:rsidRPr="000C3AC8" w:rsidRDefault="003571EA">
            <w:pPr>
              <w:pStyle w:val="aff5"/>
              <w:numPr>
                <w:ilvl w:val="0"/>
                <w:numId w:val="25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用户选择</w:t>
            </w: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打开蓝牙开关</w:t>
            </w:r>
            <w:proofErr w:type="gramEnd"/>
          </w:p>
          <w:p w14:paraId="7723E29F" w14:textId="77777777" w:rsidR="00BC7C7E" w:rsidRPr="000C3AC8" w:rsidRDefault="003571EA">
            <w:pPr>
              <w:pStyle w:val="aff5"/>
              <w:numPr>
                <w:ilvl w:val="0"/>
                <w:numId w:val="25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系统</w:t>
            </w: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显示蓝牙开关</w:t>
            </w:r>
            <w:proofErr w:type="gramEnd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正在打开中</w:t>
            </w:r>
          </w:p>
          <w:p w14:paraId="36B9DA69" w14:textId="77777777" w:rsidR="00BC7C7E" w:rsidRPr="000C3AC8" w:rsidRDefault="003571EA">
            <w:pPr>
              <w:pStyle w:val="aff5"/>
              <w:numPr>
                <w:ilvl w:val="0"/>
                <w:numId w:val="25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系统</w:t>
            </w: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提示蓝牙开关</w:t>
            </w:r>
            <w:proofErr w:type="gramEnd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打开成功</w:t>
            </w:r>
          </w:p>
          <w:p w14:paraId="12FCB04F" w14:textId="77777777" w:rsidR="00BC7C7E" w:rsidRPr="000C3AC8" w:rsidRDefault="003571EA">
            <w:pPr>
              <w:pStyle w:val="aff5"/>
              <w:numPr>
                <w:ilvl w:val="1"/>
                <w:numId w:val="25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如果蓝牙开关</w:t>
            </w:r>
            <w:proofErr w:type="gramEnd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打开失败（包括超时），则系统应该</w:t>
            </w: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提示蓝牙开关</w:t>
            </w:r>
            <w:proofErr w:type="gramEnd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打开失败。用户可以重新执行</w:t>
            </w: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打开蓝牙开关</w:t>
            </w:r>
            <w:proofErr w:type="gramEnd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的操作。</w:t>
            </w:r>
          </w:p>
          <w:p w14:paraId="03048917" w14:textId="77777777" w:rsidR="00BC7C7E" w:rsidRPr="000C3AC8" w:rsidRDefault="003571EA">
            <w:pPr>
              <w:pStyle w:val="aff5"/>
              <w:numPr>
                <w:ilvl w:val="0"/>
                <w:numId w:val="25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系统</w:t>
            </w: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更新蓝牙开关</w:t>
            </w:r>
            <w:proofErr w:type="gramEnd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状态为开启</w:t>
            </w:r>
          </w:p>
          <w:p w14:paraId="600BE848" w14:textId="77777777" w:rsidR="00BC7C7E" w:rsidRPr="000C3AC8" w:rsidRDefault="003571EA">
            <w:pPr>
              <w:pStyle w:val="RequirementBody"/>
              <w:numPr>
                <w:ilvl w:val="1"/>
                <w:numId w:val="25"/>
              </w:numPr>
              <w:rPr>
                <w:rFonts w:asciiTheme="minorEastAsia" w:eastAsiaTheme="minorEastAsia" w:hAnsiTheme="minorEastAsia"/>
                <w:color w:val="auto"/>
                <w:sz w:val="21"/>
                <w:szCs w:val="21"/>
                <w:lang w:eastAsia="zh-CN"/>
              </w:rPr>
            </w:pPr>
            <w:r w:rsidRPr="000C3AC8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  <w:lang w:eastAsia="zh-CN"/>
              </w:rPr>
              <w:t>系统在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  <w:lang w:eastAsia="zh-CN"/>
              </w:rPr>
              <w:t>修改蓝牙开关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  <w:lang w:eastAsia="zh-CN"/>
              </w:rPr>
              <w:t>状态后需要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  <w:lang w:eastAsia="zh-CN"/>
              </w:rPr>
              <w:t>保存蓝牙开关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  <w:lang w:eastAsia="zh-CN"/>
              </w:rPr>
              <w:t>的打开或者关闭的状态。在系统断电起来后，需要恢复断电前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  <w:lang w:eastAsia="zh-CN"/>
              </w:rPr>
              <w:t>的蓝牙开关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  <w:lang w:eastAsia="zh-CN"/>
              </w:rPr>
              <w:t>状态</w:t>
            </w:r>
            <w:r w:rsidRPr="000C3AC8">
              <w:rPr>
                <w:rFonts w:asciiTheme="minorEastAsia" w:eastAsiaTheme="minorEastAsia" w:hAnsiTheme="minorEastAsia"/>
                <w:color w:val="auto"/>
                <w:sz w:val="21"/>
                <w:szCs w:val="21"/>
                <w:lang w:eastAsia="zh-CN"/>
              </w:rPr>
              <w:t xml:space="preserve"> </w:t>
            </w:r>
          </w:p>
          <w:p w14:paraId="43DB0373" w14:textId="77777777" w:rsidR="00BC7C7E" w:rsidRPr="000C3AC8" w:rsidRDefault="003571EA">
            <w:pPr>
              <w:pStyle w:val="aff5"/>
              <w:numPr>
                <w:ilvl w:val="0"/>
                <w:numId w:val="25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lastRenderedPageBreak/>
              <w:t>系统更新显示匹配列表，匹配列表分栏目显示已配对的设备信息和扫描到的设备信息，包括设备的名称，地址，支持的服务。（</w:t>
            </w: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的地址和支持的服务不显示在UI上，提供给APP使用）</w:t>
            </w:r>
          </w:p>
          <w:p w14:paraId="442035D5" w14:textId="5D47B292" w:rsidR="00BC7C7E" w:rsidRPr="000C3AC8" w:rsidRDefault="00BC7C7E" w:rsidP="00755BDC">
            <w:pPr>
              <w:pStyle w:val="aff5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  <w:tr w:rsidR="00BC7C7E" w:rsidRPr="000C3AC8" w14:paraId="1293C828" w14:textId="77777777">
        <w:tc>
          <w:tcPr>
            <w:tcW w:w="1940" w:type="dxa"/>
            <w:shd w:val="clear" w:color="auto" w:fill="F2F2F2" w:themeFill="background1" w:themeFillShade="F2"/>
          </w:tcPr>
          <w:p w14:paraId="6FBF1B7A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lastRenderedPageBreak/>
              <w:t>输出</w:t>
            </w:r>
          </w:p>
        </w:tc>
        <w:tc>
          <w:tcPr>
            <w:tcW w:w="7184" w:type="dxa"/>
          </w:tcPr>
          <w:p w14:paraId="118E13A1" w14:textId="77777777" w:rsidR="00BC7C7E" w:rsidRPr="000C3AC8" w:rsidRDefault="003571EA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蓝牙开关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状态和扫描设备信息</w:t>
            </w:r>
          </w:p>
        </w:tc>
      </w:tr>
      <w:tr w:rsidR="00BC7C7E" w:rsidRPr="000C3AC8" w14:paraId="0F2CFE1D" w14:textId="77777777">
        <w:tc>
          <w:tcPr>
            <w:tcW w:w="1940" w:type="dxa"/>
            <w:shd w:val="clear" w:color="auto" w:fill="F2F2F2" w:themeFill="background1" w:themeFillShade="F2"/>
          </w:tcPr>
          <w:p w14:paraId="4A7250A4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性能要求</w:t>
            </w:r>
          </w:p>
        </w:tc>
        <w:tc>
          <w:tcPr>
            <w:tcW w:w="7184" w:type="dxa"/>
          </w:tcPr>
          <w:p w14:paraId="1E8C8091" w14:textId="77777777" w:rsidR="00BC7C7E" w:rsidRPr="000C3AC8" w:rsidRDefault="003571EA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超时阈值是10秒</w:t>
            </w:r>
          </w:p>
        </w:tc>
      </w:tr>
      <w:tr w:rsidR="00BC7C7E" w:rsidRPr="000C3AC8" w14:paraId="18C0158E" w14:textId="77777777">
        <w:tc>
          <w:tcPr>
            <w:tcW w:w="1940" w:type="dxa"/>
            <w:shd w:val="clear" w:color="auto" w:fill="F2F2F2" w:themeFill="background1" w:themeFillShade="F2"/>
          </w:tcPr>
          <w:p w14:paraId="4C1D644B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验证标准</w:t>
            </w:r>
          </w:p>
        </w:tc>
        <w:tc>
          <w:tcPr>
            <w:tcW w:w="7184" w:type="dxa"/>
          </w:tcPr>
          <w:p w14:paraId="1E9D6F35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  <w:tr w:rsidR="00BC7C7E" w:rsidRPr="000C3AC8" w14:paraId="5F3CDAF4" w14:textId="77777777">
        <w:tc>
          <w:tcPr>
            <w:tcW w:w="1940" w:type="dxa"/>
            <w:shd w:val="clear" w:color="auto" w:fill="F2F2F2" w:themeFill="background1" w:themeFillShade="F2"/>
          </w:tcPr>
          <w:p w14:paraId="1C079F23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对运行环境的影响</w:t>
            </w:r>
          </w:p>
        </w:tc>
        <w:tc>
          <w:tcPr>
            <w:tcW w:w="7184" w:type="dxa"/>
          </w:tcPr>
          <w:p w14:paraId="6B70BE2E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  <w:tr w:rsidR="00BC7C7E" w:rsidRPr="000C3AC8" w14:paraId="7ED0BAC2" w14:textId="77777777">
        <w:tc>
          <w:tcPr>
            <w:tcW w:w="1940" w:type="dxa"/>
            <w:shd w:val="clear" w:color="auto" w:fill="F2F2F2" w:themeFill="background1" w:themeFillShade="F2"/>
          </w:tcPr>
          <w:p w14:paraId="3CA8A060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其它</w:t>
            </w:r>
          </w:p>
        </w:tc>
        <w:tc>
          <w:tcPr>
            <w:tcW w:w="7184" w:type="dxa"/>
          </w:tcPr>
          <w:p w14:paraId="2C1D65A2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</w:tbl>
    <w:p w14:paraId="2899AC8C" w14:textId="77777777" w:rsidR="00BC7C7E" w:rsidRPr="000C3AC8" w:rsidRDefault="00BC7C7E">
      <w:pPr>
        <w:pStyle w:val="a1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2A7D4B4E" w14:textId="77777777" w:rsidR="00BC7C7E" w:rsidRPr="000C3AC8" w:rsidRDefault="003571EA">
      <w:pPr>
        <w:pStyle w:val="40"/>
        <w:rPr>
          <w:rFonts w:asciiTheme="minorEastAsia" w:eastAsiaTheme="minorEastAsia" w:hAnsiTheme="minorEastAsia"/>
          <w:sz w:val="21"/>
          <w:szCs w:val="21"/>
        </w:rPr>
      </w:pPr>
      <w:bookmarkStart w:id="56" w:name="_Toc35008403"/>
      <w:r w:rsidRPr="000C3AC8">
        <w:rPr>
          <w:rFonts w:asciiTheme="minorEastAsia" w:eastAsiaTheme="minorEastAsia" w:hAnsiTheme="minorEastAsia" w:hint="eastAsia"/>
          <w:sz w:val="21"/>
          <w:szCs w:val="21"/>
        </w:rPr>
        <w:t>蓝牙开关关闭</w:t>
      </w:r>
      <w:bookmarkEnd w:id="56"/>
    </w:p>
    <w:tbl>
      <w:tblPr>
        <w:tblStyle w:val="aff"/>
        <w:tblW w:w="9124" w:type="dxa"/>
        <w:tblLayout w:type="fixed"/>
        <w:tblLook w:val="04A0" w:firstRow="1" w:lastRow="0" w:firstColumn="1" w:lastColumn="0" w:noHBand="0" w:noVBand="1"/>
      </w:tblPr>
      <w:tblGrid>
        <w:gridCol w:w="1940"/>
        <w:gridCol w:w="7184"/>
      </w:tblGrid>
      <w:tr w:rsidR="00BC7C7E" w:rsidRPr="000C3AC8" w14:paraId="0BBE1880" w14:textId="77777777">
        <w:tc>
          <w:tcPr>
            <w:tcW w:w="1940" w:type="dxa"/>
            <w:shd w:val="clear" w:color="auto" w:fill="F2F2F2" w:themeFill="background1" w:themeFillShade="F2"/>
          </w:tcPr>
          <w:p w14:paraId="23BEBE03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概述</w:t>
            </w:r>
          </w:p>
        </w:tc>
        <w:tc>
          <w:tcPr>
            <w:tcW w:w="7184" w:type="dxa"/>
          </w:tcPr>
          <w:p w14:paraId="678C4849" w14:textId="77777777" w:rsidR="00BC7C7E" w:rsidRPr="000C3AC8" w:rsidRDefault="003571EA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系统应提供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关闭蓝牙开关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的功能</w:t>
            </w:r>
          </w:p>
        </w:tc>
      </w:tr>
      <w:tr w:rsidR="00BC7C7E" w:rsidRPr="000C3AC8" w14:paraId="16CA4E9C" w14:textId="77777777">
        <w:tc>
          <w:tcPr>
            <w:tcW w:w="1940" w:type="dxa"/>
            <w:shd w:val="clear" w:color="auto" w:fill="F2F2F2" w:themeFill="background1" w:themeFillShade="F2"/>
          </w:tcPr>
          <w:p w14:paraId="16BEA345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输入</w:t>
            </w:r>
          </w:p>
        </w:tc>
        <w:tc>
          <w:tcPr>
            <w:tcW w:w="7184" w:type="dxa"/>
          </w:tcPr>
          <w:p w14:paraId="2A8A4D75" w14:textId="77777777" w:rsidR="00BC7C7E" w:rsidRPr="000C3AC8" w:rsidRDefault="003571E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蓝牙</w:t>
            </w: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可用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，且处于打开状态</w:t>
            </w:r>
          </w:p>
        </w:tc>
      </w:tr>
      <w:tr w:rsidR="00BC7C7E" w:rsidRPr="000C3AC8" w14:paraId="187A6681" w14:textId="77777777">
        <w:tc>
          <w:tcPr>
            <w:tcW w:w="1940" w:type="dxa"/>
            <w:shd w:val="clear" w:color="auto" w:fill="F2F2F2" w:themeFill="background1" w:themeFillShade="F2"/>
          </w:tcPr>
          <w:p w14:paraId="6A3666A0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处理过程</w:t>
            </w:r>
          </w:p>
        </w:tc>
        <w:tc>
          <w:tcPr>
            <w:tcW w:w="7184" w:type="dxa"/>
          </w:tcPr>
          <w:p w14:paraId="440BEB8E" w14:textId="77777777" w:rsidR="00BC7C7E" w:rsidRPr="000C3AC8" w:rsidRDefault="003571EA">
            <w:pPr>
              <w:pStyle w:val="aff5"/>
              <w:numPr>
                <w:ilvl w:val="0"/>
                <w:numId w:val="26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系统正常启动，</w:t>
            </w: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系统蓝牙开关</w:t>
            </w:r>
            <w:proofErr w:type="gramEnd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为开启状态</w:t>
            </w:r>
          </w:p>
          <w:p w14:paraId="185881DA" w14:textId="77777777" w:rsidR="00BC7C7E" w:rsidRPr="000C3AC8" w:rsidRDefault="003571EA">
            <w:pPr>
              <w:pStyle w:val="aff5"/>
              <w:numPr>
                <w:ilvl w:val="0"/>
                <w:numId w:val="26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用户选择</w:t>
            </w: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关闭蓝牙开关</w:t>
            </w:r>
            <w:proofErr w:type="gramEnd"/>
          </w:p>
          <w:p w14:paraId="167A44D1" w14:textId="77777777" w:rsidR="00BC7C7E" w:rsidRPr="000C3AC8" w:rsidRDefault="003571EA">
            <w:pPr>
              <w:pStyle w:val="aff5"/>
              <w:numPr>
                <w:ilvl w:val="0"/>
                <w:numId w:val="26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系统</w:t>
            </w: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显示蓝牙开关</w:t>
            </w:r>
            <w:proofErr w:type="gramEnd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正在关闭中</w:t>
            </w:r>
          </w:p>
          <w:p w14:paraId="6BAEB760" w14:textId="77777777" w:rsidR="00BC7C7E" w:rsidRPr="000C3AC8" w:rsidRDefault="003571EA">
            <w:pPr>
              <w:pStyle w:val="aff5"/>
              <w:numPr>
                <w:ilvl w:val="0"/>
                <w:numId w:val="26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系统</w:t>
            </w: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提示蓝牙开关</w:t>
            </w:r>
            <w:proofErr w:type="gramEnd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关闭成功</w:t>
            </w:r>
          </w:p>
          <w:p w14:paraId="28BDD995" w14:textId="77777777" w:rsidR="00BC7C7E" w:rsidRPr="000C3AC8" w:rsidRDefault="003571EA">
            <w:pPr>
              <w:pStyle w:val="aff5"/>
              <w:numPr>
                <w:ilvl w:val="1"/>
                <w:numId w:val="26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如果蓝牙开关</w:t>
            </w:r>
            <w:proofErr w:type="gramEnd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关闭失败（包括超时），则系统应该</w:t>
            </w: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提示蓝牙开关</w:t>
            </w:r>
            <w:proofErr w:type="gramEnd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打开失败。用户可以重新执行</w:t>
            </w: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关闭蓝牙开关</w:t>
            </w:r>
            <w:proofErr w:type="gramEnd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的操作。</w:t>
            </w:r>
          </w:p>
          <w:p w14:paraId="1650FEC6" w14:textId="77777777" w:rsidR="00BC7C7E" w:rsidRPr="000C3AC8" w:rsidRDefault="003571EA">
            <w:pPr>
              <w:pStyle w:val="aff5"/>
              <w:numPr>
                <w:ilvl w:val="0"/>
                <w:numId w:val="26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系统</w:t>
            </w: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更新蓝牙开关</w:t>
            </w:r>
            <w:proofErr w:type="gramEnd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状态为关闭</w:t>
            </w:r>
          </w:p>
          <w:p w14:paraId="3C4ABD02" w14:textId="77777777" w:rsidR="00BC7C7E" w:rsidRPr="000C3AC8" w:rsidRDefault="003571EA">
            <w:pPr>
              <w:pStyle w:val="RequirementBody"/>
              <w:numPr>
                <w:ilvl w:val="1"/>
                <w:numId w:val="26"/>
              </w:numPr>
              <w:rPr>
                <w:rFonts w:asciiTheme="minorEastAsia" w:eastAsiaTheme="minorEastAsia" w:hAnsiTheme="minorEastAsia"/>
                <w:color w:val="auto"/>
                <w:sz w:val="21"/>
                <w:szCs w:val="21"/>
                <w:lang w:eastAsia="zh-CN"/>
              </w:rPr>
            </w:pPr>
            <w:r w:rsidRPr="000C3AC8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  <w:lang w:eastAsia="zh-CN"/>
              </w:rPr>
              <w:t>系统在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  <w:lang w:eastAsia="zh-CN"/>
              </w:rPr>
              <w:t>修改蓝牙开关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  <w:lang w:eastAsia="zh-CN"/>
              </w:rPr>
              <w:t>状态后需要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  <w:lang w:eastAsia="zh-CN"/>
              </w:rPr>
              <w:t>保存蓝牙开关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  <w:lang w:eastAsia="zh-CN"/>
              </w:rPr>
              <w:t>的关闭或者关闭的状态。在系统断电起来后，需要恢复断电前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  <w:lang w:eastAsia="zh-CN"/>
              </w:rPr>
              <w:t>的蓝牙开关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  <w:lang w:eastAsia="zh-CN"/>
              </w:rPr>
              <w:t>状态</w:t>
            </w:r>
            <w:r w:rsidRPr="000C3AC8">
              <w:rPr>
                <w:rFonts w:asciiTheme="minorEastAsia" w:eastAsiaTheme="minorEastAsia" w:hAnsiTheme="minorEastAsia"/>
                <w:color w:val="auto"/>
                <w:sz w:val="21"/>
                <w:szCs w:val="21"/>
                <w:lang w:eastAsia="zh-CN"/>
              </w:rPr>
              <w:t xml:space="preserve"> </w:t>
            </w:r>
          </w:p>
          <w:p w14:paraId="1A41CFB8" w14:textId="77777777" w:rsidR="00BC7C7E" w:rsidRPr="000C3AC8" w:rsidRDefault="003571EA">
            <w:pPr>
              <w:pStyle w:val="aff5"/>
              <w:numPr>
                <w:ilvl w:val="0"/>
                <w:numId w:val="26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如果系统和</w:t>
            </w: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原本是建立了连接的，系统应该</w:t>
            </w: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断开蓝牙连接</w:t>
            </w:r>
            <w:proofErr w:type="gramEnd"/>
          </w:p>
          <w:p w14:paraId="69CA7F16" w14:textId="77777777" w:rsidR="00BC7C7E" w:rsidRPr="000C3AC8" w:rsidRDefault="003571EA">
            <w:pPr>
              <w:pStyle w:val="aff5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Chars="0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系统隐藏上次已配对的设备信息</w:t>
            </w:r>
          </w:p>
        </w:tc>
      </w:tr>
      <w:tr w:rsidR="00BC7C7E" w:rsidRPr="000C3AC8" w14:paraId="7712200E" w14:textId="77777777">
        <w:tc>
          <w:tcPr>
            <w:tcW w:w="1940" w:type="dxa"/>
            <w:shd w:val="clear" w:color="auto" w:fill="F2F2F2" w:themeFill="background1" w:themeFillShade="F2"/>
          </w:tcPr>
          <w:p w14:paraId="2ABB31D7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输出</w:t>
            </w:r>
          </w:p>
        </w:tc>
        <w:tc>
          <w:tcPr>
            <w:tcW w:w="7184" w:type="dxa"/>
          </w:tcPr>
          <w:p w14:paraId="6A73C9D0" w14:textId="77777777" w:rsidR="00BC7C7E" w:rsidRPr="000C3AC8" w:rsidRDefault="003571EA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蓝牙开关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状态</w:t>
            </w:r>
          </w:p>
        </w:tc>
      </w:tr>
      <w:tr w:rsidR="00BC7C7E" w:rsidRPr="000C3AC8" w14:paraId="61B65215" w14:textId="77777777">
        <w:tc>
          <w:tcPr>
            <w:tcW w:w="1940" w:type="dxa"/>
            <w:shd w:val="clear" w:color="auto" w:fill="F2F2F2" w:themeFill="background1" w:themeFillShade="F2"/>
          </w:tcPr>
          <w:p w14:paraId="0D649DB8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性能要求</w:t>
            </w:r>
          </w:p>
        </w:tc>
        <w:tc>
          <w:tcPr>
            <w:tcW w:w="7184" w:type="dxa"/>
          </w:tcPr>
          <w:p w14:paraId="68034D38" w14:textId="77777777" w:rsidR="00BC7C7E" w:rsidRPr="000C3AC8" w:rsidRDefault="003571EA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超时阈值是10秒</w:t>
            </w:r>
          </w:p>
        </w:tc>
      </w:tr>
      <w:tr w:rsidR="00BC7C7E" w:rsidRPr="000C3AC8" w14:paraId="699A804F" w14:textId="77777777">
        <w:tc>
          <w:tcPr>
            <w:tcW w:w="1940" w:type="dxa"/>
            <w:shd w:val="clear" w:color="auto" w:fill="F2F2F2" w:themeFill="background1" w:themeFillShade="F2"/>
          </w:tcPr>
          <w:p w14:paraId="2A77C952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验证标准</w:t>
            </w:r>
          </w:p>
        </w:tc>
        <w:tc>
          <w:tcPr>
            <w:tcW w:w="7184" w:type="dxa"/>
          </w:tcPr>
          <w:p w14:paraId="50731286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  <w:tr w:rsidR="00BC7C7E" w:rsidRPr="000C3AC8" w14:paraId="7CF91348" w14:textId="77777777">
        <w:tc>
          <w:tcPr>
            <w:tcW w:w="1940" w:type="dxa"/>
            <w:shd w:val="clear" w:color="auto" w:fill="F2F2F2" w:themeFill="background1" w:themeFillShade="F2"/>
          </w:tcPr>
          <w:p w14:paraId="67394A89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对运行环境的影响</w:t>
            </w:r>
          </w:p>
        </w:tc>
        <w:tc>
          <w:tcPr>
            <w:tcW w:w="7184" w:type="dxa"/>
          </w:tcPr>
          <w:p w14:paraId="1BED62EE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  <w:tr w:rsidR="00BC7C7E" w:rsidRPr="000C3AC8" w14:paraId="175ECD3F" w14:textId="77777777">
        <w:tc>
          <w:tcPr>
            <w:tcW w:w="1940" w:type="dxa"/>
            <w:shd w:val="clear" w:color="auto" w:fill="F2F2F2" w:themeFill="background1" w:themeFillShade="F2"/>
          </w:tcPr>
          <w:p w14:paraId="7A65B4A7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其它</w:t>
            </w:r>
          </w:p>
        </w:tc>
        <w:tc>
          <w:tcPr>
            <w:tcW w:w="7184" w:type="dxa"/>
          </w:tcPr>
          <w:p w14:paraId="2AD0627B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</w:tbl>
    <w:p w14:paraId="2AF4A515" w14:textId="77777777" w:rsidR="00BC7C7E" w:rsidRPr="000C3AC8" w:rsidRDefault="00BC7C7E">
      <w:pPr>
        <w:pStyle w:val="a1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066DDD24" w14:textId="77777777" w:rsidR="00BC7C7E" w:rsidRPr="000C3AC8" w:rsidRDefault="003571EA">
      <w:pPr>
        <w:pStyle w:val="40"/>
        <w:rPr>
          <w:rFonts w:asciiTheme="minorEastAsia" w:eastAsiaTheme="minorEastAsia" w:hAnsiTheme="minorEastAsia"/>
          <w:sz w:val="21"/>
          <w:szCs w:val="21"/>
          <w:lang w:eastAsia="zh-CN"/>
        </w:rPr>
      </w:pPr>
      <w:bookmarkStart w:id="57" w:name="_Toc35008404"/>
      <w:proofErr w:type="gramStart"/>
      <w:r w:rsidRPr="000C3AC8">
        <w:rPr>
          <w:rFonts w:asciiTheme="minorEastAsia" w:eastAsiaTheme="minorEastAsia" w:hAnsiTheme="minorEastAsia" w:hint="eastAsia"/>
          <w:sz w:val="21"/>
          <w:szCs w:val="21"/>
          <w:lang w:eastAsia="zh-CN"/>
        </w:rPr>
        <w:lastRenderedPageBreak/>
        <w:t>蓝牙扫描</w:t>
      </w:r>
      <w:bookmarkEnd w:id="57"/>
      <w:proofErr w:type="gramEnd"/>
    </w:p>
    <w:p w14:paraId="3FC95EA2" w14:textId="77777777" w:rsidR="00BC7C7E" w:rsidRPr="000C3AC8" w:rsidRDefault="003571EA">
      <w:pPr>
        <w:pStyle w:val="5"/>
        <w:rPr>
          <w:rFonts w:asciiTheme="minorEastAsia" w:eastAsiaTheme="minorEastAsia" w:hAnsiTheme="minorEastAsia"/>
          <w:sz w:val="21"/>
          <w:szCs w:val="21"/>
        </w:rPr>
      </w:pPr>
      <w:r w:rsidRPr="000C3AC8">
        <w:rPr>
          <w:rFonts w:asciiTheme="minorEastAsia" w:eastAsiaTheme="minorEastAsia" w:hAnsiTheme="minorEastAsia" w:cs="微软雅黑" w:hint="eastAsia"/>
          <w:sz w:val="21"/>
          <w:szCs w:val="21"/>
        </w:rPr>
        <w:t>开始扫描</w:t>
      </w:r>
    </w:p>
    <w:tbl>
      <w:tblPr>
        <w:tblStyle w:val="aff"/>
        <w:tblW w:w="9124" w:type="dxa"/>
        <w:tblLayout w:type="fixed"/>
        <w:tblLook w:val="04A0" w:firstRow="1" w:lastRow="0" w:firstColumn="1" w:lastColumn="0" w:noHBand="0" w:noVBand="1"/>
      </w:tblPr>
      <w:tblGrid>
        <w:gridCol w:w="1940"/>
        <w:gridCol w:w="7184"/>
      </w:tblGrid>
      <w:tr w:rsidR="00BC7C7E" w:rsidRPr="000C3AC8" w14:paraId="78BCDB76" w14:textId="77777777">
        <w:tc>
          <w:tcPr>
            <w:tcW w:w="1940" w:type="dxa"/>
            <w:shd w:val="clear" w:color="auto" w:fill="F2F2F2" w:themeFill="background1" w:themeFillShade="F2"/>
          </w:tcPr>
          <w:p w14:paraId="2B403B4E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概述</w:t>
            </w:r>
          </w:p>
        </w:tc>
        <w:tc>
          <w:tcPr>
            <w:tcW w:w="7184" w:type="dxa"/>
          </w:tcPr>
          <w:p w14:paraId="5A2FD9A1" w14:textId="77777777" w:rsidR="00BC7C7E" w:rsidRPr="000C3AC8" w:rsidRDefault="003571EA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系统应提供扫描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的功能</w:t>
            </w:r>
          </w:p>
        </w:tc>
      </w:tr>
      <w:tr w:rsidR="00BC7C7E" w:rsidRPr="000C3AC8" w14:paraId="502CB670" w14:textId="77777777">
        <w:tc>
          <w:tcPr>
            <w:tcW w:w="1940" w:type="dxa"/>
            <w:shd w:val="clear" w:color="auto" w:fill="F2F2F2" w:themeFill="background1" w:themeFillShade="F2"/>
          </w:tcPr>
          <w:p w14:paraId="003C463E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输入</w:t>
            </w:r>
          </w:p>
        </w:tc>
        <w:tc>
          <w:tcPr>
            <w:tcW w:w="7184" w:type="dxa"/>
          </w:tcPr>
          <w:p w14:paraId="235F5C1E" w14:textId="77777777" w:rsidR="00BC7C7E" w:rsidRPr="000C3AC8" w:rsidRDefault="003571E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/>
                <w:sz w:val="21"/>
                <w:szCs w:val="21"/>
              </w:rPr>
              <w:t>蓝牙</w:t>
            </w: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可用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，且处于打开状态</w:t>
            </w:r>
          </w:p>
          <w:p w14:paraId="1C5DA918" w14:textId="77777777" w:rsidR="00BC7C7E" w:rsidRPr="000C3AC8" w:rsidRDefault="00BC7C7E">
            <w:pPr>
              <w:pStyle w:val="a6"/>
              <w:widowControl w:val="0"/>
              <w:numPr>
                <w:ilvl w:val="0"/>
                <w:numId w:val="27"/>
              </w:numPr>
              <w:adjustRightInd w:val="0"/>
              <w:spacing w:line="360" w:lineRule="atLeast"/>
              <w:ind w:firstLineChars="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  <w:tr w:rsidR="00BC7C7E" w:rsidRPr="000C3AC8" w14:paraId="44FB1BDA" w14:textId="77777777">
        <w:tc>
          <w:tcPr>
            <w:tcW w:w="1940" w:type="dxa"/>
            <w:shd w:val="clear" w:color="auto" w:fill="F2F2F2" w:themeFill="background1" w:themeFillShade="F2"/>
          </w:tcPr>
          <w:p w14:paraId="5E5FD3C8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处理过程</w:t>
            </w:r>
          </w:p>
        </w:tc>
        <w:tc>
          <w:tcPr>
            <w:tcW w:w="7184" w:type="dxa"/>
          </w:tcPr>
          <w:p w14:paraId="1D4C8B7B" w14:textId="77777777" w:rsidR="00BC7C7E" w:rsidRPr="000C3AC8" w:rsidRDefault="003571EA">
            <w:pPr>
              <w:pStyle w:val="aff5"/>
              <w:numPr>
                <w:ilvl w:val="0"/>
                <w:numId w:val="28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系统正常启动，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蓝牙开关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为开启状态</w:t>
            </w:r>
          </w:p>
          <w:p w14:paraId="1C8FAFC6" w14:textId="77777777" w:rsidR="00BC7C7E" w:rsidRPr="000C3AC8" w:rsidRDefault="003571EA">
            <w:pPr>
              <w:pStyle w:val="aff5"/>
              <w:numPr>
                <w:ilvl w:val="0"/>
                <w:numId w:val="28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用户选择开始扫描</w:t>
            </w:r>
          </w:p>
          <w:p w14:paraId="4F56FA59" w14:textId="77777777" w:rsidR="00BC7C7E" w:rsidRPr="000C3AC8" w:rsidRDefault="003571EA">
            <w:pPr>
              <w:pStyle w:val="aff5"/>
              <w:numPr>
                <w:ilvl w:val="0"/>
                <w:numId w:val="28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系统搜索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附近蓝牙设备</w:t>
            </w:r>
            <w:proofErr w:type="gramEnd"/>
          </w:p>
          <w:p w14:paraId="56CF03BE" w14:textId="77777777" w:rsidR="00BC7C7E" w:rsidRPr="000C3AC8" w:rsidRDefault="003571EA">
            <w:pPr>
              <w:pStyle w:val="aff5"/>
              <w:numPr>
                <w:ilvl w:val="0"/>
                <w:numId w:val="28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系统显示正在扫描</w:t>
            </w:r>
          </w:p>
          <w:p w14:paraId="5ECF80F0" w14:textId="77777777" w:rsidR="00BC7C7E" w:rsidRPr="000C3AC8" w:rsidRDefault="003571EA">
            <w:pPr>
              <w:pStyle w:val="aff5"/>
              <w:numPr>
                <w:ilvl w:val="0"/>
                <w:numId w:val="28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附近设备发送响应信息给系统</w:t>
            </w:r>
          </w:p>
          <w:p w14:paraId="59926D20" w14:textId="77777777" w:rsidR="00BC7C7E" w:rsidRPr="000C3AC8" w:rsidRDefault="003571EA">
            <w:pPr>
              <w:pStyle w:val="aff5"/>
              <w:numPr>
                <w:ilvl w:val="0"/>
                <w:numId w:val="28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系统解析扫描信息</w:t>
            </w:r>
          </w:p>
          <w:p w14:paraId="61713AB7" w14:textId="77777777" w:rsidR="00BC7C7E" w:rsidRPr="000C3AC8" w:rsidRDefault="003571EA">
            <w:pPr>
              <w:pStyle w:val="aff5"/>
              <w:numPr>
                <w:ilvl w:val="0"/>
                <w:numId w:val="28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系统动态更新扫描到的设备信息</w:t>
            </w:r>
          </w:p>
          <w:p w14:paraId="4FE6735E" w14:textId="77777777" w:rsidR="00BC7C7E" w:rsidRPr="000C3AC8" w:rsidRDefault="003571EA">
            <w:pPr>
              <w:pStyle w:val="aff5"/>
              <w:numPr>
                <w:ilvl w:val="0"/>
                <w:numId w:val="28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扫描完成，系统显示最终扫描结果</w:t>
            </w:r>
          </w:p>
          <w:p w14:paraId="56E4C4C6" w14:textId="77777777" w:rsidR="00BC7C7E" w:rsidRPr="000C3AC8" w:rsidRDefault="003571EA">
            <w:pPr>
              <w:pStyle w:val="aff5"/>
              <w:numPr>
                <w:ilvl w:val="1"/>
                <w:numId w:val="28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如果扫描失败，系统提示扫描失败</w:t>
            </w:r>
          </w:p>
          <w:p w14:paraId="215DC1CA" w14:textId="77777777" w:rsidR="00BC7C7E" w:rsidRPr="000C3AC8" w:rsidRDefault="003571EA">
            <w:pPr>
              <w:pStyle w:val="aff5"/>
              <w:numPr>
                <w:ilvl w:val="1"/>
                <w:numId w:val="28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如果扫描结束没有扫描到设备，则提示未扫描到可用设备</w:t>
            </w:r>
          </w:p>
          <w:p w14:paraId="24E01E67" w14:textId="77777777" w:rsidR="00BC7C7E" w:rsidRPr="000C3AC8" w:rsidRDefault="003571EA">
            <w:pPr>
              <w:pStyle w:val="aff5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如果扫描过程中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关闭蓝牙开关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，系统执行的“蓝牙开关关闭”用例</w:t>
            </w:r>
          </w:p>
        </w:tc>
      </w:tr>
      <w:tr w:rsidR="00BC7C7E" w:rsidRPr="000C3AC8" w14:paraId="21319386" w14:textId="77777777">
        <w:tc>
          <w:tcPr>
            <w:tcW w:w="1940" w:type="dxa"/>
            <w:shd w:val="clear" w:color="auto" w:fill="F2F2F2" w:themeFill="background1" w:themeFillShade="F2"/>
          </w:tcPr>
          <w:p w14:paraId="70684A24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输出</w:t>
            </w:r>
          </w:p>
        </w:tc>
        <w:tc>
          <w:tcPr>
            <w:tcW w:w="7184" w:type="dxa"/>
          </w:tcPr>
          <w:p w14:paraId="6BF14003" w14:textId="77777777" w:rsidR="00BC7C7E" w:rsidRPr="000C3AC8" w:rsidRDefault="003571EA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蓝牙开关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状态和扫描设备信息</w:t>
            </w:r>
          </w:p>
        </w:tc>
      </w:tr>
      <w:tr w:rsidR="00BC7C7E" w:rsidRPr="000C3AC8" w14:paraId="12EAE7FC" w14:textId="77777777">
        <w:tc>
          <w:tcPr>
            <w:tcW w:w="1940" w:type="dxa"/>
            <w:shd w:val="clear" w:color="auto" w:fill="F2F2F2" w:themeFill="background1" w:themeFillShade="F2"/>
          </w:tcPr>
          <w:p w14:paraId="05F54CD5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性能要求</w:t>
            </w:r>
          </w:p>
        </w:tc>
        <w:tc>
          <w:tcPr>
            <w:tcW w:w="7184" w:type="dxa"/>
          </w:tcPr>
          <w:p w14:paraId="2E912FFE" w14:textId="77777777" w:rsidR="00BC7C7E" w:rsidRPr="000C3AC8" w:rsidRDefault="003571E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扫描时间</w:t>
            </w:r>
            <w:r w:rsidRPr="000C3AC8">
              <w:rPr>
                <w:rFonts w:asciiTheme="minorEastAsia" w:eastAsiaTheme="minorEastAsia" w:hAnsiTheme="minorEastAsia" w:cs="Calibri"/>
                <w:color w:val="203864"/>
                <w:sz w:val="21"/>
                <w:szCs w:val="21"/>
              </w:rPr>
              <w:t>180s</w:t>
            </w:r>
          </w:p>
        </w:tc>
      </w:tr>
      <w:tr w:rsidR="00BC7C7E" w:rsidRPr="000C3AC8" w14:paraId="23597BFD" w14:textId="77777777">
        <w:tc>
          <w:tcPr>
            <w:tcW w:w="1940" w:type="dxa"/>
            <w:shd w:val="clear" w:color="auto" w:fill="F2F2F2" w:themeFill="background1" w:themeFillShade="F2"/>
          </w:tcPr>
          <w:p w14:paraId="58D277AD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验证标准</w:t>
            </w:r>
          </w:p>
        </w:tc>
        <w:tc>
          <w:tcPr>
            <w:tcW w:w="7184" w:type="dxa"/>
          </w:tcPr>
          <w:p w14:paraId="1D460C7B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  <w:tr w:rsidR="00BC7C7E" w:rsidRPr="000C3AC8" w14:paraId="79A2A484" w14:textId="77777777">
        <w:tc>
          <w:tcPr>
            <w:tcW w:w="1940" w:type="dxa"/>
            <w:shd w:val="clear" w:color="auto" w:fill="F2F2F2" w:themeFill="background1" w:themeFillShade="F2"/>
          </w:tcPr>
          <w:p w14:paraId="3AF66051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对运行环境的影响</w:t>
            </w:r>
          </w:p>
        </w:tc>
        <w:tc>
          <w:tcPr>
            <w:tcW w:w="7184" w:type="dxa"/>
          </w:tcPr>
          <w:p w14:paraId="18D9E13D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  <w:tr w:rsidR="00BC7C7E" w:rsidRPr="000C3AC8" w14:paraId="1C0AA597" w14:textId="77777777">
        <w:tc>
          <w:tcPr>
            <w:tcW w:w="1940" w:type="dxa"/>
            <w:shd w:val="clear" w:color="auto" w:fill="F2F2F2" w:themeFill="background1" w:themeFillShade="F2"/>
          </w:tcPr>
          <w:p w14:paraId="6F8E6778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其它</w:t>
            </w:r>
          </w:p>
        </w:tc>
        <w:tc>
          <w:tcPr>
            <w:tcW w:w="7184" w:type="dxa"/>
          </w:tcPr>
          <w:p w14:paraId="452448D3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</w:tbl>
    <w:p w14:paraId="5F7F4AA6" w14:textId="77777777" w:rsidR="00BC7C7E" w:rsidRPr="000C3AC8" w:rsidRDefault="00BC7C7E">
      <w:pPr>
        <w:pStyle w:val="a1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315FB65F" w14:textId="77777777" w:rsidR="00BC7C7E" w:rsidRPr="000C3AC8" w:rsidRDefault="00BC7C7E">
      <w:pPr>
        <w:pStyle w:val="a1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3FE41BD9" w14:textId="77777777" w:rsidR="00BC7C7E" w:rsidRPr="000C3AC8" w:rsidRDefault="003571EA">
      <w:pPr>
        <w:pStyle w:val="5"/>
        <w:rPr>
          <w:rFonts w:asciiTheme="minorEastAsia" w:eastAsiaTheme="minorEastAsia" w:hAnsiTheme="minorEastAsia"/>
          <w:sz w:val="21"/>
          <w:szCs w:val="21"/>
        </w:rPr>
      </w:pPr>
      <w:r w:rsidRPr="000C3AC8">
        <w:rPr>
          <w:rFonts w:asciiTheme="minorEastAsia" w:eastAsiaTheme="minorEastAsia" w:hAnsiTheme="minorEastAsia" w:cs="微软雅黑" w:hint="eastAsia"/>
          <w:sz w:val="21"/>
          <w:szCs w:val="21"/>
        </w:rPr>
        <w:t>停止扫描</w:t>
      </w:r>
    </w:p>
    <w:tbl>
      <w:tblPr>
        <w:tblStyle w:val="aff"/>
        <w:tblW w:w="9124" w:type="dxa"/>
        <w:tblLayout w:type="fixed"/>
        <w:tblLook w:val="04A0" w:firstRow="1" w:lastRow="0" w:firstColumn="1" w:lastColumn="0" w:noHBand="0" w:noVBand="1"/>
      </w:tblPr>
      <w:tblGrid>
        <w:gridCol w:w="1940"/>
        <w:gridCol w:w="7184"/>
      </w:tblGrid>
      <w:tr w:rsidR="00BC7C7E" w:rsidRPr="000C3AC8" w14:paraId="063C1F0F" w14:textId="77777777">
        <w:tc>
          <w:tcPr>
            <w:tcW w:w="1940" w:type="dxa"/>
            <w:shd w:val="clear" w:color="auto" w:fill="F2F2F2" w:themeFill="background1" w:themeFillShade="F2"/>
          </w:tcPr>
          <w:p w14:paraId="2D0D3CA8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概述</w:t>
            </w:r>
          </w:p>
        </w:tc>
        <w:tc>
          <w:tcPr>
            <w:tcW w:w="7184" w:type="dxa"/>
          </w:tcPr>
          <w:p w14:paraId="6FDCD74A" w14:textId="77777777" w:rsidR="00BC7C7E" w:rsidRPr="000C3AC8" w:rsidRDefault="003571EA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系统应提供停止扫描的功能</w:t>
            </w:r>
          </w:p>
        </w:tc>
      </w:tr>
      <w:tr w:rsidR="00BC7C7E" w:rsidRPr="000C3AC8" w14:paraId="752C3C6A" w14:textId="77777777">
        <w:tc>
          <w:tcPr>
            <w:tcW w:w="1940" w:type="dxa"/>
            <w:shd w:val="clear" w:color="auto" w:fill="F2F2F2" w:themeFill="background1" w:themeFillShade="F2"/>
          </w:tcPr>
          <w:p w14:paraId="4B802896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输入</w:t>
            </w:r>
          </w:p>
        </w:tc>
        <w:tc>
          <w:tcPr>
            <w:tcW w:w="7184" w:type="dxa"/>
          </w:tcPr>
          <w:p w14:paraId="0EA1EDCB" w14:textId="77777777" w:rsidR="00BC7C7E" w:rsidRPr="000C3AC8" w:rsidRDefault="003571E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蓝牙</w:t>
            </w: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可用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，且处于扫描状态</w:t>
            </w:r>
          </w:p>
        </w:tc>
      </w:tr>
      <w:tr w:rsidR="00BC7C7E" w:rsidRPr="000C3AC8" w14:paraId="2B96FD43" w14:textId="77777777">
        <w:tc>
          <w:tcPr>
            <w:tcW w:w="1940" w:type="dxa"/>
            <w:shd w:val="clear" w:color="auto" w:fill="F2F2F2" w:themeFill="background1" w:themeFillShade="F2"/>
          </w:tcPr>
          <w:p w14:paraId="3D16AD23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处理过程</w:t>
            </w:r>
          </w:p>
        </w:tc>
        <w:tc>
          <w:tcPr>
            <w:tcW w:w="7184" w:type="dxa"/>
          </w:tcPr>
          <w:p w14:paraId="29FCF0A8" w14:textId="77777777" w:rsidR="00BC7C7E" w:rsidRPr="000C3AC8" w:rsidRDefault="003571EA">
            <w:pPr>
              <w:pStyle w:val="aff5"/>
              <w:numPr>
                <w:ilvl w:val="0"/>
                <w:numId w:val="29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系统正常启动，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蓝牙开关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为开启状态</w:t>
            </w:r>
          </w:p>
          <w:p w14:paraId="67A927CF" w14:textId="77777777" w:rsidR="00BC7C7E" w:rsidRPr="000C3AC8" w:rsidRDefault="003571EA">
            <w:pPr>
              <w:pStyle w:val="aff5"/>
              <w:numPr>
                <w:ilvl w:val="0"/>
                <w:numId w:val="29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系统正常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执行蓝牙扫描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功能</w:t>
            </w:r>
          </w:p>
          <w:p w14:paraId="5F6914AD" w14:textId="77777777" w:rsidR="00BC7C7E" w:rsidRPr="000C3AC8" w:rsidRDefault="003571EA">
            <w:pPr>
              <w:pStyle w:val="aff5"/>
              <w:numPr>
                <w:ilvl w:val="0"/>
                <w:numId w:val="29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用户选择停止扫描</w:t>
            </w:r>
          </w:p>
          <w:p w14:paraId="5D4B20F0" w14:textId="77777777" w:rsidR="00BC7C7E" w:rsidRPr="000C3AC8" w:rsidRDefault="003571EA">
            <w:pPr>
              <w:pStyle w:val="aff5"/>
              <w:numPr>
                <w:ilvl w:val="0"/>
                <w:numId w:val="29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系统显示正在停止扫描</w:t>
            </w:r>
          </w:p>
          <w:p w14:paraId="263B8D34" w14:textId="77777777" w:rsidR="00BC7C7E" w:rsidRPr="000C3AC8" w:rsidRDefault="003571EA">
            <w:pPr>
              <w:pStyle w:val="aff5"/>
              <w:numPr>
                <w:ilvl w:val="0"/>
                <w:numId w:val="29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系统显示停止扫描的结果：成功或失败</w:t>
            </w:r>
          </w:p>
          <w:p w14:paraId="55A4BA96" w14:textId="77777777" w:rsidR="00BC7C7E" w:rsidRPr="000C3AC8" w:rsidRDefault="003571EA">
            <w:pPr>
              <w:pStyle w:val="aff5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停止扫描超时，系统提示停止扫描失败</w:t>
            </w:r>
          </w:p>
        </w:tc>
      </w:tr>
      <w:tr w:rsidR="00BC7C7E" w:rsidRPr="000C3AC8" w14:paraId="5959014E" w14:textId="77777777">
        <w:tc>
          <w:tcPr>
            <w:tcW w:w="1940" w:type="dxa"/>
            <w:shd w:val="clear" w:color="auto" w:fill="F2F2F2" w:themeFill="background1" w:themeFillShade="F2"/>
          </w:tcPr>
          <w:p w14:paraId="5A7EB4FA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输出</w:t>
            </w:r>
          </w:p>
        </w:tc>
        <w:tc>
          <w:tcPr>
            <w:tcW w:w="7184" w:type="dxa"/>
          </w:tcPr>
          <w:p w14:paraId="49F1B928" w14:textId="77777777" w:rsidR="00BC7C7E" w:rsidRPr="000C3AC8" w:rsidRDefault="003571EA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蓝牙开关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状态和扫描设备信息</w:t>
            </w:r>
          </w:p>
        </w:tc>
      </w:tr>
      <w:tr w:rsidR="00BC7C7E" w:rsidRPr="000C3AC8" w14:paraId="0DAB45D0" w14:textId="77777777">
        <w:tc>
          <w:tcPr>
            <w:tcW w:w="1940" w:type="dxa"/>
            <w:shd w:val="clear" w:color="auto" w:fill="F2F2F2" w:themeFill="background1" w:themeFillShade="F2"/>
          </w:tcPr>
          <w:p w14:paraId="4693FC01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性能要求</w:t>
            </w:r>
          </w:p>
        </w:tc>
        <w:tc>
          <w:tcPr>
            <w:tcW w:w="7184" w:type="dxa"/>
          </w:tcPr>
          <w:p w14:paraId="36379711" w14:textId="77777777" w:rsidR="00BC7C7E" w:rsidRPr="000C3AC8" w:rsidRDefault="003571EA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超时阈值为10秒</w:t>
            </w:r>
          </w:p>
        </w:tc>
      </w:tr>
      <w:tr w:rsidR="00BC7C7E" w:rsidRPr="000C3AC8" w14:paraId="7EB0ADBA" w14:textId="77777777">
        <w:tc>
          <w:tcPr>
            <w:tcW w:w="1940" w:type="dxa"/>
            <w:shd w:val="clear" w:color="auto" w:fill="F2F2F2" w:themeFill="background1" w:themeFillShade="F2"/>
          </w:tcPr>
          <w:p w14:paraId="7EA1FFD8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验证标准</w:t>
            </w:r>
          </w:p>
        </w:tc>
        <w:tc>
          <w:tcPr>
            <w:tcW w:w="7184" w:type="dxa"/>
          </w:tcPr>
          <w:p w14:paraId="27E10605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  <w:tr w:rsidR="00BC7C7E" w:rsidRPr="000C3AC8" w14:paraId="65EFFBB9" w14:textId="77777777">
        <w:tc>
          <w:tcPr>
            <w:tcW w:w="1940" w:type="dxa"/>
            <w:shd w:val="clear" w:color="auto" w:fill="F2F2F2" w:themeFill="background1" w:themeFillShade="F2"/>
          </w:tcPr>
          <w:p w14:paraId="5B05B673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lastRenderedPageBreak/>
              <w:t>对运行环境的影响</w:t>
            </w:r>
          </w:p>
        </w:tc>
        <w:tc>
          <w:tcPr>
            <w:tcW w:w="7184" w:type="dxa"/>
          </w:tcPr>
          <w:p w14:paraId="0535399D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  <w:tr w:rsidR="00BC7C7E" w:rsidRPr="000C3AC8" w14:paraId="6D8B5235" w14:textId="77777777">
        <w:tc>
          <w:tcPr>
            <w:tcW w:w="1940" w:type="dxa"/>
            <w:shd w:val="clear" w:color="auto" w:fill="F2F2F2" w:themeFill="background1" w:themeFillShade="F2"/>
          </w:tcPr>
          <w:p w14:paraId="4298D12F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其它</w:t>
            </w:r>
          </w:p>
        </w:tc>
        <w:tc>
          <w:tcPr>
            <w:tcW w:w="7184" w:type="dxa"/>
          </w:tcPr>
          <w:p w14:paraId="7B9DBDE7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</w:tbl>
    <w:p w14:paraId="14DDAEDF" w14:textId="77777777" w:rsidR="00BC7C7E" w:rsidRPr="000C3AC8" w:rsidRDefault="00BC7C7E">
      <w:pPr>
        <w:pStyle w:val="a1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178A5EFB" w14:textId="77777777" w:rsidR="00BC7C7E" w:rsidRPr="000C3AC8" w:rsidRDefault="00BC7C7E">
      <w:pPr>
        <w:pStyle w:val="a1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326A7EFA" w14:textId="77777777" w:rsidR="00BC7C7E" w:rsidRPr="000C3AC8" w:rsidRDefault="00BC7C7E">
      <w:pPr>
        <w:pStyle w:val="a1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3A9614B6" w14:textId="77777777" w:rsidR="00BC7C7E" w:rsidRPr="000C3AC8" w:rsidRDefault="003571EA">
      <w:pPr>
        <w:pStyle w:val="40"/>
        <w:rPr>
          <w:rFonts w:asciiTheme="minorEastAsia" w:eastAsiaTheme="minorEastAsia" w:hAnsiTheme="minorEastAsia"/>
          <w:sz w:val="21"/>
          <w:szCs w:val="21"/>
        </w:rPr>
      </w:pPr>
      <w:bookmarkStart w:id="58" w:name="_Toc35008405"/>
      <w:r w:rsidRPr="000C3AC8">
        <w:rPr>
          <w:rFonts w:asciiTheme="minorEastAsia" w:eastAsiaTheme="minorEastAsia" w:hAnsiTheme="minorEastAsia" w:hint="eastAsia"/>
          <w:sz w:val="21"/>
          <w:szCs w:val="21"/>
        </w:rPr>
        <w:t>蓝牙匹配</w:t>
      </w:r>
      <w:bookmarkEnd w:id="58"/>
    </w:p>
    <w:p w14:paraId="2AA5666E" w14:textId="77777777" w:rsidR="00BC7C7E" w:rsidRPr="000C3AC8" w:rsidRDefault="003571EA">
      <w:pPr>
        <w:pStyle w:val="5"/>
        <w:rPr>
          <w:rFonts w:asciiTheme="minorEastAsia" w:eastAsiaTheme="minorEastAsia" w:hAnsiTheme="minorEastAsia"/>
          <w:sz w:val="21"/>
          <w:szCs w:val="21"/>
        </w:rPr>
      </w:pPr>
      <w:r w:rsidRPr="000C3AC8">
        <w:rPr>
          <w:rFonts w:asciiTheme="minorEastAsia" w:eastAsiaTheme="minorEastAsia" w:hAnsiTheme="minorEastAsia" w:cs="微软雅黑" w:hint="eastAsia"/>
          <w:sz w:val="21"/>
          <w:szCs w:val="21"/>
        </w:rPr>
        <w:t>蓝牙配对列表</w:t>
      </w:r>
    </w:p>
    <w:tbl>
      <w:tblPr>
        <w:tblStyle w:val="aff"/>
        <w:tblW w:w="9124" w:type="dxa"/>
        <w:tblLayout w:type="fixed"/>
        <w:tblLook w:val="04A0" w:firstRow="1" w:lastRow="0" w:firstColumn="1" w:lastColumn="0" w:noHBand="0" w:noVBand="1"/>
      </w:tblPr>
      <w:tblGrid>
        <w:gridCol w:w="1940"/>
        <w:gridCol w:w="7184"/>
      </w:tblGrid>
      <w:tr w:rsidR="00BC7C7E" w:rsidRPr="000C3AC8" w14:paraId="2D44EE14" w14:textId="77777777">
        <w:tc>
          <w:tcPr>
            <w:tcW w:w="1940" w:type="dxa"/>
            <w:shd w:val="clear" w:color="auto" w:fill="F2F2F2" w:themeFill="background1" w:themeFillShade="F2"/>
          </w:tcPr>
          <w:p w14:paraId="26575B69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概述</w:t>
            </w:r>
          </w:p>
        </w:tc>
        <w:tc>
          <w:tcPr>
            <w:tcW w:w="7184" w:type="dxa"/>
          </w:tcPr>
          <w:p w14:paraId="005A8FA2" w14:textId="77777777" w:rsidR="00BC7C7E" w:rsidRPr="000C3AC8" w:rsidRDefault="003571EA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cs="宋体"/>
                <w:sz w:val="21"/>
                <w:szCs w:val="21"/>
              </w:rPr>
              <w:t>通过车机端的</w:t>
            </w:r>
            <w:proofErr w:type="gramEnd"/>
            <w:r w:rsidRPr="000C3AC8">
              <w:rPr>
                <w:rFonts w:asciiTheme="minorEastAsia" w:eastAsiaTheme="minorEastAsia" w:hAnsiTheme="minorEastAsia" w:cs="宋体"/>
                <w:sz w:val="21"/>
                <w:szCs w:val="21"/>
              </w:rPr>
              <w:t>配对列表，可以同配对列表中的</w:t>
            </w:r>
            <w:proofErr w:type="gramStart"/>
            <w:r w:rsidRPr="000C3AC8">
              <w:rPr>
                <w:rFonts w:asciiTheme="minorEastAsia" w:eastAsiaTheme="minorEastAsia" w:hAnsiTheme="minorEastAsia" w:cs="宋体"/>
                <w:sz w:val="21"/>
                <w:szCs w:val="21"/>
              </w:rPr>
              <w:t>手机蓝牙进行</w:t>
            </w:r>
            <w:proofErr w:type="gramEnd"/>
            <w:r w:rsidRPr="000C3AC8">
              <w:rPr>
                <w:rFonts w:asciiTheme="minorEastAsia" w:eastAsiaTheme="minorEastAsia" w:hAnsiTheme="minorEastAsia" w:cs="宋体"/>
                <w:sz w:val="21"/>
                <w:szCs w:val="21"/>
              </w:rPr>
              <w:t>连接、断开等功能，同时对配对列表本身可以进行删除的操作</w:t>
            </w:r>
          </w:p>
        </w:tc>
      </w:tr>
      <w:tr w:rsidR="00BC7C7E" w:rsidRPr="000C3AC8" w14:paraId="414E8770" w14:textId="77777777">
        <w:tc>
          <w:tcPr>
            <w:tcW w:w="1940" w:type="dxa"/>
            <w:shd w:val="clear" w:color="auto" w:fill="F2F2F2" w:themeFill="background1" w:themeFillShade="F2"/>
          </w:tcPr>
          <w:p w14:paraId="486E3FE5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输入</w:t>
            </w:r>
          </w:p>
        </w:tc>
        <w:tc>
          <w:tcPr>
            <w:tcW w:w="7184" w:type="dxa"/>
          </w:tcPr>
          <w:p w14:paraId="4896191F" w14:textId="77777777" w:rsidR="00BC7C7E" w:rsidRPr="000C3AC8" w:rsidRDefault="003571EA">
            <w:pPr>
              <w:pStyle w:val="a6"/>
              <w:widowControl w:val="0"/>
              <w:numPr>
                <w:ilvl w:val="0"/>
                <w:numId w:val="27"/>
              </w:numPr>
              <w:adjustRightInd w:val="0"/>
              <w:spacing w:line="360" w:lineRule="atLeast"/>
              <w:ind w:firstLineChars="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cs="宋体"/>
                <w:sz w:val="21"/>
                <w:szCs w:val="21"/>
              </w:rPr>
              <w:t>车机端蓝牙</w:t>
            </w:r>
            <w:proofErr w:type="gramEnd"/>
            <w:r w:rsidRPr="000C3AC8">
              <w:rPr>
                <w:rFonts w:asciiTheme="minorEastAsia" w:eastAsiaTheme="minorEastAsia" w:hAnsiTheme="minorEastAsia" w:cs="宋体"/>
                <w:sz w:val="21"/>
                <w:szCs w:val="21"/>
              </w:rPr>
              <w:t>已经打开，并</w:t>
            </w:r>
            <w:proofErr w:type="gramStart"/>
            <w:r w:rsidRPr="000C3AC8">
              <w:rPr>
                <w:rFonts w:asciiTheme="minorEastAsia" w:eastAsiaTheme="minorEastAsia" w:hAnsiTheme="minorEastAsia" w:cs="宋体"/>
                <w:sz w:val="21"/>
                <w:szCs w:val="21"/>
              </w:rPr>
              <w:t>处于蓝牙配对</w:t>
            </w:r>
            <w:proofErr w:type="gramEnd"/>
            <w:r w:rsidRPr="000C3AC8">
              <w:rPr>
                <w:rFonts w:asciiTheme="minorEastAsia" w:eastAsiaTheme="minorEastAsia" w:hAnsiTheme="minorEastAsia" w:cs="宋体"/>
                <w:sz w:val="21"/>
                <w:szCs w:val="21"/>
              </w:rPr>
              <w:t>列表界面</w:t>
            </w:r>
          </w:p>
        </w:tc>
      </w:tr>
      <w:tr w:rsidR="00BC7C7E" w:rsidRPr="000C3AC8" w14:paraId="1C777DD8" w14:textId="77777777">
        <w:tc>
          <w:tcPr>
            <w:tcW w:w="1940" w:type="dxa"/>
            <w:shd w:val="clear" w:color="auto" w:fill="F2F2F2" w:themeFill="background1" w:themeFillShade="F2"/>
          </w:tcPr>
          <w:p w14:paraId="7CAEB0F8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处理过程</w:t>
            </w:r>
          </w:p>
        </w:tc>
        <w:tc>
          <w:tcPr>
            <w:tcW w:w="7184" w:type="dxa"/>
          </w:tcPr>
          <w:p w14:paraId="54C81FC4" w14:textId="77777777" w:rsidR="00BC7C7E" w:rsidRPr="000C3AC8" w:rsidRDefault="00BC7C7E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  <w:tr w:rsidR="00BC7C7E" w:rsidRPr="000C3AC8" w14:paraId="4DA3C4AE" w14:textId="77777777">
        <w:tc>
          <w:tcPr>
            <w:tcW w:w="1940" w:type="dxa"/>
            <w:shd w:val="clear" w:color="auto" w:fill="F2F2F2" w:themeFill="background1" w:themeFillShade="F2"/>
          </w:tcPr>
          <w:p w14:paraId="2F238091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输出</w:t>
            </w:r>
          </w:p>
        </w:tc>
        <w:tc>
          <w:tcPr>
            <w:tcW w:w="7184" w:type="dxa"/>
          </w:tcPr>
          <w:p w14:paraId="0007FDE4" w14:textId="77777777" w:rsidR="00BC7C7E" w:rsidRPr="000C3AC8" w:rsidRDefault="003571EA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蓝牙匹配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结果</w:t>
            </w:r>
          </w:p>
        </w:tc>
      </w:tr>
      <w:tr w:rsidR="00BC7C7E" w:rsidRPr="000C3AC8" w14:paraId="49FB417D" w14:textId="77777777">
        <w:tc>
          <w:tcPr>
            <w:tcW w:w="1940" w:type="dxa"/>
            <w:shd w:val="clear" w:color="auto" w:fill="F2F2F2" w:themeFill="background1" w:themeFillShade="F2"/>
          </w:tcPr>
          <w:p w14:paraId="1EBD318A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性能要求</w:t>
            </w:r>
          </w:p>
        </w:tc>
        <w:tc>
          <w:tcPr>
            <w:tcW w:w="7184" w:type="dxa"/>
          </w:tcPr>
          <w:p w14:paraId="5B223294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  <w:tr w:rsidR="00BC7C7E" w:rsidRPr="000C3AC8" w14:paraId="68C9B69D" w14:textId="77777777">
        <w:tc>
          <w:tcPr>
            <w:tcW w:w="1940" w:type="dxa"/>
            <w:shd w:val="clear" w:color="auto" w:fill="F2F2F2" w:themeFill="background1" w:themeFillShade="F2"/>
          </w:tcPr>
          <w:p w14:paraId="470C3D90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验证标准</w:t>
            </w:r>
          </w:p>
        </w:tc>
        <w:tc>
          <w:tcPr>
            <w:tcW w:w="7184" w:type="dxa"/>
          </w:tcPr>
          <w:p w14:paraId="3BA29F65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  <w:tr w:rsidR="00BC7C7E" w:rsidRPr="000C3AC8" w14:paraId="345EF121" w14:textId="77777777">
        <w:tc>
          <w:tcPr>
            <w:tcW w:w="1940" w:type="dxa"/>
            <w:shd w:val="clear" w:color="auto" w:fill="F2F2F2" w:themeFill="background1" w:themeFillShade="F2"/>
          </w:tcPr>
          <w:p w14:paraId="1D6F8578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对运行环境的影响</w:t>
            </w:r>
          </w:p>
        </w:tc>
        <w:tc>
          <w:tcPr>
            <w:tcW w:w="7184" w:type="dxa"/>
          </w:tcPr>
          <w:p w14:paraId="5A601DAA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  <w:tr w:rsidR="00BC7C7E" w:rsidRPr="000C3AC8" w14:paraId="49A02717" w14:textId="77777777">
        <w:tc>
          <w:tcPr>
            <w:tcW w:w="1940" w:type="dxa"/>
            <w:shd w:val="clear" w:color="auto" w:fill="F2F2F2" w:themeFill="background1" w:themeFillShade="F2"/>
          </w:tcPr>
          <w:p w14:paraId="395547D2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其它</w:t>
            </w:r>
          </w:p>
        </w:tc>
        <w:tc>
          <w:tcPr>
            <w:tcW w:w="7184" w:type="dxa"/>
          </w:tcPr>
          <w:p w14:paraId="17B10C0C" w14:textId="77777777" w:rsidR="00BC7C7E" w:rsidRPr="000C3AC8" w:rsidRDefault="003571EA">
            <w:pPr>
              <w:pStyle w:val="aff5"/>
              <w:numPr>
                <w:ilvl w:val="0"/>
                <w:numId w:val="30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/>
                <w:sz w:val="21"/>
                <w:szCs w:val="21"/>
              </w:rPr>
              <w:t>配对列表需要保存，已经配对的手机在开机后需自动显示在配对列表中</w:t>
            </w:r>
          </w:p>
          <w:p w14:paraId="7E27EA25" w14:textId="77777777" w:rsidR="00BC7C7E" w:rsidRPr="000C3AC8" w:rsidRDefault="003571EA">
            <w:pPr>
              <w:pStyle w:val="aff5"/>
              <w:numPr>
                <w:ilvl w:val="0"/>
                <w:numId w:val="30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新</w:t>
            </w:r>
            <w:r w:rsidRPr="000C3AC8">
              <w:rPr>
                <w:rFonts w:asciiTheme="minorEastAsia" w:eastAsiaTheme="minorEastAsia" w:hAnsiTheme="minorEastAsia"/>
                <w:sz w:val="21"/>
                <w:szCs w:val="21"/>
              </w:rPr>
              <w:t>连接上的手机显示在列表的第一项</w:t>
            </w:r>
          </w:p>
          <w:p w14:paraId="5C4E79B6" w14:textId="77777777" w:rsidR="00BC7C7E" w:rsidRPr="000C3AC8" w:rsidRDefault="003571EA">
            <w:pPr>
              <w:pStyle w:val="aff5"/>
              <w:numPr>
                <w:ilvl w:val="0"/>
                <w:numId w:val="30"/>
              </w:numPr>
              <w:spacing w:before="60" w:after="60"/>
              <w:ind w:firstLineChars="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已经在列表中存在的手机，连接上后，列表位置保持不变</w:t>
            </w:r>
          </w:p>
        </w:tc>
      </w:tr>
    </w:tbl>
    <w:p w14:paraId="20086D62" w14:textId="77777777" w:rsidR="00BC7C7E" w:rsidRPr="000C3AC8" w:rsidRDefault="00BC7C7E">
      <w:pPr>
        <w:pStyle w:val="a1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7E58FBC6" w14:textId="77777777" w:rsidR="00BC7C7E" w:rsidRPr="000C3AC8" w:rsidRDefault="00BC7C7E">
      <w:pPr>
        <w:pStyle w:val="a1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36BFDD75" w14:textId="77777777" w:rsidR="00BC7C7E" w:rsidRPr="000C3AC8" w:rsidRDefault="003571EA">
      <w:pPr>
        <w:pStyle w:val="5"/>
        <w:rPr>
          <w:rFonts w:asciiTheme="minorEastAsia" w:eastAsiaTheme="minorEastAsia" w:hAnsiTheme="minorEastAsia"/>
          <w:sz w:val="21"/>
          <w:szCs w:val="21"/>
        </w:rPr>
      </w:pPr>
      <w:r w:rsidRPr="000C3AC8">
        <w:rPr>
          <w:rFonts w:asciiTheme="minorEastAsia" w:eastAsiaTheme="minorEastAsia" w:hAnsiTheme="minorEastAsia" w:cs="微软雅黑" w:hint="eastAsia"/>
          <w:sz w:val="21"/>
          <w:szCs w:val="21"/>
        </w:rPr>
        <w:t>系统发起匹配连接</w:t>
      </w:r>
    </w:p>
    <w:tbl>
      <w:tblPr>
        <w:tblStyle w:val="aff"/>
        <w:tblW w:w="9124" w:type="dxa"/>
        <w:tblLayout w:type="fixed"/>
        <w:tblLook w:val="04A0" w:firstRow="1" w:lastRow="0" w:firstColumn="1" w:lastColumn="0" w:noHBand="0" w:noVBand="1"/>
      </w:tblPr>
      <w:tblGrid>
        <w:gridCol w:w="1940"/>
        <w:gridCol w:w="7184"/>
      </w:tblGrid>
      <w:tr w:rsidR="00BC7C7E" w:rsidRPr="000C3AC8" w14:paraId="42EF9D7B" w14:textId="77777777">
        <w:tc>
          <w:tcPr>
            <w:tcW w:w="1940" w:type="dxa"/>
            <w:shd w:val="clear" w:color="auto" w:fill="F2F2F2" w:themeFill="background1" w:themeFillShade="F2"/>
          </w:tcPr>
          <w:p w14:paraId="799F9529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概述</w:t>
            </w:r>
          </w:p>
        </w:tc>
        <w:tc>
          <w:tcPr>
            <w:tcW w:w="7184" w:type="dxa"/>
          </w:tcPr>
          <w:p w14:paraId="7A2A46EB" w14:textId="77777777" w:rsidR="00BC7C7E" w:rsidRPr="000C3AC8" w:rsidRDefault="003571EA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系统应提供发起匹配连接的功能</w:t>
            </w:r>
          </w:p>
        </w:tc>
      </w:tr>
      <w:tr w:rsidR="00BC7C7E" w:rsidRPr="000C3AC8" w14:paraId="4473E39D" w14:textId="77777777">
        <w:tc>
          <w:tcPr>
            <w:tcW w:w="1940" w:type="dxa"/>
            <w:shd w:val="clear" w:color="auto" w:fill="F2F2F2" w:themeFill="background1" w:themeFillShade="F2"/>
          </w:tcPr>
          <w:p w14:paraId="7D79581D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输入</w:t>
            </w:r>
          </w:p>
        </w:tc>
        <w:tc>
          <w:tcPr>
            <w:tcW w:w="7184" w:type="dxa"/>
          </w:tcPr>
          <w:p w14:paraId="333647F9" w14:textId="77777777" w:rsidR="00BC7C7E" w:rsidRPr="000C3AC8" w:rsidRDefault="003571EA">
            <w:pPr>
              <w:pStyle w:val="a6"/>
              <w:widowControl w:val="0"/>
              <w:numPr>
                <w:ilvl w:val="0"/>
                <w:numId w:val="27"/>
              </w:numPr>
              <w:adjustRightInd w:val="0"/>
              <w:spacing w:line="360" w:lineRule="atLeast"/>
              <w:ind w:firstLineChars="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蓝牙</w:t>
            </w: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可用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，未匹配，且处于打开状态</w:t>
            </w:r>
          </w:p>
        </w:tc>
      </w:tr>
      <w:tr w:rsidR="00BC7C7E" w:rsidRPr="000C3AC8" w14:paraId="1BCF1DC1" w14:textId="77777777">
        <w:tc>
          <w:tcPr>
            <w:tcW w:w="1940" w:type="dxa"/>
            <w:shd w:val="clear" w:color="auto" w:fill="F2F2F2" w:themeFill="background1" w:themeFillShade="F2"/>
          </w:tcPr>
          <w:p w14:paraId="2CEFD4CE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处理过程</w:t>
            </w:r>
          </w:p>
        </w:tc>
        <w:tc>
          <w:tcPr>
            <w:tcW w:w="7184" w:type="dxa"/>
          </w:tcPr>
          <w:p w14:paraId="07C3A35A" w14:textId="77777777" w:rsidR="00BC7C7E" w:rsidRPr="000C3AC8" w:rsidRDefault="003571EA">
            <w:pPr>
              <w:pStyle w:val="aff5"/>
              <w:numPr>
                <w:ilvl w:val="0"/>
                <w:numId w:val="31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系统正常启动，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蓝牙开关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为开启状态</w:t>
            </w:r>
          </w:p>
          <w:p w14:paraId="775E763B" w14:textId="77777777" w:rsidR="00BC7C7E" w:rsidRPr="000C3AC8" w:rsidRDefault="003571EA">
            <w:pPr>
              <w:pStyle w:val="aff5"/>
              <w:numPr>
                <w:ilvl w:val="0"/>
                <w:numId w:val="31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蓝牙设备蓝牙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开关打开，并在系统的有效范围内</w:t>
            </w:r>
          </w:p>
          <w:p w14:paraId="7DEA9AA9" w14:textId="77777777" w:rsidR="00BC7C7E" w:rsidRPr="000C3AC8" w:rsidRDefault="003571EA">
            <w:pPr>
              <w:pStyle w:val="aff5"/>
              <w:numPr>
                <w:ilvl w:val="0"/>
                <w:numId w:val="31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已在系统的扫描清单中</w:t>
            </w:r>
          </w:p>
          <w:p w14:paraId="2C3C2E85" w14:textId="77777777" w:rsidR="00BC7C7E" w:rsidRPr="000C3AC8" w:rsidRDefault="003571EA">
            <w:pPr>
              <w:pStyle w:val="aff5"/>
              <w:numPr>
                <w:ilvl w:val="0"/>
                <w:numId w:val="31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系统与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蓝牙设备未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匹配</w:t>
            </w:r>
          </w:p>
          <w:p w14:paraId="1BD1782A" w14:textId="77777777" w:rsidR="00BC7C7E" w:rsidRPr="000C3AC8" w:rsidRDefault="003571EA">
            <w:pPr>
              <w:pStyle w:val="aff5"/>
              <w:numPr>
                <w:ilvl w:val="0"/>
                <w:numId w:val="31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用户在系统发起匹配请求</w:t>
            </w:r>
          </w:p>
          <w:p w14:paraId="4DFBA08C" w14:textId="77777777" w:rsidR="00BC7C7E" w:rsidRPr="000C3AC8" w:rsidRDefault="003571EA">
            <w:pPr>
              <w:pStyle w:val="aff5"/>
              <w:numPr>
                <w:ilvl w:val="0"/>
                <w:numId w:val="31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系统向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发起匹配请求</w:t>
            </w:r>
          </w:p>
          <w:p w14:paraId="494B0B07" w14:textId="77777777" w:rsidR="00BC7C7E" w:rsidRPr="000C3AC8" w:rsidRDefault="003571EA">
            <w:pPr>
              <w:pStyle w:val="aff5"/>
              <w:numPr>
                <w:ilvl w:val="0"/>
                <w:numId w:val="31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收到匹配请求，应答匹配请求</w:t>
            </w:r>
          </w:p>
          <w:p w14:paraId="5EF2E229" w14:textId="77777777" w:rsidR="00BC7C7E" w:rsidRPr="000C3AC8" w:rsidRDefault="003571EA">
            <w:pPr>
              <w:pStyle w:val="aff5"/>
              <w:numPr>
                <w:ilvl w:val="0"/>
                <w:numId w:val="31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通知系统匹配请求</w:t>
            </w:r>
          </w:p>
          <w:p w14:paraId="26DB17D6" w14:textId="77777777" w:rsidR="00BC7C7E" w:rsidRPr="000C3AC8" w:rsidRDefault="003571EA">
            <w:pPr>
              <w:pStyle w:val="aff5"/>
              <w:numPr>
                <w:ilvl w:val="0"/>
                <w:numId w:val="31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如果用户设置自动应答匹配请求，系统应答匹配请求</w:t>
            </w:r>
          </w:p>
          <w:p w14:paraId="3E2E3785" w14:textId="77777777" w:rsidR="00BC7C7E" w:rsidRPr="000C3AC8" w:rsidRDefault="003571EA">
            <w:pPr>
              <w:pStyle w:val="aff5"/>
              <w:numPr>
                <w:ilvl w:val="0"/>
                <w:numId w:val="31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如果用户设置自动拒绝应答匹配请求，系统拒绝匹配请求</w:t>
            </w:r>
          </w:p>
          <w:p w14:paraId="0E14CDCC" w14:textId="77777777" w:rsidR="00BC7C7E" w:rsidRPr="000C3AC8" w:rsidRDefault="003571EA">
            <w:pPr>
              <w:pStyle w:val="aff5"/>
              <w:numPr>
                <w:ilvl w:val="0"/>
                <w:numId w:val="31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如果用户没有设置，系统通知用户匹配请求</w:t>
            </w:r>
          </w:p>
          <w:p w14:paraId="4F27D4D7" w14:textId="77777777" w:rsidR="00BC7C7E" w:rsidRPr="000C3AC8" w:rsidRDefault="003571EA">
            <w:pPr>
              <w:pStyle w:val="aff5"/>
              <w:numPr>
                <w:ilvl w:val="0"/>
                <w:numId w:val="31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用户应答请求</w:t>
            </w:r>
          </w:p>
          <w:p w14:paraId="461D0BC1" w14:textId="77777777" w:rsidR="00BC7C7E" w:rsidRPr="000C3AC8" w:rsidRDefault="003571EA">
            <w:pPr>
              <w:pStyle w:val="aff5"/>
              <w:numPr>
                <w:ilvl w:val="0"/>
                <w:numId w:val="31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系统发送确认匹配信息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给蓝牙设备</w:t>
            </w:r>
            <w:proofErr w:type="gramEnd"/>
          </w:p>
          <w:p w14:paraId="6358C82C" w14:textId="77777777" w:rsidR="00BC7C7E" w:rsidRPr="000C3AC8" w:rsidRDefault="003571EA">
            <w:pPr>
              <w:pStyle w:val="aff5"/>
              <w:numPr>
                <w:ilvl w:val="0"/>
                <w:numId w:val="31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发送匹配成功信息给系统</w:t>
            </w:r>
          </w:p>
          <w:p w14:paraId="600430C0" w14:textId="77777777" w:rsidR="00BC7C7E" w:rsidRPr="000C3AC8" w:rsidRDefault="003571EA">
            <w:pPr>
              <w:pStyle w:val="aff5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系统通知用户匹配成功</w:t>
            </w:r>
          </w:p>
        </w:tc>
      </w:tr>
      <w:tr w:rsidR="00BC7C7E" w:rsidRPr="000C3AC8" w14:paraId="0232B807" w14:textId="77777777">
        <w:tc>
          <w:tcPr>
            <w:tcW w:w="1940" w:type="dxa"/>
            <w:shd w:val="clear" w:color="auto" w:fill="F2F2F2" w:themeFill="background1" w:themeFillShade="F2"/>
          </w:tcPr>
          <w:p w14:paraId="73B52D15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lastRenderedPageBreak/>
              <w:t>输出</w:t>
            </w:r>
          </w:p>
        </w:tc>
        <w:tc>
          <w:tcPr>
            <w:tcW w:w="7184" w:type="dxa"/>
          </w:tcPr>
          <w:p w14:paraId="088F72C5" w14:textId="77777777" w:rsidR="00BC7C7E" w:rsidRPr="000C3AC8" w:rsidRDefault="003571EA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蓝牙匹配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结果</w:t>
            </w:r>
          </w:p>
        </w:tc>
      </w:tr>
      <w:tr w:rsidR="00BC7C7E" w:rsidRPr="000C3AC8" w14:paraId="7213D297" w14:textId="77777777">
        <w:tc>
          <w:tcPr>
            <w:tcW w:w="1940" w:type="dxa"/>
            <w:shd w:val="clear" w:color="auto" w:fill="F2F2F2" w:themeFill="background1" w:themeFillShade="F2"/>
          </w:tcPr>
          <w:p w14:paraId="6ECA8A74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性能要求</w:t>
            </w:r>
          </w:p>
        </w:tc>
        <w:tc>
          <w:tcPr>
            <w:tcW w:w="7184" w:type="dxa"/>
          </w:tcPr>
          <w:p w14:paraId="6B2E80E5" w14:textId="77777777" w:rsidR="00BC7C7E" w:rsidRPr="000C3AC8" w:rsidRDefault="003571EA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超时阈值为10秒</w:t>
            </w:r>
          </w:p>
        </w:tc>
      </w:tr>
      <w:tr w:rsidR="00BC7C7E" w:rsidRPr="000C3AC8" w14:paraId="017487A8" w14:textId="77777777">
        <w:tc>
          <w:tcPr>
            <w:tcW w:w="1940" w:type="dxa"/>
            <w:shd w:val="clear" w:color="auto" w:fill="F2F2F2" w:themeFill="background1" w:themeFillShade="F2"/>
          </w:tcPr>
          <w:p w14:paraId="7D82DF5E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验证标准</w:t>
            </w:r>
          </w:p>
        </w:tc>
        <w:tc>
          <w:tcPr>
            <w:tcW w:w="7184" w:type="dxa"/>
          </w:tcPr>
          <w:p w14:paraId="20C00460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  <w:tr w:rsidR="00BC7C7E" w:rsidRPr="000C3AC8" w14:paraId="32FD03AC" w14:textId="77777777">
        <w:tc>
          <w:tcPr>
            <w:tcW w:w="1940" w:type="dxa"/>
            <w:shd w:val="clear" w:color="auto" w:fill="F2F2F2" w:themeFill="background1" w:themeFillShade="F2"/>
          </w:tcPr>
          <w:p w14:paraId="6E84F505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对运行环境的影响</w:t>
            </w:r>
          </w:p>
        </w:tc>
        <w:tc>
          <w:tcPr>
            <w:tcW w:w="7184" w:type="dxa"/>
          </w:tcPr>
          <w:p w14:paraId="7DB8BB79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  <w:tr w:rsidR="00BC7C7E" w:rsidRPr="000C3AC8" w14:paraId="37EF9ECB" w14:textId="77777777">
        <w:tc>
          <w:tcPr>
            <w:tcW w:w="1940" w:type="dxa"/>
            <w:shd w:val="clear" w:color="auto" w:fill="F2F2F2" w:themeFill="background1" w:themeFillShade="F2"/>
          </w:tcPr>
          <w:p w14:paraId="2F82BAEC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其它</w:t>
            </w:r>
          </w:p>
        </w:tc>
        <w:tc>
          <w:tcPr>
            <w:tcW w:w="7184" w:type="dxa"/>
          </w:tcPr>
          <w:p w14:paraId="4549B69E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</w:tbl>
    <w:p w14:paraId="7EABB1F3" w14:textId="77777777" w:rsidR="00BC7C7E" w:rsidRPr="000C3AC8" w:rsidRDefault="00BC7C7E">
      <w:pPr>
        <w:pStyle w:val="a1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1BD6C02D" w14:textId="77777777" w:rsidR="00BC7C7E" w:rsidRPr="000C3AC8" w:rsidRDefault="00BC7C7E">
      <w:pPr>
        <w:pStyle w:val="a1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18972C6E" w14:textId="77777777" w:rsidR="00BC7C7E" w:rsidRPr="000C3AC8" w:rsidRDefault="003571EA">
      <w:pPr>
        <w:pStyle w:val="5"/>
        <w:rPr>
          <w:rFonts w:asciiTheme="minorEastAsia" w:eastAsiaTheme="minorEastAsia" w:hAnsiTheme="minorEastAsia"/>
          <w:sz w:val="21"/>
          <w:szCs w:val="21"/>
        </w:rPr>
      </w:pPr>
      <w:r w:rsidRPr="000C3AC8">
        <w:rPr>
          <w:rFonts w:asciiTheme="minorEastAsia" w:eastAsiaTheme="minorEastAsia" w:hAnsiTheme="minorEastAsia" w:cs="微软雅黑" w:hint="eastAsia"/>
          <w:sz w:val="21"/>
          <w:szCs w:val="21"/>
        </w:rPr>
        <w:t>蓝牙设备发起匹配连接</w:t>
      </w:r>
    </w:p>
    <w:tbl>
      <w:tblPr>
        <w:tblStyle w:val="aff"/>
        <w:tblW w:w="9124" w:type="dxa"/>
        <w:tblLayout w:type="fixed"/>
        <w:tblLook w:val="04A0" w:firstRow="1" w:lastRow="0" w:firstColumn="1" w:lastColumn="0" w:noHBand="0" w:noVBand="1"/>
      </w:tblPr>
      <w:tblGrid>
        <w:gridCol w:w="1940"/>
        <w:gridCol w:w="7184"/>
      </w:tblGrid>
      <w:tr w:rsidR="00BC7C7E" w:rsidRPr="000C3AC8" w14:paraId="77807E32" w14:textId="77777777">
        <w:tc>
          <w:tcPr>
            <w:tcW w:w="1940" w:type="dxa"/>
            <w:shd w:val="clear" w:color="auto" w:fill="F2F2F2" w:themeFill="background1" w:themeFillShade="F2"/>
          </w:tcPr>
          <w:p w14:paraId="7A9046A2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概述</w:t>
            </w:r>
          </w:p>
        </w:tc>
        <w:tc>
          <w:tcPr>
            <w:tcW w:w="7184" w:type="dxa"/>
          </w:tcPr>
          <w:p w14:paraId="0BF2AA6B" w14:textId="77777777" w:rsidR="00BC7C7E" w:rsidRPr="000C3AC8" w:rsidRDefault="003571EA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系统应提供接收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发起匹配连接的功能</w:t>
            </w:r>
          </w:p>
        </w:tc>
      </w:tr>
      <w:tr w:rsidR="00BC7C7E" w:rsidRPr="000C3AC8" w14:paraId="57279AEF" w14:textId="77777777">
        <w:tc>
          <w:tcPr>
            <w:tcW w:w="1940" w:type="dxa"/>
            <w:shd w:val="clear" w:color="auto" w:fill="F2F2F2" w:themeFill="background1" w:themeFillShade="F2"/>
          </w:tcPr>
          <w:p w14:paraId="17762E44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输入</w:t>
            </w:r>
          </w:p>
        </w:tc>
        <w:tc>
          <w:tcPr>
            <w:tcW w:w="7184" w:type="dxa"/>
          </w:tcPr>
          <w:p w14:paraId="2BD9A1F9" w14:textId="77777777" w:rsidR="00BC7C7E" w:rsidRPr="000C3AC8" w:rsidRDefault="003571EA">
            <w:pPr>
              <w:pStyle w:val="a6"/>
              <w:widowControl w:val="0"/>
              <w:numPr>
                <w:ilvl w:val="0"/>
                <w:numId w:val="27"/>
              </w:numPr>
              <w:adjustRightInd w:val="0"/>
              <w:spacing w:line="360" w:lineRule="atLeast"/>
              <w:ind w:firstLineChars="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蓝牙</w:t>
            </w: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可用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，未匹配，且处于打开状态</w:t>
            </w:r>
          </w:p>
        </w:tc>
      </w:tr>
      <w:tr w:rsidR="00BC7C7E" w:rsidRPr="000C3AC8" w14:paraId="167826A5" w14:textId="77777777">
        <w:tc>
          <w:tcPr>
            <w:tcW w:w="1940" w:type="dxa"/>
            <w:shd w:val="clear" w:color="auto" w:fill="F2F2F2" w:themeFill="background1" w:themeFillShade="F2"/>
          </w:tcPr>
          <w:p w14:paraId="256F959F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处理过程</w:t>
            </w:r>
          </w:p>
        </w:tc>
        <w:tc>
          <w:tcPr>
            <w:tcW w:w="7184" w:type="dxa"/>
          </w:tcPr>
          <w:p w14:paraId="44CBC396" w14:textId="77777777" w:rsidR="00BC7C7E" w:rsidRPr="000C3AC8" w:rsidRDefault="003571EA">
            <w:pPr>
              <w:pStyle w:val="aff5"/>
              <w:numPr>
                <w:ilvl w:val="0"/>
                <w:numId w:val="32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系统正常启动，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蓝牙开关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为开启状态</w:t>
            </w:r>
          </w:p>
          <w:p w14:paraId="581B2EA0" w14:textId="77777777" w:rsidR="00BC7C7E" w:rsidRPr="000C3AC8" w:rsidRDefault="003571EA">
            <w:pPr>
              <w:pStyle w:val="aff5"/>
              <w:numPr>
                <w:ilvl w:val="0"/>
                <w:numId w:val="32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蓝牙设备蓝牙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开关打开，并在系统的有效范围内</w:t>
            </w:r>
          </w:p>
          <w:p w14:paraId="25D8A7DD" w14:textId="77777777" w:rsidR="00BC7C7E" w:rsidRPr="000C3AC8" w:rsidRDefault="003571EA">
            <w:pPr>
              <w:pStyle w:val="aff5"/>
              <w:numPr>
                <w:ilvl w:val="0"/>
                <w:numId w:val="32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已在系统的扫描清单中</w:t>
            </w:r>
          </w:p>
          <w:p w14:paraId="03AC86CE" w14:textId="77777777" w:rsidR="00BC7C7E" w:rsidRPr="000C3AC8" w:rsidRDefault="003571EA">
            <w:pPr>
              <w:pStyle w:val="aff5"/>
              <w:numPr>
                <w:ilvl w:val="0"/>
                <w:numId w:val="32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系统与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蓝牙设备未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匹配</w:t>
            </w:r>
          </w:p>
          <w:p w14:paraId="0CBC452F" w14:textId="77777777" w:rsidR="00BC7C7E" w:rsidRPr="000C3AC8" w:rsidRDefault="003571EA">
            <w:pPr>
              <w:pStyle w:val="aff5"/>
              <w:numPr>
                <w:ilvl w:val="0"/>
                <w:numId w:val="32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用户在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发起匹配请求</w:t>
            </w:r>
          </w:p>
          <w:p w14:paraId="2DB6E654" w14:textId="77777777" w:rsidR="00BC7C7E" w:rsidRPr="000C3AC8" w:rsidRDefault="003571EA">
            <w:pPr>
              <w:pStyle w:val="aff5"/>
              <w:numPr>
                <w:ilvl w:val="0"/>
                <w:numId w:val="32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通知系统匹配请求</w:t>
            </w:r>
          </w:p>
          <w:p w14:paraId="5CAEFE94" w14:textId="77777777" w:rsidR="00BC7C7E" w:rsidRPr="000C3AC8" w:rsidRDefault="003571EA">
            <w:pPr>
              <w:pStyle w:val="aff5"/>
              <w:numPr>
                <w:ilvl w:val="0"/>
                <w:numId w:val="32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如果用户设置自动应答匹配请求，系统应答匹配请求</w:t>
            </w:r>
          </w:p>
          <w:p w14:paraId="40695A58" w14:textId="77777777" w:rsidR="00BC7C7E" w:rsidRPr="000C3AC8" w:rsidRDefault="003571EA">
            <w:pPr>
              <w:pStyle w:val="aff5"/>
              <w:numPr>
                <w:ilvl w:val="0"/>
                <w:numId w:val="32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如果用户设置自动拒绝应答匹配请求，系统拒绝匹配请求</w:t>
            </w:r>
          </w:p>
          <w:p w14:paraId="24BBAEFF" w14:textId="77777777" w:rsidR="00BC7C7E" w:rsidRPr="000C3AC8" w:rsidRDefault="003571EA">
            <w:pPr>
              <w:pStyle w:val="aff5"/>
              <w:numPr>
                <w:ilvl w:val="0"/>
                <w:numId w:val="32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如果用户没有设置，系统通知用户匹配请求</w:t>
            </w:r>
          </w:p>
          <w:p w14:paraId="4F353BFC" w14:textId="77777777" w:rsidR="00BC7C7E" w:rsidRPr="000C3AC8" w:rsidRDefault="003571EA">
            <w:pPr>
              <w:pStyle w:val="aff5"/>
              <w:numPr>
                <w:ilvl w:val="0"/>
                <w:numId w:val="32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用户应答请求</w:t>
            </w:r>
          </w:p>
          <w:p w14:paraId="484B1A19" w14:textId="77777777" w:rsidR="00BC7C7E" w:rsidRPr="000C3AC8" w:rsidRDefault="003571EA">
            <w:pPr>
              <w:pStyle w:val="aff5"/>
              <w:numPr>
                <w:ilvl w:val="0"/>
                <w:numId w:val="32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系统发送确认匹配信息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给蓝牙设备</w:t>
            </w:r>
            <w:proofErr w:type="gramEnd"/>
          </w:p>
          <w:p w14:paraId="04350BF9" w14:textId="77777777" w:rsidR="00BC7C7E" w:rsidRPr="000C3AC8" w:rsidRDefault="003571EA">
            <w:pPr>
              <w:pStyle w:val="aff5"/>
              <w:numPr>
                <w:ilvl w:val="0"/>
                <w:numId w:val="32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发送匹配成功信息给系统</w:t>
            </w:r>
          </w:p>
          <w:p w14:paraId="02190F9A" w14:textId="77777777" w:rsidR="00BC7C7E" w:rsidRPr="000C3AC8" w:rsidRDefault="003571EA">
            <w:pPr>
              <w:pStyle w:val="aff5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ind w:firstLineChars="0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系统通知用户匹配成功</w:t>
            </w:r>
          </w:p>
        </w:tc>
      </w:tr>
      <w:tr w:rsidR="00BC7C7E" w:rsidRPr="000C3AC8" w14:paraId="07EE827B" w14:textId="77777777">
        <w:tc>
          <w:tcPr>
            <w:tcW w:w="1940" w:type="dxa"/>
            <w:shd w:val="clear" w:color="auto" w:fill="F2F2F2" w:themeFill="background1" w:themeFillShade="F2"/>
          </w:tcPr>
          <w:p w14:paraId="1A6F350E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输出</w:t>
            </w:r>
          </w:p>
        </w:tc>
        <w:tc>
          <w:tcPr>
            <w:tcW w:w="7184" w:type="dxa"/>
          </w:tcPr>
          <w:p w14:paraId="37530B8A" w14:textId="77777777" w:rsidR="00BC7C7E" w:rsidRPr="000C3AC8" w:rsidRDefault="003571EA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蓝牙匹配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结果</w:t>
            </w:r>
          </w:p>
        </w:tc>
      </w:tr>
      <w:tr w:rsidR="00BC7C7E" w:rsidRPr="000C3AC8" w14:paraId="7CA09A4B" w14:textId="77777777">
        <w:tc>
          <w:tcPr>
            <w:tcW w:w="1940" w:type="dxa"/>
            <w:shd w:val="clear" w:color="auto" w:fill="F2F2F2" w:themeFill="background1" w:themeFillShade="F2"/>
          </w:tcPr>
          <w:p w14:paraId="641057E3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性能要求</w:t>
            </w:r>
          </w:p>
        </w:tc>
        <w:tc>
          <w:tcPr>
            <w:tcW w:w="7184" w:type="dxa"/>
          </w:tcPr>
          <w:p w14:paraId="620889F0" w14:textId="77777777" w:rsidR="00BC7C7E" w:rsidRPr="000C3AC8" w:rsidRDefault="003571EA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超时阈值为10秒</w:t>
            </w:r>
          </w:p>
        </w:tc>
      </w:tr>
      <w:tr w:rsidR="00BC7C7E" w:rsidRPr="000C3AC8" w14:paraId="724B5D2A" w14:textId="77777777">
        <w:tc>
          <w:tcPr>
            <w:tcW w:w="1940" w:type="dxa"/>
            <w:shd w:val="clear" w:color="auto" w:fill="F2F2F2" w:themeFill="background1" w:themeFillShade="F2"/>
          </w:tcPr>
          <w:p w14:paraId="384C34D8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验证标准</w:t>
            </w:r>
          </w:p>
        </w:tc>
        <w:tc>
          <w:tcPr>
            <w:tcW w:w="7184" w:type="dxa"/>
          </w:tcPr>
          <w:p w14:paraId="5E941736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  <w:tr w:rsidR="00BC7C7E" w:rsidRPr="000C3AC8" w14:paraId="454CDEF9" w14:textId="77777777">
        <w:tc>
          <w:tcPr>
            <w:tcW w:w="1940" w:type="dxa"/>
            <w:shd w:val="clear" w:color="auto" w:fill="F2F2F2" w:themeFill="background1" w:themeFillShade="F2"/>
          </w:tcPr>
          <w:p w14:paraId="5041F956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对运行环境的影响</w:t>
            </w:r>
          </w:p>
        </w:tc>
        <w:tc>
          <w:tcPr>
            <w:tcW w:w="7184" w:type="dxa"/>
          </w:tcPr>
          <w:p w14:paraId="0E07336F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  <w:tr w:rsidR="00BC7C7E" w:rsidRPr="000C3AC8" w14:paraId="35C9C97C" w14:textId="77777777">
        <w:tc>
          <w:tcPr>
            <w:tcW w:w="1940" w:type="dxa"/>
            <w:shd w:val="clear" w:color="auto" w:fill="F2F2F2" w:themeFill="background1" w:themeFillShade="F2"/>
          </w:tcPr>
          <w:p w14:paraId="3112D265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其它</w:t>
            </w:r>
          </w:p>
        </w:tc>
        <w:tc>
          <w:tcPr>
            <w:tcW w:w="7184" w:type="dxa"/>
          </w:tcPr>
          <w:p w14:paraId="3A1E41A9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</w:tbl>
    <w:p w14:paraId="194372C4" w14:textId="77777777" w:rsidR="00BC7C7E" w:rsidRPr="000C3AC8" w:rsidRDefault="00BC7C7E">
      <w:pPr>
        <w:pStyle w:val="a1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4B967F14" w14:textId="77777777" w:rsidR="00BC7C7E" w:rsidRPr="000C3AC8" w:rsidRDefault="00BC7C7E">
      <w:pPr>
        <w:pStyle w:val="a1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6795ECBE" w14:textId="77777777" w:rsidR="00BC7C7E" w:rsidRPr="000C3AC8" w:rsidRDefault="00BC7C7E">
      <w:pPr>
        <w:pStyle w:val="a1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7DA823FD" w14:textId="77777777" w:rsidR="00BC7C7E" w:rsidRPr="000C3AC8" w:rsidRDefault="003571EA">
      <w:pPr>
        <w:pStyle w:val="5"/>
        <w:rPr>
          <w:rFonts w:asciiTheme="minorEastAsia" w:eastAsiaTheme="minorEastAsia" w:hAnsiTheme="minorEastAsia"/>
          <w:sz w:val="21"/>
          <w:szCs w:val="21"/>
        </w:rPr>
      </w:pPr>
      <w:r w:rsidRPr="000C3AC8">
        <w:rPr>
          <w:rFonts w:asciiTheme="minorEastAsia" w:eastAsiaTheme="minorEastAsia" w:hAnsiTheme="minorEastAsia" w:cs="微软雅黑" w:hint="eastAsia"/>
          <w:sz w:val="21"/>
          <w:szCs w:val="21"/>
        </w:rPr>
        <w:t>删除单个设备</w:t>
      </w:r>
    </w:p>
    <w:tbl>
      <w:tblPr>
        <w:tblStyle w:val="aff"/>
        <w:tblW w:w="9124" w:type="dxa"/>
        <w:tblLayout w:type="fixed"/>
        <w:tblLook w:val="04A0" w:firstRow="1" w:lastRow="0" w:firstColumn="1" w:lastColumn="0" w:noHBand="0" w:noVBand="1"/>
      </w:tblPr>
      <w:tblGrid>
        <w:gridCol w:w="1940"/>
        <w:gridCol w:w="7184"/>
      </w:tblGrid>
      <w:tr w:rsidR="00BC7C7E" w:rsidRPr="000C3AC8" w14:paraId="54498719" w14:textId="77777777">
        <w:tc>
          <w:tcPr>
            <w:tcW w:w="1940" w:type="dxa"/>
            <w:shd w:val="clear" w:color="auto" w:fill="F2F2F2" w:themeFill="background1" w:themeFillShade="F2"/>
          </w:tcPr>
          <w:p w14:paraId="3679A17D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概述</w:t>
            </w:r>
          </w:p>
        </w:tc>
        <w:tc>
          <w:tcPr>
            <w:tcW w:w="7184" w:type="dxa"/>
          </w:tcPr>
          <w:p w14:paraId="7335068F" w14:textId="77777777" w:rsidR="00BC7C7E" w:rsidRPr="000C3AC8" w:rsidRDefault="003571EA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系统应提供删除单个设备的功能</w:t>
            </w:r>
          </w:p>
        </w:tc>
      </w:tr>
      <w:tr w:rsidR="00BC7C7E" w:rsidRPr="000C3AC8" w14:paraId="43898B2A" w14:textId="77777777">
        <w:tc>
          <w:tcPr>
            <w:tcW w:w="1940" w:type="dxa"/>
            <w:shd w:val="clear" w:color="auto" w:fill="F2F2F2" w:themeFill="background1" w:themeFillShade="F2"/>
          </w:tcPr>
          <w:p w14:paraId="23D09A55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输入</w:t>
            </w:r>
          </w:p>
        </w:tc>
        <w:tc>
          <w:tcPr>
            <w:tcW w:w="7184" w:type="dxa"/>
          </w:tcPr>
          <w:p w14:paraId="14BD76F7" w14:textId="77777777" w:rsidR="00BC7C7E" w:rsidRPr="000C3AC8" w:rsidRDefault="003571EA">
            <w:pPr>
              <w:pStyle w:val="a6"/>
              <w:widowControl w:val="0"/>
              <w:numPr>
                <w:ilvl w:val="0"/>
                <w:numId w:val="27"/>
              </w:numPr>
              <w:adjustRightInd w:val="0"/>
              <w:spacing w:line="360" w:lineRule="atLeast"/>
              <w:ind w:firstLineChars="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蓝牙</w:t>
            </w: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可用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，且处于已经配对</w:t>
            </w:r>
          </w:p>
        </w:tc>
      </w:tr>
      <w:tr w:rsidR="00BC7C7E" w:rsidRPr="000C3AC8" w14:paraId="4A477703" w14:textId="77777777">
        <w:tc>
          <w:tcPr>
            <w:tcW w:w="1940" w:type="dxa"/>
            <w:shd w:val="clear" w:color="auto" w:fill="F2F2F2" w:themeFill="background1" w:themeFillShade="F2"/>
          </w:tcPr>
          <w:p w14:paraId="0EACB542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处理过程</w:t>
            </w:r>
          </w:p>
        </w:tc>
        <w:tc>
          <w:tcPr>
            <w:tcW w:w="7184" w:type="dxa"/>
          </w:tcPr>
          <w:p w14:paraId="12B26724" w14:textId="77777777" w:rsidR="00BC7C7E" w:rsidRPr="000C3AC8" w:rsidRDefault="003571EA">
            <w:pPr>
              <w:pStyle w:val="aff5"/>
              <w:numPr>
                <w:ilvl w:val="0"/>
                <w:numId w:val="33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系统正常启动，系统和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已经配对</w:t>
            </w:r>
          </w:p>
          <w:p w14:paraId="612B9277" w14:textId="77777777" w:rsidR="00BC7C7E" w:rsidRPr="000C3AC8" w:rsidRDefault="003571EA">
            <w:pPr>
              <w:pStyle w:val="aff5"/>
              <w:numPr>
                <w:ilvl w:val="0"/>
                <w:numId w:val="33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用户在列表中选择删除已配对的设备</w:t>
            </w:r>
          </w:p>
          <w:p w14:paraId="5F9EB685" w14:textId="77777777" w:rsidR="00BC7C7E" w:rsidRPr="000C3AC8" w:rsidRDefault="003571EA">
            <w:pPr>
              <w:pStyle w:val="aff5"/>
              <w:numPr>
                <w:ilvl w:val="0"/>
                <w:numId w:val="33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系统提示删除确认</w:t>
            </w:r>
          </w:p>
          <w:p w14:paraId="66CCFD9B" w14:textId="77777777" w:rsidR="00BC7C7E" w:rsidRPr="000C3AC8" w:rsidRDefault="003571EA">
            <w:pPr>
              <w:pStyle w:val="aff5"/>
              <w:numPr>
                <w:ilvl w:val="0"/>
                <w:numId w:val="33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用户确认</w:t>
            </w:r>
          </w:p>
          <w:p w14:paraId="612A15B9" w14:textId="77777777" w:rsidR="00BC7C7E" w:rsidRPr="000C3AC8" w:rsidRDefault="003571EA">
            <w:pPr>
              <w:pStyle w:val="aff5"/>
              <w:numPr>
                <w:ilvl w:val="0"/>
                <w:numId w:val="33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如果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和系统已经连接，断开设备连接</w:t>
            </w:r>
          </w:p>
          <w:p w14:paraId="2690420F" w14:textId="77777777" w:rsidR="00BC7C7E" w:rsidRPr="000C3AC8" w:rsidRDefault="003571EA">
            <w:pPr>
              <w:pStyle w:val="aff5"/>
              <w:numPr>
                <w:ilvl w:val="0"/>
                <w:numId w:val="33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系统从配对列表中删除该设备</w:t>
            </w:r>
          </w:p>
          <w:p w14:paraId="074309DA" w14:textId="77777777" w:rsidR="00BC7C7E" w:rsidRPr="000C3AC8" w:rsidRDefault="003571EA">
            <w:pPr>
              <w:pStyle w:val="aff5"/>
              <w:numPr>
                <w:ilvl w:val="1"/>
                <w:numId w:val="33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当设备被删除，系统应该移除设备的所有相关信息，包括通话记录，通讯录，短信息和自动下载设置。</w:t>
            </w:r>
          </w:p>
          <w:p w14:paraId="31DD9FDA" w14:textId="77777777" w:rsidR="00BC7C7E" w:rsidRPr="000C3AC8" w:rsidRDefault="003571EA">
            <w:pPr>
              <w:pStyle w:val="aff5"/>
              <w:numPr>
                <w:ilvl w:val="0"/>
                <w:numId w:val="33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系统更新显示，删除完成</w:t>
            </w:r>
          </w:p>
          <w:p w14:paraId="1E4A35C1" w14:textId="77777777" w:rsidR="00BC7C7E" w:rsidRPr="000C3AC8" w:rsidRDefault="003571E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其中：</w:t>
            </w:r>
          </w:p>
          <w:p w14:paraId="1FFCF280" w14:textId="77777777" w:rsidR="00BC7C7E" w:rsidRPr="000C3AC8" w:rsidRDefault="003571EA">
            <w:pPr>
              <w:pStyle w:val="aff5"/>
              <w:numPr>
                <w:ilvl w:val="0"/>
                <w:numId w:val="34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如果删除时间超时，系统应给出提示</w:t>
            </w:r>
          </w:p>
          <w:p w14:paraId="45EFD39E" w14:textId="77777777" w:rsidR="00BC7C7E" w:rsidRPr="000C3AC8" w:rsidRDefault="003571EA">
            <w:pPr>
              <w:pStyle w:val="aff5"/>
              <w:numPr>
                <w:ilvl w:val="0"/>
                <w:numId w:val="34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如果第5步骤中断开连接设备，系统应给出提示</w:t>
            </w:r>
          </w:p>
          <w:p w14:paraId="1C963A4E" w14:textId="77777777" w:rsidR="00BC7C7E" w:rsidRPr="000C3AC8" w:rsidRDefault="003571EA">
            <w:pPr>
              <w:pStyle w:val="aff5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firstLineChars="0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如果用户确认时候选择拒绝删除，系统应该跳到设备界面</w:t>
            </w:r>
          </w:p>
        </w:tc>
      </w:tr>
      <w:tr w:rsidR="00BC7C7E" w:rsidRPr="000C3AC8" w14:paraId="2CD20BE9" w14:textId="77777777">
        <w:tc>
          <w:tcPr>
            <w:tcW w:w="1940" w:type="dxa"/>
            <w:shd w:val="clear" w:color="auto" w:fill="F2F2F2" w:themeFill="background1" w:themeFillShade="F2"/>
          </w:tcPr>
          <w:p w14:paraId="32AD7C2B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输出</w:t>
            </w:r>
          </w:p>
        </w:tc>
        <w:tc>
          <w:tcPr>
            <w:tcW w:w="7184" w:type="dxa"/>
          </w:tcPr>
          <w:p w14:paraId="44813B70" w14:textId="77777777" w:rsidR="00BC7C7E" w:rsidRPr="000C3AC8" w:rsidRDefault="003571EA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删除单个设备</w:t>
            </w:r>
          </w:p>
        </w:tc>
      </w:tr>
      <w:tr w:rsidR="00BC7C7E" w:rsidRPr="000C3AC8" w14:paraId="22E28C08" w14:textId="77777777">
        <w:tc>
          <w:tcPr>
            <w:tcW w:w="1940" w:type="dxa"/>
            <w:shd w:val="clear" w:color="auto" w:fill="F2F2F2" w:themeFill="background1" w:themeFillShade="F2"/>
          </w:tcPr>
          <w:p w14:paraId="111FA36B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性能要求</w:t>
            </w:r>
          </w:p>
        </w:tc>
        <w:tc>
          <w:tcPr>
            <w:tcW w:w="7184" w:type="dxa"/>
          </w:tcPr>
          <w:p w14:paraId="05CCF513" w14:textId="77777777" w:rsidR="00BC7C7E" w:rsidRPr="000C3AC8" w:rsidRDefault="003571EA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超时阈值为10秒</w:t>
            </w:r>
          </w:p>
        </w:tc>
      </w:tr>
      <w:tr w:rsidR="00BC7C7E" w:rsidRPr="000C3AC8" w14:paraId="5AA322D8" w14:textId="77777777">
        <w:tc>
          <w:tcPr>
            <w:tcW w:w="1940" w:type="dxa"/>
            <w:shd w:val="clear" w:color="auto" w:fill="F2F2F2" w:themeFill="background1" w:themeFillShade="F2"/>
          </w:tcPr>
          <w:p w14:paraId="6822D63C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验证标准</w:t>
            </w:r>
          </w:p>
        </w:tc>
        <w:tc>
          <w:tcPr>
            <w:tcW w:w="7184" w:type="dxa"/>
          </w:tcPr>
          <w:p w14:paraId="1B81B901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  <w:tr w:rsidR="00BC7C7E" w:rsidRPr="000C3AC8" w14:paraId="3EC123F0" w14:textId="77777777">
        <w:tc>
          <w:tcPr>
            <w:tcW w:w="1940" w:type="dxa"/>
            <w:shd w:val="clear" w:color="auto" w:fill="F2F2F2" w:themeFill="background1" w:themeFillShade="F2"/>
          </w:tcPr>
          <w:p w14:paraId="3F7C9D3F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对运行环境的影响</w:t>
            </w:r>
          </w:p>
        </w:tc>
        <w:tc>
          <w:tcPr>
            <w:tcW w:w="7184" w:type="dxa"/>
          </w:tcPr>
          <w:p w14:paraId="2AA95F7E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  <w:tr w:rsidR="00BC7C7E" w:rsidRPr="000C3AC8" w14:paraId="6A25947B" w14:textId="77777777">
        <w:tc>
          <w:tcPr>
            <w:tcW w:w="1940" w:type="dxa"/>
            <w:shd w:val="clear" w:color="auto" w:fill="F2F2F2" w:themeFill="background1" w:themeFillShade="F2"/>
          </w:tcPr>
          <w:p w14:paraId="128C8CC0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其它</w:t>
            </w:r>
          </w:p>
        </w:tc>
        <w:tc>
          <w:tcPr>
            <w:tcW w:w="7184" w:type="dxa"/>
          </w:tcPr>
          <w:p w14:paraId="35005E11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</w:tbl>
    <w:p w14:paraId="3EBE1883" w14:textId="77777777" w:rsidR="00BC7C7E" w:rsidRPr="000C3AC8" w:rsidRDefault="00BC7C7E">
      <w:pPr>
        <w:pStyle w:val="a1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1DBF2DA9" w14:textId="77777777" w:rsidR="00BC7C7E" w:rsidRPr="000C3AC8" w:rsidRDefault="003571EA">
      <w:pPr>
        <w:pStyle w:val="40"/>
        <w:rPr>
          <w:rFonts w:asciiTheme="minorEastAsia" w:eastAsiaTheme="minorEastAsia" w:hAnsiTheme="minorEastAsia"/>
          <w:sz w:val="21"/>
          <w:szCs w:val="21"/>
        </w:rPr>
      </w:pPr>
      <w:bookmarkStart w:id="59" w:name="_Toc505700881"/>
      <w:bookmarkStart w:id="60" w:name="_Toc35008406"/>
      <w:bookmarkStart w:id="61" w:name="_Toc505700879"/>
      <w:r w:rsidRPr="000C3AC8">
        <w:rPr>
          <w:rFonts w:asciiTheme="minorEastAsia" w:eastAsiaTheme="minorEastAsia" w:hAnsiTheme="minorEastAsia" w:hint="eastAsia"/>
          <w:sz w:val="21"/>
          <w:szCs w:val="21"/>
        </w:rPr>
        <w:t>设备连接</w:t>
      </w:r>
      <w:bookmarkEnd w:id="59"/>
      <w:bookmarkEnd w:id="60"/>
    </w:p>
    <w:p w14:paraId="4A477E97" w14:textId="77777777" w:rsidR="00BC7C7E" w:rsidRPr="000C3AC8" w:rsidRDefault="003571EA">
      <w:pPr>
        <w:pStyle w:val="5"/>
        <w:rPr>
          <w:rFonts w:asciiTheme="minorEastAsia" w:eastAsiaTheme="minorEastAsia" w:hAnsiTheme="minorEastAsia"/>
          <w:sz w:val="21"/>
          <w:szCs w:val="21"/>
        </w:rPr>
      </w:pPr>
      <w:r w:rsidRPr="000C3AC8">
        <w:rPr>
          <w:rFonts w:asciiTheme="minorEastAsia" w:eastAsiaTheme="minorEastAsia" w:hAnsiTheme="minorEastAsia" w:cs="微软雅黑" w:hint="eastAsia"/>
          <w:sz w:val="21"/>
          <w:szCs w:val="21"/>
        </w:rPr>
        <w:t>通过系统建立连接</w:t>
      </w:r>
    </w:p>
    <w:tbl>
      <w:tblPr>
        <w:tblStyle w:val="aff"/>
        <w:tblW w:w="9124" w:type="dxa"/>
        <w:tblLayout w:type="fixed"/>
        <w:tblLook w:val="04A0" w:firstRow="1" w:lastRow="0" w:firstColumn="1" w:lastColumn="0" w:noHBand="0" w:noVBand="1"/>
      </w:tblPr>
      <w:tblGrid>
        <w:gridCol w:w="1940"/>
        <w:gridCol w:w="7184"/>
      </w:tblGrid>
      <w:tr w:rsidR="00BC7C7E" w:rsidRPr="000C3AC8" w14:paraId="4D7DC617" w14:textId="77777777">
        <w:tc>
          <w:tcPr>
            <w:tcW w:w="1940" w:type="dxa"/>
            <w:shd w:val="clear" w:color="auto" w:fill="F2F2F2" w:themeFill="background1" w:themeFillShade="F2"/>
          </w:tcPr>
          <w:p w14:paraId="33D04AA9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概述</w:t>
            </w:r>
          </w:p>
        </w:tc>
        <w:tc>
          <w:tcPr>
            <w:tcW w:w="7184" w:type="dxa"/>
          </w:tcPr>
          <w:p w14:paraId="58CD0D22" w14:textId="77777777" w:rsidR="00BC7C7E" w:rsidRPr="000C3AC8" w:rsidRDefault="003571EA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系统应提供通过系统建立连接功能</w:t>
            </w:r>
          </w:p>
        </w:tc>
      </w:tr>
      <w:tr w:rsidR="00BC7C7E" w:rsidRPr="000C3AC8" w14:paraId="0CC7545B" w14:textId="77777777">
        <w:tc>
          <w:tcPr>
            <w:tcW w:w="1940" w:type="dxa"/>
            <w:shd w:val="clear" w:color="auto" w:fill="F2F2F2" w:themeFill="background1" w:themeFillShade="F2"/>
          </w:tcPr>
          <w:p w14:paraId="6D253A0B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输入</w:t>
            </w:r>
          </w:p>
        </w:tc>
        <w:tc>
          <w:tcPr>
            <w:tcW w:w="7184" w:type="dxa"/>
          </w:tcPr>
          <w:p w14:paraId="4830A218" w14:textId="77777777" w:rsidR="00BC7C7E" w:rsidRPr="000C3AC8" w:rsidRDefault="003571EA">
            <w:pPr>
              <w:pStyle w:val="a6"/>
              <w:widowControl w:val="0"/>
              <w:numPr>
                <w:ilvl w:val="0"/>
                <w:numId w:val="27"/>
              </w:numPr>
              <w:adjustRightInd w:val="0"/>
              <w:spacing w:line="360" w:lineRule="atLeast"/>
              <w:ind w:firstLineChars="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/>
                <w:sz w:val="21"/>
                <w:szCs w:val="21"/>
              </w:rPr>
              <w:t>蓝牙已</w:t>
            </w:r>
            <w:proofErr w:type="gramEnd"/>
            <w:r w:rsidRPr="000C3AC8">
              <w:rPr>
                <w:rFonts w:asciiTheme="minorEastAsia" w:eastAsiaTheme="minorEastAsia" w:hAnsiTheme="minorEastAsia"/>
                <w:sz w:val="21"/>
                <w:szCs w:val="21"/>
              </w:rPr>
              <w:t xml:space="preserve">打开 </w:t>
            </w: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，已匹配，未连接</w:t>
            </w:r>
          </w:p>
        </w:tc>
      </w:tr>
      <w:tr w:rsidR="00BC7C7E" w:rsidRPr="000C3AC8" w14:paraId="78219DD2" w14:textId="77777777">
        <w:tc>
          <w:tcPr>
            <w:tcW w:w="1940" w:type="dxa"/>
            <w:shd w:val="clear" w:color="auto" w:fill="F2F2F2" w:themeFill="background1" w:themeFillShade="F2"/>
          </w:tcPr>
          <w:p w14:paraId="55FBCE2C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处理过程</w:t>
            </w:r>
          </w:p>
        </w:tc>
        <w:tc>
          <w:tcPr>
            <w:tcW w:w="7184" w:type="dxa"/>
          </w:tcPr>
          <w:p w14:paraId="382140C8" w14:textId="77777777" w:rsidR="00BC7C7E" w:rsidRPr="000C3AC8" w:rsidRDefault="003571EA">
            <w:pPr>
              <w:pStyle w:val="a6"/>
              <w:widowControl w:val="0"/>
              <w:numPr>
                <w:ilvl w:val="0"/>
                <w:numId w:val="35"/>
              </w:numPr>
              <w:adjustRightInd w:val="0"/>
              <w:spacing w:line="360" w:lineRule="atLeast"/>
              <w:ind w:firstLineChars="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/>
                <w:sz w:val="21"/>
                <w:szCs w:val="21"/>
              </w:rPr>
              <w:t>系统正常启动</w:t>
            </w: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;，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蓝牙开关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状态为开启状态；</w:t>
            </w:r>
          </w:p>
          <w:p w14:paraId="6EBF077A" w14:textId="77777777" w:rsidR="00BC7C7E" w:rsidRPr="000C3AC8" w:rsidRDefault="003571EA">
            <w:pPr>
              <w:pStyle w:val="a6"/>
              <w:widowControl w:val="0"/>
              <w:numPr>
                <w:ilvl w:val="0"/>
                <w:numId w:val="35"/>
              </w:numPr>
              <w:adjustRightInd w:val="0"/>
              <w:spacing w:line="360" w:lineRule="atLeast"/>
              <w:ind w:firstLineChars="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系统和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已经配对，未连接</w:t>
            </w:r>
          </w:p>
          <w:p w14:paraId="318ED6D2" w14:textId="77777777" w:rsidR="00BC7C7E" w:rsidRPr="000C3AC8" w:rsidRDefault="003571EA">
            <w:pPr>
              <w:pStyle w:val="a6"/>
              <w:widowControl w:val="0"/>
              <w:numPr>
                <w:ilvl w:val="0"/>
                <w:numId w:val="35"/>
              </w:numPr>
              <w:adjustRightInd w:val="0"/>
              <w:spacing w:line="360" w:lineRule="atLeast"/>
              <w:ind w:firstLineChars="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用户在系统上选择协议和设备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发起蓝牙连接</w:t>
            </w:r>
            <w:proofErr w:type="gramEnd"/>
          </w:p>
          <w:p w14:paraId="4FD407BC" w14:textId="77777777" w:rsidR="00BC7C7E" w:rsidRPr="000C3AC8" w:rsidRDefault="003571EA">
            <w:pPr>
              <w:pStyle w:val="a6"/>
              <w:widowControl w:val="0"/>
              <w:numPr>
                <w:ilvl w:val="1"/>
                <w:numId w:val="35"/>
              </w:numPr>
              <w:adjustRightInd w:val="0"/>
              <w:spacing w:line="360" w:lineRule="atLeast"/>
              <w:ind w:firstLineChars="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用户可以选择连接免提</w:t>
            </w:r>
          </w:p>
          <w:p w14:paraId="1439A226" w14:textId="77777777" w:rsidR="00BC7C7E" w:rsidRPr="000C3AC8" w:rsidRDefault="003571EA">
            <w:pPr>
              <w:pStyle w:val="a6"/>
              <w:widowControl w:val="0"/>
              <w:numPr>
                <w:ilvl w:val="1"/>
                <w:numId w:val="35"/>
              </w:numPr>
              <w:adjustRightInd w:val="0"/>
              <w:spacing w:line="360" w:lineRule="atLeast"/>
              <w:ind w:firstLineChars="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用户可以选择连接媒体</w:t>
            </w:r>
          </w:p>
          <w:p w14:paraId="020E4009" w14:textId="77777777" w:rsidR="00BC7C7E" w:rsidRPr="000C3AC8" w:rsidRDefault="003571EA">
            <w:pPr>
              <w:pStyle w:val="a6"/>
              <w:widowControl w:val="0"/>
              <w:numPr>
                <w:ilvl w:val="1"/>
                <w:numId w:val="35"/>
              </w:numPr>
              <w:adjustRightInd w:val="0"/>
              <w:spacing w:line="360" w:lineRule="atLeast"/>
              <w:ind w:firstLineChars="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用户可以选择连接免提和媒体</w:t>
            </w:r>
          </w:p>
          <w:p w14:paraId="77BB3D88" w14:textId="77777777" w:rsidR="00BC7C7E" w:rsidRPr="000C3AC8" w:rsidRDefault="003571EA">
            <w:pPr>
              <w:pStyle w:val="a6"/>
              <w:widowControl w:val="0"/>
              <w:numPr>
                <w:ilvl w:val="1"/>
                <w:numId w:val="35"/>
              </w:numPr>
              <w:adjustRightInd w:val="0"/>
              <w:spacing w:line="360" w:lineRule="atLeast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用户可以单独选择一个协议来连接，包括：HFP、A2dp、AVRCP、</w:t>
            </w: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PBAP、MAP、Spp、GATT</w:t>
            </w:r>
          </w:p>
          <w:p w14:paraId="65348750" w14:textId="77777777" w:rsidR="00BC7C7E" w:rsidRPr="000C3AC8" w:rsidRDefault="003571EA">
            <w:pPr>
              <w:pStyle w:val="a6"/>
              <w:widowControl w:val="0"/>
              <w:numPr>
                <w:ilvl w:val="0"/>
                <w:numId w:val="35"/>
              </w:numPr>
              <w:adjustRightInd w:val="0"/>
              <w:spacing w:line="360" w:lineRule="atLeast"/>
              <w:ind w:firstLineChars="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系统向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请求建立连接</w:t>
            </w:r>
          </w:p>
          <w:p w14:paraId="2B37F10A" w14:textId="77777777" w:rsidR="00BC7C7E" w:rsidRPr="000C3AC8" w:rsidRDefault="003571EA">
            <w:pPr>
              <w:pStyle w:val="a6"/>
              <w:widowControl w:val="0"/>
              <w:numPr>
                <w:ilvl w:val="0"/>
                <w:numId w:val="35"/>
              </w:numPr>
              <w:adjustRightInd w:val="0"/>
              <w:spacing w:line="360" w:lineRule="atLeast"/>
              <w:ind w:firstLineChars="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系统通知用户正在连接中</w:t>
            </w:r>
          </w:p>
          <w:p w14:paraId="1C26D278" w14:textId="77777777" w:rsidR="00BC7C7E" w:rsidRPr="000C3AC8" w:rsidRDefault="003571EA">
            <w:pPr>
              <w:numPr>
                <w:ilvl w:val="0"/>
                <w:numId w:val="35"/>
              </w:numPr>
              <w:spacing w:line="36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如果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通知系统连接成功，系统通知用户连接成功</w:t>
            </w:r>
          </w:p>
          <w:p w14:paraId="18650429" w14:textId="77777777" w:rsidR="00BC7C7E" w:rsidRPr="000C3AC8" w:rsidRDefault="003571EA">
            <w:pPr>
              <w:numPr>
                <w:ilvl w:val="0"/>
                <w:numId w:val="35"/>
              </w:numPr>
              <w:spacing w:line="36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如果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通知系统连接失败，系统通知用户连接失败</w:t>
            </w:r>
          </w:p>
          <w:p w14:paraId="765D6611" w14:textId="77777777" w:rsidR="00BC7C7E" w:rsidRPr="000C3AC8" w:rsidRDefault="003571EA">
            <w:pPr>
              <w:pStyle w:val="aff5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firstLineChars="0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如果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没有通知消息给系统，等待超时，系统通知用户连接失败</w:t>
            </w:r>
          </w:p>
        </w:tc>
      </w:tr>
      <w:tr w:rsidR="00BC7C7E" w:rsidRPr="000C3AC8" w14:paraId="3F63BA95" w14:textId="77777777">
        <w:tc>
          <w:tcPr>
            <w:tcW w:w="1940" w:type="dxa"/>
            <w:shd w:val="clear" w:color="auto" w:fill="F2F2F2" w:themeFill="background1" w:themeFillShade="F2"/>
          </w:tcPr>
          <w:p w14:paraId="3CB08709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lastRenderedPageBreak/>
              <w:t>输出</w:t>
            </w:r>
          </w:p>
        </w:tc>
        <w:tc>
          <w:tcPr>
            <w:tcW w:w="7184" w:type="dxa"/>
          </w:tcPr>
          <w:p w14:paraId="5B3946F3" w14:textId="77777777" w:rsidR="00BC7C7E" w:rsidRPr="000C3AC8" w:rsidRDefault="003571EA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/>
                <w:sz w:val="21"/>
                <w:szCs w:val="21"/>
              </w:rPr>
              <w:t>连接完成</w:t>
            </w:r>
          </w:p>
        </w:tc>
      </w:tr>
      <w:tr w:rsidR="00BC7C7E" w:rsidRPr="000C3AC8" w14:paraId="21B08D40" w14:textId="77777777">
        <w:tc>
          <w:tcPr>
            <w:tcW w:w="1940" w:type="dxa"/>
            <w:shd w:val="clear" w:color="auto" w:fill="F2F2F2" w:themeFill="background1" w:themeFillShade="F2"/>
          </w:tcPr>
          <w:p w14:paraId="6FF9CBF4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性能要求</w:t>
            </w:r>
          </w:p>
        </w:tc>
        <w:tc>
          <w:tcPr>
            <w:tcW w:w="7184" w:type="dxa"/>
          </w:tcPr>
          <w:p w14:paraId="5D124A12" w14:textId="77777777" w:rsidR="00BC7C7E" w:rsidRPr="000C3AC8" w:rsidRDefault="003571EA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超时阈值为10秒</w:t>
            </w:r>
          </w:p>
        </w:tc>
      </w:tr>
      <w:tr w:rsidR="00BC7C7E" w:rsidRPr="000C3AC8" w14:paraId="299F3F09" w14:textId="77777777">
        <w:tc>
          <w:tcPr>
            <w:tcW w:w="1940" w:type="dxa"/>
            <w:shd w:val="clear" w:color="auto" w:fill="F2F2F2" w:themeFill="background1" w:themeFillShade="F2"/>
          </w:tcPr>
          <w:p w14:paraId="0D279BA2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验证标准</w:t>
            </w:r>
          </w:p>
        </w:tc>
        <w:tc>
          <w:tcPr>
            <w:tcW w:w="7184" w:type="dxa"/>
          </w:tcPr>
          <w:p w14:paraId="438A3EFD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  <w:tr w:rsidR="00BC7C7E" w:rsidRPr="000C3AC8" w14:paraId="0986DF5C" w14:textId="77777777">
        <w:tc>
          <w:tcPr>
            <w:tcW w:w="1940" w:type="dxa"/>
            <w:shd w:val="clear" w:color="auto" w:fill="F2F2F2" w:themeFill="background1" w:themeFillShade="F2"/>
          </w:tcPr>
          <w:p w14:paraId="5D420EEA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对运行环境的影响</w:t>
            </w:r>
          </w:p>
        </w:tc>
        <w:tc>
          <w:tcPr>
            <w:tcW w:w="7184" w:type="dxa"/>
          </w:tcPr>
          <w:p w14:paraId="4A430E42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  <w:tr w:rsidR="00BC7C7E" w:rsidRPr="000C3AC8" w14:paraId="464B12B5" w14:textId="77777777">
        <w:tc>
          <w:tcPr>
            <w:tcW w:w="1940" w:type="dxa"/>
            <w:shd w:val="clear" w:color="auto" w:fill="F2F2F2" w:themeFill="background1" w:themeFillShade="F2"/>
          </w:tcPr>
          <w:p w14:paraId="163376AF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其它</w:t>
            </w:r>
          </w:p>
        </w:tc>
        <w:tc>
          <w:tcPr>
            <w:tcW w:w="7184" w:type="dxa"/>
          </w:tcPr>
          <w:p w14:paraId="4F5CDC22" w14:textId="77777777" w:rsidR="00BC7C7E" w:rsidRPr="000C3AC8" w:rsidRDefault="003571EA">
            <w:pPr>
              <w:numPr>
                <w:ilvl w:val="0"/>
                <w:numId w:val="36"/>
              </w:numPr>
              <w:spacing w:line="36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用户可以在同一个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的媒体和免提之间切换连接，也可以在不同的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之间切换媒体和免提连接。</w:t>
            </w:r>
          </w:p>
          <w:p w14:paraId="3875E5E9" w14:textId="77777777" w:rsidR="00BC7C7E" w:rsidRPr="00B75BF4" w:rsidRDefault="003571EA">
            <w:pPr>
              <w:numPr>
                <w:ilvl w:val="0"/>
                <w:numId w:val="36"/>
              </w:numPr>
              <w:spacing w:line="36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如果用户选择</w:t>
            </w:r>
            <w:r w:rsidRPr="00B75BF4">
              <w:rPr>
                <w:rFonts w:asciiTheme="minorEastAsia" w:eastAsiaTheme="minorEastAsia" w:hAnsiTheme="minorEastAsia" w:hint="eastAsia"/>
                <w:sz w:val="21"/>
                <w:szCs w:val="21"/>
              </w:rPr>
              <w:t>了multi功能，则系统允许多个</w:t>
            </w:r>
            <w:proofErr w:type="gramStart"/>
            <w:r w:rsidRPr="00B75BF4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</w:t>
            </w:r>
            <w:proofErr w:type="gramEnd"/>
            <w:r w:rsidRPr="00B75BF4">
              <w:rPr>
                <w:rFonts w:asciiTheme="minorEastAsia" w:eastAsiaTheme="minorEastAsia" w:hAnsiTheme="minorEastAsia" w:hint="eastAsia"/>
                <w:sz w:val="21"/>
                <w:szCs w:val="21"/>
              </w:rPr>
              <w:t>同时连接免提。</w:t>
            </w:r>
          </w:p>
          <w:p w14:paraId="1E01E228" w14:textId="77777777" w:rsidR="00BC7C7E" w:rsidRPr="00B75BF4" w:rsidRDefault="003571EA">
            <w:pPr>
              <w:numPr>
                <w:ilvl w:val="0"/>
                <w:numId w:val="36"/>
              </w:numPr>
              <w:spacing w:line="36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75BF4">
              <w:rPr>
                <w:rFonts w:asciiTheme="minorEastAsia" w:eastAsiaTheme="minorEastAsia" w:hAnsiTheme="minorEastAsia" w:hint="eastAsia"/>
                <w:sz w:val="21"/>
                <w:szCs w:val="21"/>
              </w:rPr>
              <w:t>当系统同时连接多</w:t>
            </w:r>
            <w:proofErr w:type="gramStart"/>
            <w:r w:rsidRPr="00B75BF4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</w:t>
            </w:r>
            <w:proofErr w:type="gramEnd"/>
            <w:r w:rsidRPr="00B75BF4">
              <w:rPr>
                <w:rFonts w:asciiTheme="minorEastAsia" w:eastAsiaTheme="minorEastAsia" w:hAnsiTheme="minorEastAsia" w:hint="eastAsia"/>
                <w:sz w:val="21"/>
                <w:szCs w:val="21"/>
              </w:rPr>
              <w:t>的免提时，不管哪个</w:t>
            </w:r>
            <w:proofErr w:type="gramStart"/>
            <w:r w:rsidRPr="00B75BF4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</w:t>
            </w:r>
            <w:proofErr w:type="gramEnd"/>
            <w:r w:rsidRPr="00B75BF4">
              <w:rPr>
                <w:rFonts w:asciiTheme="minorEastAsia" w:eastAsiaTheme="minorEastAsia" w:hAnsiTheme="minorEastAsia" w:hint="eastAsia"/>
                <w:sz w:val="21"/>
                <w:szCs w:val="21"/>
              </w:rPr>
              <w:t>有电话信息，系统都需要通知用户。</w:t>
            </w:r>
          </w:p>
          <w:p w14:paraId="494DC916" w14:textId="77777777" w:rsidR="00BC7C7E" w:rsidRPr="000C3AC8" w:rsidRDefault="003571EA">
            <w:pPr>
              <w:numPr>
                <w:ilvl w:val="0"/>
                <w:numId w:val="36"/>
              </w:numPr>
              <w:spacing w:line="36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系统需要保存远离系统或者信号中断导致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的蓝牙异常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断开设置的地址。</w:t>
            </w:r>
          </w:p>
          <w:p w14:paraId="48281F71" w14:textId="77777777" w:rsidR="00BC7C7E" w:rsidRPr="000C3AC8" w:rsidRDefault="003571EA">
            <w:pPr>
              <w:pStyle w:val="aff5"/>
              <w:numPr>
                <w:ilvl w:val="0"/>
                <w:numId w:val="36"/>
              </w:numPr>
              <w:spacing w:before="60" w:after="60"/>
              <w:ind w:firstLineChars="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当用户设置了需要异常重连时，系统需要根据用户设置的重连时间，在这个时间段内循环检测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连接蓝牙设备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，直到设备被连接上或者系统已经被其他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连接或者用户设置的超时时间已经达到。</w:t>
            </w:r>
          </w:p>
        </w:tc>
      </w:tr>
    </w:tbl>
    <w:p w14:paraId="49198FBB" w14:textId="77777777" w:rsidR="00BC7C7E" w:rsidRPr="000C3AC8" w:rsidRDefault="00BC7C7E">
      <w:pPr>
        <w:pStyle w:val="a1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74ABDAF0" w14:textId="77777777" w:rsidR="00BC7C7E" w:rsidRPr="000C3AC8" w:rsidRDefault="003571EA">
      <w:pPr>
        <w:pStyle w:val="5"/>
        <w:rPr>
          <w:rFonts w:asciiTheme="minorEastAsia" w:eastAsiaTheme="minorEastAsia" w:hAnsiTheme="minorEastAsia"/>
          <w:sz w:val="21"/>
          <w:szCs w:val="21"/>
        </w:rPr>
      </w:pPr>
      <w:r w:rsidRPr="000C3AC8">
        <w:rPr>
          <w:rFonts w:asciiTheme="minorEastAsia" w:eastAsiaTheme="minorEastAsia" w:hAnsiTheme="minorEastAsia" w:cs="微软雅黑" w:hint="eastAsia"/>
          <w:sz w:val="21"/>
          <w:szCs w:val="21"/>
        </w:rPr>
        <w:t>通过蓝牙设备建立连接</w:t>
      </w:r>
    </w:p>
    <w:tbl>
      <w:tblPr>
        <w:tblStyle w:val="aff"/>
        <w:tblW w:w="9124" w:type="dxa"/>
        <w:tblLayout w:type="fixed"/>
        <w:tblLook w:val="04A0" w:firstRow="1" w:lastRow="0" w:firstColumn="1" w:lastColumn="0" w:noHBand="0" w:noVBand="1"/>
      </w:tblPr>
      <w:tblGrid>
        <w:gridCol w:w="1940"/>
        <w:gridCol w:w="7184"/>
      </w:tblGrid>
      <w:tr w:rsidR="00BC7C7E" w:rsidRPr="000C3AC8" w14:paraId="42E60F84" w14:textId="77777777">
        <w:tc>
          <w:tcPr>
            <w:tcW w:w="1940" w:type="dxa"/>
            <w:shd w:val="clear" w:color="auto" w:fill="F2F2F2" w:themeFill="background1" w:themeFillShade="F2"/>
          </w:tcPr>
          <w:p w14:paraId="7FFB1980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概述</w:t>
            </w:r>
          </w:p>
        </w:tc>
        <w:tc>
          <w:tcPr>
            <w:tcW w:w="7184" w:type="dxa"/>
          </w:tcPr>
          <w:p w14:paraId="5F0E4E7E" w14:textId="77777777" w:rsidR="00BC7C7E" w:rsidRPr="000C3AC8" w:rsidRDefault="003571EA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系统应提供通过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蓝牙设备建立蓝牙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连接功能</w:t>
            </w:r>
          </w:p>
        </w:tc>
      </w:tr>
      <w:tr w:rsidR="00BC7C7E" w:rsidRPr="000C3AC8" w14:paraId="667C75FD" w14:textId="77777777">
        <w:tc>
          <w:tcPr>
            <w:tcW w:w="1940" w:type="dxa"/>
            <w:shd w:val="clear" w:color="auto" w:fill="F2F2F2" w:themeFill="background1" w:themeFillShade="F2"/>
          </w:tcPr>
          <w:p w14:paraId="0EEE0955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输入</w:t>
            </w:r>
          </w:p>
        </w:tc>
        <w:tc>
          <w:tcPr>
            <w:tcW w:w="7184" w:type="dxa"/>
          </w:tcPr>
          <w:p w14:paraId="5CE8B534" w14:textId="77777777" w:rsidR="00BC7C7E" w:rsidRPr="000C3AC8" w:rsidRDefault="003571EA">
            <w:pPr>
              <w:pStyle w:val="a6"/>
              <w:widowControl w:val="0"/>
              <w:numPr>
                <w:ilvl w:val="0"/>
                <w:numId w:val="27"/>
              </w:numPr>
              <w:adjustRightInd w:val="0"/>
              <w:spacing w:line="360" w:lineRule="atLeast"/>
              <w:ind w:firstLineChars="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蓝牙</w:t>
            </w: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可用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，且处于已经配对</w:t>
            </w:r>
          </w:p>
        </w:tc>
      </w:tr>
      <w:tr w:rsidR="00BC7C7E" w:rsidRPr="000C3AC8" w14:paraId="48DF3C05" w14:textId="77777777">
        <w:tc>
          <w:tcPr>
            <w:tcW w:w="1940" w:type="dxa"/>
            <w:shd w:val="clear" w:color="auto" w:fill="F2F2F2" w:themeFill="background1" w:themeFillShade="F2"/>
          </w:tcPr>
          <w:p w14:paraId="4FC74C8B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处理过程</w:t>
            </w:r>
          </w:p>
        </w:tc>
        <w:tc>
          <w:tcPr>
            <w:tcW w:w="7184" w:type="dxa"/>
          </w:tcPr>
          <w:p w14:paraId="2BD03DF9" w14:textId="77777777" w:rsidR="00BC7C7E" w:rsidRPr="000C3AC8" w:rsidRDefault="003571EA">
            <w:pPr>
              <w:pStyle w:val="a6"/>
              <w:widowControl w:val="0"/>
              <w:numPr>
                <w:ilvl w:val="0"/>
                <w:numId w:val="37"/>
              </w:numPr>
              <w:adjustRightInd w:val="0"/>
              <w:spacing w:line="360" w:lineRule="atLeast"/>
              <w:ind w:firstLineChars="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/>
                <w:sz w:val="21"/>
                <w:szCs w:val="21"/>
              </w:rPr>
              <w:t>系统正常启动</w:t>
            </w: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蓝牙开关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状态为开启状态；</w:t>
            </w:r>
          </w:p>
          <w:p w14:paraId="6EE64C40" w14:textId="77777777" w:rsidR="00BC7C7E" w:rsidRPr="000C3AC8" w:rsidRDefault="003571EA">
            <w:pPr>
              <w:pStyle w:val="a6"/>
              <w:widowControl w:val="0"/>
              <w:numPr>
                <w:ilvl w:val="0"/>
                <w:numId w:val="37"/>
              </w:numPr>
              <w:adjustRightInd w:val="0"/>
              <w:spacing w:line="360" w:lineRule="atLeast"/>
              <w:ind w:firstLineChars="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系统和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已经配对，未连接</w:t>
            </w:r>
          </w:p>
          <w:p w14:paraId="14082871" w14:textId="77777777" w:rsidR="00BC7C7E" w:rsidRPr="000C3AC8" w:rsidRDefault="003571EA">
            <w:pPr>
              <w:pStyle w:val="a6"/>
              <w:widowControl w:val="0"/>
              <w:numPr>
                <w:ilvl w:val="0"/>
                <w:numId w:val="37"/>
              </w:numPr>
              <w:adjustRightInd w:val="0"/>
              <w:spacing w:line="360" w:lineRule="atLeast"/>
              <w:ind w:firstLineChars="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系统收到已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配对蓝牙设备“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建立连接“的请求</w:t>
            </w:r>
          </w:p>
          <w:p w14:paraId="18042DD3" w14:textId="77777777" w:rsidR="00BC7C7E" w:rsidRPr="000C3AC8" w:rsidRDefault="003571EA">
            <w:pPr>
              <w:pStyle w:val="a6"/>
              <w:widowControl w:val="0"/>
              <w:numPr>
                <w:ilvl w:val="0"/>
                <w:numId w:val="37"/>
              </w:numPr>
              <w:adjustRightInd w:val="0"/>
              <w:spacing w:line="360" w:lineRule="atLeast"/>
              <w:ind w:firstLineChars="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系统通知用户正在连接中</w:t>
            </w:r>
          </w:p>
          <w:p w14:paraId="735EC906" w14:textId="77777777" w:rsidR="00BC7C7E" w:rsidRPr="000C3AC8" w:rsidRDefault="003571EA">
            <w:pPr>
              <w:pStyle w:val="aff5"/>
              <w:numPr>
                <w:ilvl w:val="0"/>
                <w:numId w:val="37"/>
              </w:numPr>
              <w:spacing w:line="360" w:lineRule="atLeast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如果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通知系统连接成功，系统通知用户连接成功</w:t>
            </w:r>
          </w:p>
          <w:p w14:paraId="1652CF10" w14:textId="77777777" w:rsidR="00BC7C7E" w:rsidRPr="000C3AC8" w:rsidRDefault="003571EA">
            <w:pPr>
              <w:pStyle w:val="aff5"/>
              <w:numPr>
                <w:ilvl w:val="0"/>
                <w:numId w:val="37"/>
              </w:numPr>
              <w:spacing w:line="360" w:lineRule="atLeast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如果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通知系统连接失败，系统通知用户连接失败</w:t>
            </w:r>
          </w:p>
          <w:p w14:paraId="01DE513D" w14:textId="77777777" w:rsidR="00BC7C7E" w:rsidRPr="000C3AC8" w:rsidRDefault="003571EA">
            <w:pPr>
              <w:pStyle w:val="aff5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ind w:firstLineChars="0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如果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没有通知消息给系统，等待超时，系统通知用户连接失败</w:t>
            </w:r>
          </w:p>
        </w:tc>
      </w:tr>
      <w:tr w:rsidR="00BC7C7E" w:rsidRPr="000C3AC8" w14:paraId="6EAC5BC3" w14:textId="77777777">
        <w:tc>
          <w:tcPr>
            <w:tcW w:w="1940" w:type="dxa"/>
            <w:shd w:val="clear" w:color="auto" w:fill="F2F2F2" w:themeFill="background1" w:themeFillShade="F2"/>
          </w:tcPr>
          <w:p w14:paraId="370E61C3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输出</w:t>
            </w:r>
          </w:p>
        </w:tc>
        <w:tc>
          <w:tcPr>
            <w:tcW w:w="7184" w:type="dxa"/>
          </w:tcPr>
          <w:p w14:paraId="3DC94D6E" w14:textId="77777777" w:rsidR="00BC7C7E" w:rsidRPr="000C3AC8" w:rsidRDefault="003571EA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连接完成</w:t>
            </w:r>
          </w:p>
        </w:tc>
      </w:tr>
      <w:tr w:rsidR="00BC7C7E" w:rsidRPr="000C3AC8" w14:paraId="66A7008D" w14:textId="77777777">
        <w:tc>
          <w:tcPr>
            <w:tcW w:w="1940" w:type="dxa"/>
            <w:shd w:val="clear" w:color="auto" w:fill="F2F2F2" w:themeFill="background1" w:themeFillShade="F2"/>
          </w:tcPr>
          <w:p w14:paraId="654929C5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性能要求</w:t>
            </w:r>
          </w:p>
        </w:tc>
        <w:tc>
          <w:tcPr>
            <w:tcW w:w="7184" w:type="dxa"/>
          </w:tcPr>
          <w:p w14:paraId="42D453FE" w14:textId="77777777" w:rsidR="00BC7C7E" w:rsidRPr="000C3AC8" w:rsidRDefault="003571EA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超时阈值为10秒</w:t>
            </w:r>
          </w:p>
        </w:tc>
      </w:tr>
      <w:tr w:rsidR="00BC7C7E" w:rsidRPr="000C3AC8" w14:paraId="7AD4FC5A" w14:textId="77777777">
        <w:tc>
          <w:tcPr>
            <w:tcW w:w="1940" w:type="dxa"/>
            <w:shd w:val="clear" w:color="auto" w:fill="F2F2F2" w:themeFill="background1" w:themeFillShade="F2"/>
          </w:tcPr>
          <w:p w14:paraId="2FCD13CA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lastRenderedPageBreak/>
              <w:t>验证标准</w:t>
            </w:r>
          </w:p>
        </w:tc>
        <w:tc>
          <w:tcPr>
            <w:tcW w:w="7184" w:type="dxa"/>
          </w:tcPr>
          <w:p w14:paraId="697CFBCE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  <w:tr w:rsidR="00BC7C7E" w:rsidRPr="000C3AC8" w14:paraId="2F3821AF" w14:textId="77777777">
        <w:tc>
          <w:tcPr>
            <w:tcW w:w="1940" w:type="dxa"/>
            <w:shd w:val="clear" w:color="auto" w:fill="F2F2F2" w:themeFill="background1" w:themeFillShade="F2"/>
          </w:tcPr>
          <w:p w14:paraId="57E205D3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对运行环境的影响</w:t>
            </w:r>
          </w:p>
        </w:tc>
        <w:tc>
          <w:tcPr>
            <w:tcW w:w="7184" w:type="dxa"/>
          </w:tcPr>
          <w:p w14:paraId="150656AF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  <w:tr w:rsidR="00BC7C7E" w:rsidRPr="000C3AC8" w14:paraId="1F5C1183" w14:textId="77777777">
        <w:tc>
          <w:tcPr>
            <w:tcW w:w="1940" w:type="dxa"/>
            <w:shd w:val="clear" w:color="auto" w:fill="F2F2F2" w:themeFill="background1" w:themeFillShade="F2"/>
          </w:tcPr>
          <w:p w14:paraId="17711390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其它</w:t>
            </w:r>
          </w:p>
        </w:tc>
        <w:tc>
          <w:tcPr>
            <w:tcW w:w="7184" w:type="dxa"/>
          </w:tcPr>
          <w:p w14:paraId="68083EBF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</w:tbl>
    <w:p w14:paraId="2A188630" w14:textId="77777777" w:rsidR="00BC7C7E" w:rsidRPr="000C3AC8" w:rsidRDefault="00BC7C7E">
      <w:pPr>
        <w:pStyle w:val="a1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09E0B0BD" w14:textId="77777777" w:rsidR="00BC7C7E" w:rsidRPr="000C3AC8" w:rsidRDefault="00BC7C7E">
      <w:pPr>
        <w:pStyle w:val="a1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0BE8F936" w14:textId="77777777" w:rsidR="00BC7C7E" w:rsidRPr="000C3AC8" w:rsidRDefault="003571EA">
      <w:pPr>
        <w:pStyle w:val="40"/>
        <w:rPr>
          <w:rFonts w:asciiTheme="minorEastAsia" w:eastAsiaTheme="minorEastAsia" w:hAnsiTheme="minorEastAsia"/>
          <w:sz w:val="21"/>
          <w:szCs w:val="21"/>
        </w:rPr>
      </w:pPr>
      <w:bookmarkStart w:id="62" w:name="_Toc35008407"/>
      <w:r w:rsidRPr="000C3AC8">
        <w:rPr>
          <w:rFonts w:asciiTheme="minorEastAsia" w:eastAsiaTheme="minorEastAsia" w:hAnsiTheme="minorEastAsia" w:hint="eastAsia"/>
          <w:sz w:val="21"/>
          <w:szCs w:val="21"/>
        </w:rPr>
        <w:t>断开连接</w:t>
      </w:r>
      <w:bookmarkEnd w:id="62"/>
    </w:p>
    <w:p w14:paraId="03AD4917" w14:textId="77777777" w:rsidR="00BC7C7E" w:rsidRPr="000C3AC8" w:rsidRDefault="003571EA">
      <w:pPr>
        <w:pStyle w:val="5"/>
        <w:rPr>
          <w:rFonts w:asciiTheme="minorEastAsia" w:eastAsiaTheme="minorEastAsia" w:hAnsiTheme="minorEastAsia"/>
          <w:sz w:val="21"/>
          <w:szCs w:val="21"/>
        </w:rPr>
      </w:pPr>
      <w:r w:rsidRPr="000C3AC8">
        <w:rPr>
          <w:rFonts w:asciiTheme="minorEastAsia" w:eastAsiaTheme="minorEastAsia" w:hAnsiTheme="minorEastAsia" w:cs="微软雅黑" w:hint="eastAsia"/>
          <w:sz w:val="21"/>
          <w:szCs w:val="21"/>
        </w:rPr>
        <w:t>系统断开蓝牙连接</w:t>
      </w:r>
    </w:p>
    <w:tbl>
      <w:tblPr>
        <w:tblStyle w:val="aff"/>
        <w:tblW w:w="9124" w:type="dxa"/>
        <w:tblLayout w:type="fixed"/>
        <w:tblLook w:val="04A0" w:firstRow="1" w:lastRow="0" w:firstColumn="1" w:lastColumn="0" w:noHBand="0" w:noVBand="1"/>
      </w:tblPr>
      <w:tblGrid>
        <w:gridCol w:w="1940"/>
        <w:gridCol w:w="7184"/>
      </w:tblGrid>
      <w:tr w:rsidR="00BC7C7E" w:rsidRPr="000C3AC8" w14:paraId="422FD467" w14:textId="77777777">
        <w:tc>
          <w:tcPr>
            <w:tcW w:w="1940" w:type="dxa"/>
            <w:shd w:val="clear" w:color="auto" w:fill="F2F2F2" w:themeFill="background1" w:themeFillShade="F2"/>
          </w:tcPr>
          <w:p w14:paraId="29D99AE0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概述</w:t>
            </w:r>
          </w:p>
        </w:tc>
        <w:tc>
          <w:tcPr>
            <w:tcW w:w="7184" w:type="dxa"/>
          </w:tcPr>
          <w:p w14:paraId="1C173A9A" w14:textId="77777777" w:rsidR="00BC7C7E" w:rsidRPr="000C3AC8" w:rsidRDefault="003571EA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系统应提供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断开蓝牙连接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的功能</w:t>
            </w:r>
          </w:p>
        </w:tc>
      </w:tr>
      <w:tr w:rsidR="00BC7C7E" w:rsidRPr="000C3AC8" w14:paraId="6A03DD1F" w14:textId="77777777">
        <w:tc>
          <w:tcPr>
            <w:tcW w:w="1940" w:type="dxa"/>
            <w:shd w:val="clear" w:color="auto" w:fill="F2F2F2" w:themeFill="background1" w:themeFillShade="F2"/>
          </w:tcPr>
          <w:p w14:paraId="3FF43E92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输入</w:t>
            </w:r>
          </w:p>
        </w:tc>
        <w:tc>
          <w:tcPr>
            <w:tcW w:w="7184" w:type="dxa"/>
          </w:tcPr>
          <w:p w14:paraId="18114800" w14:textId="77777777" w:rsidR="00BC7C7E" w:rsidRPr="000C3AC8" w:rsidRDefault="003571EA">
            <w:pPr>
              <w:pStyle w:val="a6"/>
              <w:widowControl w:val="0"/>
              <w:numPr>
                <w:ilvl w:val="0"/>
                <w:numId w:val="27"/>
              </w:numPr>
              <w:adjustRightInd w:val="0"/>
              <w:spacing w:line="360" w:lineRule="atLeast"/>
              <w:ind w:firstLineChars="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系统正常启动，系统和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已配对并已连接</w:t>
            </w:r>
          </w:p>
        </w:tc>
      </w:tr>
      <w:tr w:rsidR="00BC7C7E" w:rsidRPr="000C3AC8" w14:paraId="119E68CD" w14:textId="77777777">
        <w:tc>
          <w:tcPr>
            <w:tcW w:w="1940" w:type="dxa"/>
            <w:shd w:val="clear" w:color="auto" w:fill="F2F2F2" w:themeFill="background1" w:themeFillShade="F2"/>
          </w:tcPr>
          <w:p w14:paraId="3146E626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处理过程</w:t>
            </w:r>
          </w:p>
        </w:tc>
        <w:tc>
          <w:tcPr>
            <w:tcW w:w="7184" w:type="dxa"/>
          </w:tcPr>
          <w:p w14:paraId="07F80B43" w14:textId="77777777" w:rsidR="00BC7C7E" w:rsidRPr="000C3AC8" w:rsidRDefault="003571EA">
            <w:pPr>
              <w:pStyle w:val="aff5"/>
              <w:numPr>
                <w:ilvl w:val="0"/>
                <w:numId w:val="38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系统正常启动，系统和</w:t>
            </w: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已配对并已连接</w:t>
            </w:r>
          </w:p>
          <w:p w14:paraId="51D4B971" w14:textId="77777777" w:rsidR="00BC7C7E" w:rsidRPr="000C3AC8" w:rsidRDefault="003571EA">
            <w:pPr>
              <w:pStyle w:val="aff5"/>
              <w:numPr>
                <w:ilvl w:val="0"/>
                <w:numId w:val="38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用户在设备列表选择已经连接的设备</w:t>
            </w:r>
          </w:p>
          <w:p w14:paraId="68DB156A" w14:textId="77777777" w:rsidR="00BC7C7E" w:rsidRPr="000C3AC8" w:rsidRDefault="003571EA">
            <w:pPr>
              <w:pStyle w:val="aff5"/>
              <w:numPr>
                <w:ilvl w:val="0"/>
                <w:numId w:val="38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用户选择断开连接</w:t>
            </w:r>
          </w:p>
          <w:p w14:paraId="37D17CE4" w14:textId="77777777" w:rsidR="00BC7C7E" w:rsidRPr="000C3AC8" w:rsidRDefault="003571EA">
            <w:pPr>
              <w:pStyle w:val="RequirementBody"/>
              <w:numPr>
                <w:ilvl w:val="1"/>
                <w:numId w:val="38"/>
              </w:numPr>
              <w:rPr>
                <w:rFonts w:asciiTheme="minorEastAsia" w:eastAsiaTheme="minorEastAsia" w:hAnsiTheme="minorEastAsia"/>
                <w:color w:val="auto"/>
                <w:sz w:val="21"/>
                <w:szCs w:val="21"/>
                <w:lang w:eastAsia="zh-CN"/>
              </w:rPr>
            </w:pPr>
            <w:r w:rsidRPr="000C3AC8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  <w:lang w:eastAsia="zh-CN"/>
              </w:rPr>
              <w:t>用户可以选择断开连接免提;</w:t>
            </w:r>
          </w:p>
          <w:p w14:paraId="7AB11A8E" w14:textId="77777777" w:rsidR="00BC7C7E" w:rsidRPr="000C3AC8" w:rsidRDefault="003571EA">
            <w:pPr>
              <w:pStyle w:val="RequirementBody"/>
              <w:numPr>
                <w:ilvl w:val="1"/>
                <w:numId w:val="38"/>
              </w:numPr>
              <w:rPr>
                <w:rFonts w:asciiTheme="minorEastAsia" w:eastAsiaTheme="minorEastAsia" w:hAnsiTheme="minorEastAsia"/>
                <w:color w:val="auto"/>
                <w:sz w:val="21"/>
                <w:szCs w:val="21"/>
                <w:lang w:eastAsia="zh-CN"/>
              </w:rPr>
            </w:pPr>
            <w:r w:rsidRPr="000C3AC8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  <w:lang w:eastAsia="zh-CN"/>
              </w:rPr>
              <w:t>用户可以选择断开连接媒体;</w:t>
            </w:r>
          </w:p>
          <w:p w14:paraId="7754B0B8" w14:textId="77777777" w:rsidR="00BC7C7E" w:rsidRPr="000C3AC8" w:rsidRDefault="003571EA">
            <w:pPr>
              <w:pStyle w:val="RequirementBody"/>
              <w:numPr>
                <w:ilvl w:val="1"/>
                <w:numId w:val="38"/>
              </w:numPr>
              <w:rPr>
                <w:rFonts w:asciiTheme="minorEastAsia" w:eastAsiaTheme="minorEastAsia" w:hAnsiTheme="minorEastAsia"/>
                <w:color w:val="auto"/>
                <w:sz w:val="21"/>
                <w:szCs w:val="21"/>
                <w:lang w:eastAsia="zh-CN"/>
              </w:rPr>
            </w:pPr>
            <w:r w:rsidRPr="000C3AC8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  <w:lang w:eastAsia="zh-CN"/>
              </w:rPr>
              <w:t>用户可以选择断开连接免提和媒体。</w:t>
            </w:r>
          </w:p>
          <w:p w14:paraId="070C7BDB" w14:textId="77777777" w:rsidR="00BC7C7E" w:rsidRPr="000C3AC8" w:rsidRDefault="003571EA">
            <w:pPr>
              <w:pStyle w:val="RequirementBody"/>
              <w:numPr>
                <w:ilvl w:val="1"/>
                <w:numId w:val="38"/>
              </w:numPr>
              <w:rPr>
                <w:rFonts w:asciiTheme="minorEastAsia" w:eastAsiaTheme="minorEastAsia" w:hAnsiTheme="minorEastAsia"/>
                <w:color w:val="auto"/>
                <w:sz w:val="21"/>
                <w:szCs w:val="21"/>
                <w:lang w:eastAsia="zh-CN"/>
              </w:rPr>
            </w:pPr>
            <w:r w:rsidRPr="000C3AC8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  <w:lang w:eastAsia="zh-CN"/>
              </w:rPr>
              <w:t>用户可以单独选择一个协议来断开连接，包括HFP、A2dp、AVRCP、PBAP、MAP、Spp、GATT</w:t>
            </w:r>
          </w:p>
          <w:p w14:paraId="04F84186" w14:textId="77777777" w:rsidR="00BC7C7E" w:rsidRPr="000C3AC8" w:rsidRDefault="003571EA">
            <w:pPr>
              <w:pStyle w:val="aff5"/>
              <w:numPr>
                <w:ilvl w:val="0"/>
                <w:numId w:val="38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系统向</w:t>
            </w: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发送断开连接命令</w:t>
            </w:r>
          </w:p>
          <w:p w14:paraId="42F677AA" w14:textId="77777777" w:rsidR="00BC7C7E" w:rsidRPr="000C3AC8" w:rsidRDefault="003571EA">
            <w:pPr>
              <w:pStyle w:val="aff5"/>
              <w:numPr>
                <w:ilvl w:val="0"/>
                <w:numId w:val="38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如果</w:t>
            </w: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通知系统断开连接成功，系统通知用户断开连接成功</w:t>
            </w:r>
          </w:p>
          <w:p w14:paraId="04598143" w14:textId="77777777" w:rsidR="00BC7C7E" w:rsidRPr="000C3AC8" w:rsidRDefault="003571EA">
            <w:pPr>
              <w:pStyle w:val="RequirementBody"/>
              <w:numPr>
                <w:ilvl w:val="1"/>
                <w:numId w:val="38"/>
              </w:numPr>
              <w:rPr>
                <w:rFonts w:asciiTheme="minorEastAsia" w:eastAsiaTheme="minorEastAsia" w:hAnsiTheme="minorEastAsia"/>
                <w:color w:val="auto"/>
                <w:sz w:val="21"/>
                <w:szCs w:val="21"/>
                <w:lang w:eastAsia="zh-CN"/>
              </w:rPr>
            </w:pPr>
            <w:r w:rsidRPr="000C3AC8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  <w:lang w:eastAsia="zh-CN"/>
              </w:rPr>
              <w:t>当用户选择通讯录功能和短信功能绑定免提时，用户断开免提时，系统将同时断开PBAP和MAP的连接。</w:t>
            </w:r>
          </w:p>
          <w:p w14:paraId="78C0AC45" w14:textId="77777777" w:rsidR="00BC7C7E" w:rsidRPr="000C3AC8" w:rsidRDefault="003571EA">
            <w:pPr>
              <w:pStyle w:val="RequirementBody"/>
              <w:numPr>
                <w:ilvl w:val="1"/>
                <w:numId w:val="38"/>
              </w:numPr>
              <w:rPr>
                <w:rFonts w:asciiTheme="minorEastAsia" w:eastAsiaTheme="minorEastAsia" w:hAnsiTheme="minorEastAsia"/>
                <w:color w:val="auto"/>
                <w:sz w:val="21"/>
                <w:szCs w:val="21"/>
                <w:lang w:eastAsia="zh-CN"/>
              </w:rPr>
            </w:pPr>
            <w:r w:rsidRPr="000C3AC8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  <w:lang w:eastAsia="zh-CN"/>
              </w:rPr>
              <w:t>如果用户没有选择通讯录和短信功能绑定免提，则用户断开免提时，系统只断开免提的，并通知断开免提的状态。</w:t>
            </w:r>
          </w:p>
          <w:p w14:paraId="129DD778" w14:textId="77777777" w:rsidR="00BC7C7E" w:rsidRPr="000C3AC8" w:rsidRDefault="003571EA">
            <w:pPr>
              <w:pStyle w:val="aff5"/>
              <w:numPr>
                <w:ilvl w:val="0"/>
                <w:numId w:val="38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如果</w:t>
            </w: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通知系统断开连接失败，系统通知用户断开连接失败</w:t>
            </w:r>
          </w:p>
          <w:p w14:paraId="4C5FC892" w14:textId="77777777" w:rsidR="00BC7C7E" w:rsidRPr="000C3AC8" w:rsidRDefault="003571EA">
            <w:pPr>
              <w:pStyle w:val="aff5"/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ind w:firstLineChars="0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如果系统没有收到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通知消息，等待超时，系统通知用户断开失败</w:t>
            </w:r>
          </w:p>
        </w:tc>
      </w:tr>
      <w:tr w:rsidR="00BC7C7E" w:rsidRPr="000C3AC8" w14:paraId="7B84B203" w14:textId="77777777">
        <w:tc>
          <w:tcPr>
            <w:tcW w:w="1940" w:type="dxa"/>
            <w:shd w:val="clear" w:color="auto" w:fill="F2F2F2" w:themeFill="background1" w:themeFillShade="F2"/>
          </w:tcPr>
          <w:p w14:paraId="05273933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输出</w:t>
            </w:r>
          </w:p>
        </w:tc>
        <w:tc>
          <w:tcPr>
            <w:tcW w:w="7184" w:type="dxa"/>
          </w:tcPr>
          <w:p w14:paraId="4CC9F9E5" w14:textId="77777777" w:rsidR="00BC7C7E" w:rsidRPr="000C3AC8" w:rsidRDefault="003571EA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cs="Arial" w:hint="eastAsia"/>
                <w:color w:val="0000FF"/>
                <w:sz w:val="21"/>
                <w:szCs w:val="21"/>
              </w:rPr>
              <w:t>断开蓝牙连接</w:t>
            </w:r>
            <w:proofErr w:type="gramEnd"/>
          </w:p>
        </w:tc>
      </w:tr>
      <w:tr w:rsidR="00BC7C7E" w:rsidRPr="000C3AC8" w14:paraId="3AF38C2A" w14:textId="77777777">
        <w:tc>
          <w:tcPr>
            <w:tcW w:w="1940" w:type="dxa"/>
            <w:shd w:val="clear" w:color="auto" w:fill="F2F2F2" w:themeFill="background1" w:themeFillShade="F2"/>
          </w:tcPr>
          <w:p w14:paraId="2CAE058B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性能要求</w:t>
            </w:r>
          </w:p>
        </w:tc>
        <w:tc>
          <w:tcPr>
            <w:tcW w:w="7184" w:type="dxa"/>
          </w:tcPr>
          <w:p w14:paraId="2B176111" w14:textId="77777777" w:rsidR="00BC7C7E" w:rsidRPr="000C3AC8" w:rsidRDefault="003571EA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超时阈值为20秒</w:t>
            </w:r>
          </w:p>
        </w:tc>
      </w:tr>
      <w:tr w:rsidR="00BC7C7E" w:rsidRPr="000C3AC8" w14:paraId="72AAFCD5" w14:textId="77777777">
        <w:tc>
          <w:tcPr>
            <w:tcW w:w="1940" w:type="dxa"/>
            <w:shd w:val="clear" w:color="auto" w:fill="F2F2F2" w:themeFill="background1" w:themeFillShade="F2"/>
          </w:tcPr>
          <w:p w14:paraId="2C54E992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验证标准</w:t>
            </w:r>
          </w:p>
        </w:tc>
        <w:tc>
          <w:tcPr>
            <w:tcW w:w="7184" w:type="dxa"/>
          </w:tcPr>
          <w:p w14:paraId="5091565D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  <w:tr w:rsidR="00BC7C7E" w:rsidRPr="000C3AC8" w14:paraId="1F720445" w14:textId="77777777">
        <w:tc>
          <w:tcPr>
            <w:tcW w:w="1940" w:type="dxa"/>
            <w:shd w:val="clear" w:color="auto" w:fill="F2F2F2" w:themeFill="background1" w:themeFillShade="F2"/>
          </w:tcPr>
          <w:p w14:paraId="24B2696C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对运行环境的影响</w:t>
            </w:r>
          </w:p>
        </w:tc>
        <w:tc>
          <w:tcPr>
            <w:tcW w:w="7184" w:type="dxa"/>
          </w:tcPr>
          <w:p w14:paraId="6B831964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  <w:tr w:rsidR="00BC7C7E" w:rsidRPr="000C3AC8" w14:paraId="78FB334B" w14:textId="77777777">
        <w:tc>
          <w:tcPr>
            <w:tcW w:w="1940" w:type="dxa"/>
            <w:shd w:val="clear" w:color="auto" w:fill="F2F2F2" w:themeFill="background1" w:themeFillShade="F2"/>
          </w:tcPr>
          <w:p w14:paraId="741A971E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其它</w:t>
            </w:r>
          </w:p>
        </w:tc>
        <w:tc>
          <w:tcPr>
            <w:tcW w:w="7184" w:type="dxa"/>
          </w:tcPr>
          <w:p w14:paraId="3B2441C0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</w:tbl>
    <w:p w14:paraId="57EBCE90" w14:textId="77777777" w:rsidR="00BC7C7E" w:rsidRPr="000C3AC8" w:rsidRDefault="00BC7C7E">
      <w:pPr>
        <w:pStyle w:val="a1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0C605025" w14:textId="77777777" w:rsidR="00BC7C7E" w:rsidRPr="000C3AC8" w:rsidRDefault="003571EA">
      <w:pPr>
        <w:pStyle w:val="5"/>
        <w:rPr>
          <w:rFonts w:asciiTheme="minorEastAsia" w:eastAsiaTheme="minorEastAsia" w:hAnsiTheme="minorEastAsia"/>
          <w:sz w:val="21"/>
          <w:szCs w:val="21"/>
        </w:rPr>
      </w:pPr>
      <w:r w:rsidRPr="000C3AC8">
        <w:rPr>
          <w:rFonts w:asciiTheme="minorEastAsia" w:eastAsiaTheme="minorEastAsia" w:hAnsiTheme="minorEastAsia" w:cs="微软雅黑" w:hint="eastAsia"/>
          <w:sz w:val="21"/>
          <w:szCs w:val="21"/>
        </w:rPr>
        <w:lastRenderedPageBreak/>
        <w:t>设备断开蓝牙连接</w:t>
      </w:r>
    </w:p>
    <w:tbl>
      <w:tblPr>
        <w:tblStyle w:val="aff"/>
        <w:tblW w:w="9124" w:type="dxa"/>
        <w:tblLayout w:type="fixed"/>
        <w:tblLook w:val="04A0" w:firstRow="1" w:lastRow="0" w:firstColumn="1" w:lastColumn="0" w:noHBand="0" w:noVBand="1"/>
      </w:tblPr>
      <w:tblGrid>
        <w:gridCol w:w="1940"/>
        <w:gridCol w:w="7184"/>
      </w:tblGrid>
      <w:tr w:rsidR="00BC7C7E" w:rsidRPr="000C3AC8" w14:paraId="592428CE" w14:textId="77777777">
        <w:tc>
          <w:tcPr>
            <w:tcW w:w="1940" w:type="dxa"/>
            <w:shd w:val="clear" w:color="auto" w:fill="F2F2F2" w:themeFill="background1" w:themeFillShade="F2"/>
          </w:tcPr>
          <w:p w14:paraId="65EF4925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概述</w:t>
            </w:r>
          </w:p>
        </w:tc>
        <w:tc>
          <w:tcPr>
            <w:tcW w:w="7184" w:type="dxa"/>
          </w:tcPr>
          <w:p w14:paraId="27D60901" w14:textId="77777777" w:rsidR="00BC7C7E" w:rsidRPr="000C3AC8" w:rsidRDefault="003571EA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系统应提供接受设备端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断开蓝牙连接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的功能</w:t>
            </w:r>
          </w:p>
        </w:tc>
      </w:tr>
      <w:tr w:rsidR="00BC7C7E" w:rsidRPr="000C3AC8" w14:paraId="01D478C5" w14:textId="77777777">
        <w:tc>
          <w:tcPr>
            <w:tcW w:w="1940" w:type="dxa"/>
            <w:shd w:val="clear" w:color="auto" w:fill="F2F2F2" w:themeFill="background1" w:themeFillShade="F2"/>
          </w:tcPr>
          <w:p w14:paraId="5B3E3E93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输入</w:t>
            </w:r>
          </w:p>
        </w:tc>
        <w:tc>
          <w:tcPr>
            <w:tcW w:w="7184" w:type="dxa"/>
          </w:tcPr>
          <w:p w14:paraId="7DF38223" w14:textId="77777777" w:rsidR="00BC7C7E" w:rsidRPr="000C3AC8" w:rsidRDefault="003571EA">
            <w:pPr>
              <w:pStyle w:val="a6"/>
              <w:widowControl w:val="0"/>
              <w:numPr>
                <w:ilvl w:val="0"/>
                <w:numId w:val="27"/>
              </w:numPr>
              <w:adjustRightInd w:val="0"/>
              <w:spacing w:line="360" w:lineRule="atLeast"/>
              <w:ind w:firstLineChars="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系统正常启动，系统和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已配对并已连接</w:t>
            </w:r>
          </w:p>
        </w:tc>
      </w:tr>
      <w:tr w:rsidR="00BC7C7E" w:rsidRPr="000C3AC8" w14:paraId="35C570BA" w14:textId="77777777">
        <w:tc>
          <w:tcPr>
            <w:tcW w:w="1940" w:type="dxa"/>
            <w:shd w:val="clear" w:color="auto" w:fill="F2F2F2" w:themeFill="background1" w:themeFillShade="F2"/>
          </w:tcPr>
          <w:p w14:paraId="4F29E160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处理过程</w:t>
            </w:r>
          </w:p>
        </w:tc>
        <w:tc>
          <w:tcPr>
            <w:tcW w:w="7184" w:type="dxa"/>
          </w:tcPr>
          <w:p w14:paraId="14B8087B" w14:textId="77777777" w:rsidR="00BC7C7E" w:rsidRPr="000C3AC8" w:rsidRDefault="003571EA">
            <w:pPr>
              <w:pStyle w:val="aff5"/>
              <w:numPr>
                <w:ilvl w:val="0"/>
                <w:numId w:val="39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系统正常启动，系统和</w:t>
            </w: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已配对并已连接</w:t>
            </w:r>
          </w:p>
          <w:p w14:paraId="732A10AD" w14:textId="77777777" w:rsidR="00BC7C7E" w:rsidRPr="000C3AC8" w:rsidRDefault="003571EA">
            <w:pPr>
              <w:pStyle w:val="aff5"/>
              <w:numPr>
                <w:ilvl w:val="0"/>
                <w:numId w:val="39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用户在</w:t>
            </w: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蓝牙设备端选择</w:t>
            </w:r>
            <w:proofErr w:type="gramEnd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断开连接</w:t>
            </w:r>
          </w:p>
          <w:p w14:paraId="2FCEAD51" w14:textId="77777777" w:rsidR="00BC7C7E" w:rsidRPr="000C3AC8" w:rsidRDefault="003571EA">
            <w:pPr>
              <w:pStyle w:val="aff5"/>
              <w:numPr>
                <w:ilvl w:val="0"/>
                <w:numId w:val="39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系统通知用户正在断开连接</w:t>
            </w:r>
          </w:p>
          <w:p w14:paraId="26DBC8A1" w14:textId="77777777" w:rsidR="00BC7C7E" w:rsidRPr="000C3AC8" w:rsidRDefault="003571EA">
            <w:pPr>
              <w:pStyle w:val="aff5"/>
              <w:numPr>
                <w:ilvl w:val="0"/>
                <w:numId w:val="39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如果</w:t>
            </w: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通知系统断开连接成功，系统通知用户断开连接成功</w:t>
            </w:r>
          </w:p>
          <w:p w14:paraId="58AC97E9" w14:textId="77777777" w:rsidR="00BC7C7E" w:rsidRPr="000C3AC8" w:rsidRDefault="003571EA">
            <w:pPr>
              <w:pStyle w:val="RequirementBody"/>
              <w:numPr>
                <w:ilvl w:val="1"/>
                <w:numId w:val="39"/>
              </w:numPr>
              <w:rPr>
                <w:rFonts w:asciiTheme="minorEastAsia" w:eastAsiaTheme="minorEastAsia" w:hAnsiTheme="minorEastAsia"/>
                <w:color w:val="auto"/>
                <w:sz w:val="21"/>
                <w:szCs w:val="21"/>
                <w:lang w:eastAsia="zh-CN"/>
              </w:rPr>
            </w:pPr>
            <w:r w:rsidRPr="000C3AC8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  <w:lang w:eastAsia="zh-CN"/>
              </w:rPr>
              <w:t>当用户选择通讯录功能和短信功能绑定免提时，用户断开免提时，系统将同时断开PBAP和MAP的连接。</w:t>
            </w:r>
          </w:p>
          <w:p w14:paraId="704CB429" w14:textId="77777777" w:rsidR="00BC7C7E" w:rsidRPr="000C3AC8" w:rsidRDefault="003571EA">
            <w:pPr>
              <w:pStyle w:val="RequirementBody"/>
              <w:numPr>
                <w:ilvl w:val="1"/>
                <w:numId w:val="39"/>
              </w:numPr>
              <w:rPr>
                <w:rFonts w:asciiTheme="minorEastAsia" w:eastAsiaTheme="minorEastAsia" w:hAnsiTheme="minorEastAsia"/>
                <w:color w:val="auto"/>
                <w:sz w:val="21"/>
                <w:szCs w:val="21"/>
                <w:lang w:eastAsia="zh-CN"/>
              </w:rPr>
            </w:pPr>
            <w:r w:rsidRPr="000C3AC8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  <w:lang w:eastAsia="zh-CN"/>
              </w:rPr>
              <w:t>如果用户没有选择通讯录和短信功能绑定免提，则用户断开免提时，系统只断开免提的，并通知断开免提的状态。</w:t>
            </w:r>
          </w:p>
          <w:p w14:paraId="49A88606" w14:textId="77777777" w:rsidR="00BC7C7E" w:rsidRPr="000C3AC8" w:rsidRDefault="003571EA">
            <w:pPr>
              <w:pStyle w:val="aff5"/>
              <w:numPr>
                <w:ilvl w:val="0"/>
                <w:numId w:val="39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如果</w:t>
            </w: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通知系统断开连接失败，系统通知用户断开连接失败</w:t>
            </w:r>
          </w:p>
          <w:p w14:paraId="612A7B34" w14:textId="77777777" w:rsidR="00BC7C7E" w:rsidRPr="000C3AC8" w:rsidRDefault="003571EA">
            <w:pPr>
              <w:pStyle w:val="aff5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ind w:firstLineChars="0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如果系统没有收到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通知消息，等待超时，系统通知用户断开失败</w:t>
            </w:r>
          </w:p>
        </w:tc>
      </w:tr>
      <w:tr w:rsidR="00BC7C7E" w:rsidRPr="000C3AC8" w14:paraId="4FF034B9" w14:textId="77777777">
        <w:tc>
          <w:tcPr>
            <w:tcW w:w="1940" w:type="dxa"/>
            <w:shd w:val="clear" w:color="auto" w:fill="F2F2F2" w:themeFill="background1" w:themeFillShade="F2"/>
          </w:tcPr>
          <w:p w14:paraId="72826C8E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输出</w:t>
            </w:r>
          </w:p>
        </w:tc>
        <w:tc>
          <w:tcPr>
            <w:tcW w:w="7184" w:type="dxa"/>
          </w:tcPr>
          <w:p w14:paraId="108B6D63" w14:textId="77777777" w:rsidR="00BC7C7E" w:rsidRPr="000C3AC8" w:rsidRDefault="003571EA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cs="Arial" w:hint="eastAsia"/>
                <w:color w:val="0000FF"/>
                <w:sz w:val="21"/>
                <w:szCs w:val="21"/>
              </w:rPr>
              <w:t>断开蓝牙连接</w:t>
            </w:r>
            <w:proofErr w:type="gramEnd"/>
          </w:p>
        </w:tc>
      </w:tr>
      <w:tr w:rsidR="00BC7C7E" w:rsidRPr="000C3AC8" w14:paraId="54A5A148" w14:textId="77777777">
        <w:tc>
          <w:tcPr>
            <w:tcW w:w="1940" w:type="dxa"/>
            <w:shd w:val="clear" w:color="auto" w:fill="F2F2F2" w:themeFill="background1" w:themeFillShade="F2"/>
          </w:tcPr>
          <w:p w14:paraId="4D237B2B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性能要求</w:t>
            </w:r>
          </w:p>
        </w:tc>
        <w:tc>
          <w:tcPr>
            <w:tcW w:w="7184" w:type="dxa"/>
          </w:tcPr>
          <w:p w14:paraId="6538F1EB" w14:textId="77777777" w:rsidR="00BC7C7E" w:rsidRPr="000C3AC8" w:rsidRDefault="003571EA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超时阈值为20秒</w:t>
            </w:r>
          </w:p>
        </w:tc>
      </w:tr>
      <w:tr w:rsidR="00BC7C7E" w:rsidRPr="000C3AC8" w14:paraId="56BE5B1E" w14:textId="77777777">
        <w:tc>
          <w:tcPr>
            <w:tcW w:w="1940" w:type="dxa"/>
            <w:shd w:val="clear" w:color="auto" w:fill="F2F2F2" w:themeFill="background1" w:themeFillShade="F2"/>
          </w:tcPr>
          <w:p w14:paraId="712929FC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验证标准</w:t>
            </w:r>
          </w:p>
        </w:tc>
        <w:tc>
          <w:tcPr>
            <w:tcW w:w="7184" w:type="dxa"/>
          </w:tcPr>
          <w:p w14:paraId="533C98CA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  <w:tr w:rsidR="00BC7C7E" w:rsidRPr="000C3AC8" w14:paraId="7784C241" w14:textId="77777777">
        <w:tc>
          <w:tcPr>
            <w:tcW w:w="1940" w:type="dxa"/>
            <w:shd w:val="clear" w:color="auto" w:fill="F2F2F2" w:themeFill="background1" w:themeFillShade="F2"/>
          </w:tcPr>
          <w:p w14:paraId="5FBA70A7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对运行环境的影响</w:t>
            </w:r>
          </w:p>
        </w:tc>
        <w:tc>
          <w:tcPr>
            <w:tcW w:w="7184" w:type="dxa"/>
          </w:tcPr>
          <w:p w14:paraId="0E809FF2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  <w:tr w:rsidR="00BC7C7E" w:rsidRPr="000C3AC8" w14:paraId="081EC4B8" w14:textId="77777777">
        <w:tc>
          <w:tcPr>
            <w:tcW w:w="1940" w:type="dxa"/>
            <w:shd w:val="clear" w:color="auto" w:fill="F2F2F2" w:themeFill="background1" w:themeFillShade="F2"/>
          </w:tcPr>
          <w:p w14:paraId="3B1D326C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其它</w:t>
            </w:r>
          </w:p>
        </w:tc>
        <w:tc>
          <w:tcPr>
            <w:tcW w:w="7184" w:type="dxa"/>
          </w:tcPr>
          <w:p w14:paraId="6A2427FB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</w:tbl>
    <w:p w14:paraId="1F6D75FA" w14:textId="77777777" w:rsidR="00BC7C7E" w:rsidRPr="000C3AC8" w:rsidRDefault="00BC7C7E">
      <w:pPr>
        <w:pStyle w:val="a1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4553B4F6" w14:textId="77777777" w:rsidR="00BC7C7E" w:rsidRPr="000C3AC8" w:rsidRDefault="003571EA">
      <w:pPr>
        <w:pStyle w:val="5"/>
        <w:rPr>
          <w:rFonts w:asciiTheme="minorEastAsia" w:eastAsiaTheme="minorEastAsia" w:hAnsiTheme="minorEastAsia"/>
          <w:sz w:val="21"/>
          <w:szCs w:val="21"/>
        </w:rPr>
      </w:pPr>
      <w:r w:rsidRPr="000C3AC8">
        <w:rPr>
          <w:rFonts w:asciiTheme="minorEastAsia" w:eastAsiaTheme="minorEastAsia" w:hAnsiTheme="minorEastAsia" w:cs="微软雅黑" w:hint="eastAsia"/>
          <w:sz w:val="21"/>
          <w:szCs w:val="21"/>
        </w:rPr>
        <w:t>蓝牙连接异常断开</w:t>
      </w:r>
    </w:p>
    <w:tbl>
      <w:tblPr>
        <w:tblStyle w:val="aff"/>
        <w:tblW w:w="9124" w:type="dxa"/>
        <w:tblLayout w:type="fixed"/>
        <w:tblLook w:val="04A0" w:firstRow="1" w:lastRow="0" w:firstColumn="1" w:lastColumn="0" w:noHBand="0" w:noVBand="1"/>
      </w:tblPr>
      <w:tblGrid>
        <w:gridCol w:w="1940"/>
        <w:gridCol w:w="7184"/>
      </w:tblGrid>
      <w:tr w:rsidR="00BC7C7E" w:rsidRPr="000C3AC8" w14:paraId="77BB5E3D" w14:textId="77777777">
        <w:tc>
          <w:tcPr>
            <w:tcW w:w="1940" w:type="dxa"/>
            <w:shd w:val="clear" w:color="auto" w:fill="F2F2F2" w:themeFill="background1" w:themeFillShade="F2"/>
          </w:tcPr>
          <w:p w14:paraId="37522399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概述</w:t>
            </w:r>
          </w:p>
        </w:tc>
        <w:tc>
          <w:tcPr>
            <w:tcW w:w="7184" w:type="dxa"/>
          </w:tcPr>
          <w:p w14:paraId="652C8370" w14:textId="77777777" w:rsidR="00BC7C7E" w:rsidRPr="000C3AC8" w:rsidRDefault="003571EA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系统应提供检测并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处理蓝牙异常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断开的功能</w:t>
            </w:r>
          </w:p>
        </w:tc>
      </w:tr>
      <w:tr w:rsidR="00BC7C7E" w:rsidRPr="000C3AC8" w14:paraId="001D5699" w14:textId="77777777">
        <w:tc>
          <w:tcPr>
            <w:tcW w:w="1940" w:type="dxa"/>
            <w:shd w:val="clear" w:color="auto" w:fill="F2F2F2" w:themeFill="background1" w:themeFillShade="F2"/>
          </w:tcPr>
          <w:p w14:paraId="6A1B4258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输入</w:t>
            </w:r>
          </w:p>
        </w:tc>
        <w:tc>
          <w:tcPr>
            <w:tcW w:w="7184" w:type="dxa"/>
          </w:tcPr>
          <w:p w14:paraId="32CD114C" w14:textId="77777777" w:rsidR="00BC7C7E" w:rsidRPr="000C3AC8" w:rsidRDefault="003571EA">
            <w:pPr>
              <w:pStyle w:val="a6"/>
              <w:widowControl w:val="0"/>
              <w:numPr>
                <w:ilvl w:val="0"/>
                <w:numId w:val="27"/>
              </w:numPr>
              <w:adjustRightInd w:val="0"/>
              <w:spacing w:line="360" w:lineRule="atLeast"/>
              <w:ind w:firstLineChars="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系统正常启动，系统和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已配对并已连接</w:t>
            </w:r>
          </w:p>
        </w:tc>
      </w:tr>
      <w:tr w:rsidR="00BC7C7E" w:rsidRPr="000C3AC8" w14:paraId="3278C033" w14:textId="77777777">
        <w:tc>
          <w:tcPr>
            <w:tcW w:w="1940" w:type="dxa"/>
            <w:shd w:val="clear" w:color="auto" w:fill="F2F2F2" w:themeFill="background1" w:themeFillShade="F2"/>
          </w:tcPr>
          <w:p w14:paraId="008FD1BA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处理过程</w:t>
            </w:r>
          </w:p>
        </w:tc>
        <w:tc>
          <w:tcPr>
            <w:tcW w:w="7184" w:type="dxa"/>
          </w:tcPr>
          <w:p w14:paraId="286D6B25" w14:textId="77777777" w:rsidR="00BC7C7E" w:rsidRPr="000C3AC8" w:rsidRDefault="003571EA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蓝牙设备超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范围：</w:t>
            </w:r>
          </w:p>
          <w:p w14:paraId="08B4307D" w14:textId="77777777" w:rsidR="00BC7C7E" w:rsidRPr="000C3AC8" w:rsidRDefault="003571EA">
            <w:pPr>
              <w:pStyle w:val="aff5"/>
              <w:numPr>
                <w:ilvl w:val="0"/>
                <w:numId w:val="40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系统正常启动，系统和</w:t>
            </w: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已配对并已连接</w:t>
            </w:r>
          </w:p>
          <w:p w14:paraId="03B4F37F" w14:textId="77777777" w:rsidR="00BC7C7E" w:rsidRPr="000C3AC8" w:rsidRDefault="003571EA">
            <w:pPr>
              <w:pStyle w:val="aff5"/>
              <w:numPr>
                <w:ilvl w:val="0"/>
                <w:numId w:val="40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超出</w:t>
            </w: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系统蓝牙连接</w:t>
            </w:r>
            <w:proofErr w:type="gramEnd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的有效范围</w:t>
            </w:r>
          </w:p>
          <w:p w14:paraId="4FEDF892" w14:textId="77777777" w:rsidR="00BC7C7E" w:rsidRPr="000C3AC8" w:rsidRDefault="003571EA">
            <w:pPr>
              <w:pStyle w:val="aff5"/>
              <w:numPr>
                <w:ilvl w:val="0"/>
                <w:numId w:val="40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系统通知用户断开连接</w:t>
            </w:r>
          </w:p>
          <w:p w14:paraId="7765E409" w14:textId="77777777" w:rsidR="00BC7C7E" w:rsidRPr="000C3AC8" w:rsidRDefault="003571EA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断电：</w:t>
            </w:r>
          </w:p>
          <w:p w14:paraId="1AEA15CC" w14:textId="77777777" w:rsidR="00BC7C7E" w:rsidRPr="000C3AC8" w:rsidRDefault="003571EA">
            <w:pPr>
              <w:pStyle w:val="aff5"/>
              <w:numPr>
                <w:ilvl w:val="0"/>
                <w:numId w:val="41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系统正常启动，系统和</w:t>
            </w: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已配对并已连接</w:t>
            </w:r>
          </w:p>
          <w:p w14:paraId="2152F593" w14:textId="77777777" w:rsidR="00BC7C7E" w:rsidRPr="000C3AC8" w:rsidRDefault="003571EA">
            <w:pPr>
              <w:pStyle w:val="aff5"/>
              <w:numPr>
                <w:ilvl w:val="0"/>
                <w:numId w:val="41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直接断电</w:t>
            </w:r>
          </w:p>
          <w:p w14:paraId="06A3C04D" w14:textId="77777777" w:rsidR="00BC7C7E" w:rsidRPr="000C3AC8" w:rsidRDefault="003571EA">
            <w:pPr>
              <w:pStyle w:val="aff5"/>
              <w:numPr>
                <w:ilvl w:val="0"/>
                <w:numId w:val="41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系统通知用户断开连接</w:t>
            </w:r>
          </w:p>
          <w:p w14:paraId="531510C7" w14:textId="77777777" w:rsidR="00BC7C7E" w:rsidRPr="000C3AC8" w:rsidRDefault="003571EA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通信无响应：</w:t>
            </w:r>
          </w:p>
          <w:p w14:paraId="6A319515" w14:textId="77777777" w:rsidR="00BC7C7E" w:rsidRPr="000C3AC8" w:rsidRDefault="003571EA">
            <w:pPr>
              <w:pStyle w:val="aff5"/>
              <w:numPr>
                <w:ilvl w:val="0"/>
                <w:numId w:val="42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系统正常启动，系统和</w:t>
            </w: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已配对并已连接</w:t>
            </w:r>
          </w:p>
          <w:p w14:paraId="0B312AF6" w14:textId="77777777" w:rsidR="00BC7C7E" w:rsidRPr="000C3AC8" w:rsidRDefault="003571EA">
            <w:pPr>
              <w:pStyle w:val="aff5"/>
              <w:numPr>
                <w:ilvl w:val="0"/>
                <w:numId w:val="42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通信无响应</w:t>
            </w:r>
          </w:p>
          <w:p w14:paraId="7849DB28" w14:textId="77777777" w:rsidR="00BC7C7E" w:rsidRPr="000C3AC8" w:rsidRDefault="003571EA">
            <w:pPr>
              <w:pStyle w:val="aff5"/>
              <w:numPr>
                <w:ilvl w:val="0"/>
                <w:numId w:val="42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lastRenderedPageBreak/>
              <w:t>系统通知用户断开连接</w:t>
            </w:r>
          </w:p>
          <w:p w14:paraId="44698BC9" w14:textId="77777777" w:rsidR="00BC7C7E" w:rsidRPr="000C3AC8" w:rsidRDefault="003571EA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异常断开后：</w:t>
            </w:r>
          </w:p>
          <w:p w14:paraId="20247A69" w14:textId="77777777" w:rsidR="00BC7C7E" w:rsidRPr="000C3AC8" w:rsidRDefault="003571EA">
            <w:pPr>
              <w:pStyle w:val="aff5"/>
              <w:widowControl w:val="0"/>
              <w:numPr>
                <w:ilvl w:val="0"/>
                <w:numId w:val="43"/>
              </w:numPr>
              <w:autoSpaceDE w:val="0"/>
              <w:autoSpaceDN w:val="0"/>
              <w:adjustRightInd w:val="0"/>
              <w:ind w:firstLineChars="0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异常断开后,系统会监听异常断开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的蓝牙设备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，并在断开后每</w:t>
            </w:r>
            <w:r w:rsidRPr="000C3AC8">
              <w:rPr>
                <w:rFonts w:asciiTheme="minorEastAsia" w:eastAsiaTheme="minorEastAsia" w:hAnsiTheme="minorEastAsia"/>
                <w:sz w:val="21"/>
                <w:szCs w:val="21"/>
              </w:rPr>
              <w:t>30s</w:t>
            </w: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向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发起一次连接请求，直到用户设置的回连时间到达，或者已经连接成功或者当前系统已经连接上了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其他蓝牙设备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BC7C7E" w:rsidRPr="000C3AC8" w14:paraId="753047DA" w14:textId="77777777">
        <w:tc>
          <w:tcPr>
            <w:tcW w:w="1940" w:type="dxa"/>
            <w:shd w:val="clear" w:color="auto" w:fill="F2F2F2" w:themeFill="background1" w:themeFillShade="F2"/>
          </w:tcPr>
          <w:p w14:paraId="5D7224E4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lastRenderedPageBreak/>
              <w:t>输出</w:t>
            </w:r>
          </w:p>
        </w:tc>
        <w:tc>
          <w:tcPr>
            <w:tcW w:w="7184" w:type="dxa"/>
          </w:tcPr>
          <w:p w14:paraId="7EFE19CA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  <w:tr w:rsidR="00BC7C7E" w:rsidRPr="000C3AC8" w14:paraId="4E492799" w14:textId="77777777">
        <w:tc>
          <w:tcPr>
            <w:tcW w:w="1940" w:type="dxa"/>
            <w:shd w:val="clear" w:color="auto" w:fill="F2F2F2" w:themeFill="background1" w:themeFillShade="F2"/>
          </w:tcPr>
          <w:p w14:paraId="58415E92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性能要求</w:t>
            </w:r>
          </w:p>
        </w:tc>
        <w:tc>
          <w:tcPr>
            <w:tcW w:w="7184" w:type="dxa"/>
          </w:tcPr>
          <w:p w14:paraId="5ED5E1ED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  <w:tr w:rsidR="00BC7C7E" w:rsidRPr="000C3AC8" w14:paraId="1BD7348F" w14:textId="77777777">
        <w:tc>
          <w:tcPr>
            <w:tcW w:w="1940" w:type="dxa"/>
            <w:shd w:val="clear" w:color="auto" w:fill="F2F2F2" w:themeFill="background1" w:themeFillShade="F2"/>
          </w:tcPr>
          <w:p w14:paraId="67810500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验证标准</w:t>
            </w:r>
          </w:p>
        </w:tc>
        <w:tc>
          <w:tcPr>
            <w:tcW w:w="7184" w:type="dxa"/>
          </w:tcPr>
          <w:p w14:paraId="5BA9CAD5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  <w:tr w:rsidR="00BC7C7E" w:rsidRPr="000C3AC8" w14:paraId="363C83CA" w14:textId="77777777">
        <w:tc>
          <w:tcPr>
            <w:tcW w:w="1940" w:type="dxa"/>
            <w:shd w:val="clear" w:color="auto" w:fill="F2F2F2" w:themeFill="background1" w:themeFillShade="F2"/>
          </w:tcPr>
          <w:p w14:paraId="2A0809FF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对运行环境的影响</w:t>
            </w:r>
          </w:p>
        </w:tc>
        <w:tc>
          <w:tcPr>
            <w:tcW w:w="7184" w:type="dxa"/>
          </w:tcPr>
          <w:p w14:paraId="11745062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  <w:tr w:rsidR="00BC7C7E" w:rsidRPr="000C3AC8" w14:paraId="4838F835" w14:textId="77777777">
        <w:tc>
          <w:tcPr>
            <w:tcW w:w="1940" w:type="dxa"/>
            <w:shd w:val="clear" w:color="auto" w:fill="F2F2F2" w:themeFill="background1" w:themeFillShade="F2"/>
          </w:tcPr>
          <w:p w14:paraId="4A989B19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其它</w:t>
            </w:r>
          </w:p>
        </w:tc>
        <w:tc>
          <w:tcPr>
            <w:tcW w:w="7184" w:type="dxa"/>
          </w:tcPr>
          <w:p w14:paraId="5B82E932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</w:tbl>
    <w:p w14:paraId="4C96E950" w14:textId="77777777" w:rsidR="00BC7C7E" w:rsidRPr="000C3AC8" w:rsidRDefault="00BC7C7E">
      <w:pPr>
        <w:pStyle w:val="a1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548176A8" w14:textId="77777777" w:rsidR="00BC7C7E" w:rsidRPr="000C3AC8" w:rsidRDefault="003571EA">
      <w:pPr>
        <w:pStyle w:val="40"/>
        <w:rPr>
          <w:rFonts w:asciiTheme="minorEastAsia" w:eastAsiaTheme="minorEastAsia" w:hAnsiTheme="minorEastAsia" w:cs="Arial"/>
          <w:i/>
          <w:sz w:val="21"/>
          <w:szCs w:val="21"/>
        </w:rPr>
      </w:pPr>
      <w:bookmarkStart w:id="63" w:name="_Toc35008408"/>
      <w:r w:rsidRPr="000C3AC8">
        <w:rPr>
          <w:rFonts w:asciiTheme="minorEastAsia" w:eastAsiaTheme="minorEastAsia" w:hAnsiTheme="minorEastAsia" w:hint="eastAsia"/>
          <w:sz w:val="21"/>
          <w:szCs w:val="21"/>
        </w:rPr>
        <w:t>蓝牙设置</w:t>
      </w:r>
      <w:bookmarkEnd w:id="61"/>
      <w:bookmarkEnd w:id="63"/>
    </w:p>
    <w:p w14:paraId="05B1E7A6" w14:textId="77777777" w:rsidR="00BC7C7E" w:rsidRPr="000C3AC8" w:rsidRDefault="003571EA">
      <w:pPr>
        <w:pStyle w:val="5"/>
        <w:rPr>
          <w:rFonts w:asciiTheme="minorEastAsia" w:eastAsiaTheme="minorEastAsia" w:hAnsiTheme="minorEastAsia"/>
          <w:sz w:val="21"/>
          <w:szCs w:val="21"/>
        </w:rPr>
      </w:pPr>
      <w:r w:rsidRPr="000C3AC8">
        <w:rPr>
          <w:rFonts w:asciiTheme="minorEastAsia" w:eastAsiaTheme="minorEastAsia" w:hAnsiTheme="minorEastAsia" w:cs="微软雅黑" w:hint="eastAsia"/>
          <w:sz w:val="21"/>
          <w:szCs w:val="21"/>
        </w:rPr>
        <w:t>系统信息显示和修改</w:t>
      </w:r>
    </w:p>
    <w:tbl>
      <w:tblPr>
        <w:tblStyle w:val="aff"/>
        <w:tblW w:w="9124" w:type="dxa"/>
        <w:tblLayout w:type="fixed"/>
        <w:tblLook w:val="04A0" w:firstRow="1" w:lastRow="0" w:firstColumn="1" w:lastColumn="0" w:noHBand="0" w:noVBand="1"/>
      </w:tblPr>
      <w:tblGrid>
        <w:gridCol w:w="1940"/>
        <w:gridCol w:w="7184"/>
      </w:tblGrid>
      <w:tr w:rsidR="00BC7C7E" w:rsidRPr="000C3AC8" w14:paraId="7F498374" w14:textId="77777777">
        <w:tc>
          <w:tcPr>
            <w:tcW w:w="1940" w:type="dxa"/>
            <w:shd w:val="clear" w:color="auto" w:fill="F2F2F2" w:themeFill="background1" w:themeFillShade="F2"/>
          </w:tcPr>
          <w:p w14:paraId="15106BE7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概述</w:t>
            </w:r>
          </w:p>
        </w:tc>
        <w:tc>
          <w:tcPr>
            <w:tcW w:w="7184" w:type="dxa"/>
          </w:tcPr>
          <w:p w14:paraId="320830EB" w14:textId="77777777" w:rsidR="00BC7C7E" w:rsidRPr="000C3AC8" w:rsidRDefault="003571EA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提供蓝牙地址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的查询和修改的功能</w:t>
            </w:r>
          </w:p>
        </w:tc>
      </w:tr>
      <w:tr w:rsidR="00BC7C7E" w:rsidRPr="000C3AC8" w14:paraId="2A0257BD" w14:textId="77777777">
        <w:tc>
          <w:tcPr>
            <w:tcW w:w="1940" w:type="dxa"/>
            <w:shd w:val="clear" w:color="auto" w:fill="F2F2F2" w:themeFill="background1" w:themeFillShade="F2"/>
          </w:tcPr>
          <w:p w14:paraId="42450269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输入</w:t>
            </w:r>
          </w:p>
        </w:tc>
        <w:tc>
          <w:tcPr>
            <w:tcW w:w="7184" w:type="dxa"/>
          </w:tcPr>
          <w:p w14:paraId="6C7A46FD" w14:textId="77777777" w:rsidR="00BC7C7E" w:rsidRPr="000C3AC8" w:rsidRDefault="003571E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蓝牙</w:t>
            </w: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可用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，且处于打开状态</w:t>
            </w:r>
          </w:p>
        </w:tc>
      </w:tr>
      <w:tr w:rsidR="00BC7C7E" w:rsidRPr="000C3AC8" w14:paraId="2B23EA10" w14:textId="77777777">
        <w:tc>
          <w:tcPr>
            <w:tcW w:w="1940" w:type="dxa"/>
            <w:shd w:val="clear" w:color="auto" w:fill="F2F2F2" w:themeFill="background1" w:themeFillShade="F2"/>
          </w:tcPr>
          <w:p w14:paraId="36ECC301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处理过程</w:t>
            </w:r>
          </w:p>
        </w:tc>
        <w:tc>
          <w:tcPr>
            <w:tcW w:w="7184" w:type="dxa"/>
          </w:tcPr>
          <w:p w14:paraId="3401D2EF" w14:textId="77777777" w:rsidR="00BC7C7E" w:rsidRPr="000C3AC8" w:rsidRDefault="003571EA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查询蓝牙地址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：</w:t>
            </w:r>
          </w:p>
          <w:p w14:paraId="4505DEEF" w14:textId="77777777" w:rsidR="00BC7C7E" w:rsidRPr="000C3AC8" w:rsidRDefault="003571EA">
            <w:pPr>
              <w:pStyle w:val="aff5"/>
              <w:numPr>
                <w:ilvl w:val="0"/>
                <w:numId w:val="44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用户选择</w:t>
            </w: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查询蓝牙地址</w:t>
            </w:r>
            <w:proofErr w:type="gramEnd"/>
          </w:p>
          <w:p w14:paraId="0D4654F0" w14:textId="77777777" w:rsidR="00BC7C7E" w:rsidRPr="000C3AC8" w:rsidRDefault="003571EA">
            <w:pPr>
              <w:pStyle w:val="aff5"/>
              <w:numPr>
                <w:ilvl w:val="0"/>
                <w:numId w:val="44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系统更新</w:t>
            </w: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显示蓝牙地址</w:t>
            </w:r>
            <w:proofErr w:type="gramEnd"/>
          </w:p>
          <w:p w14:paraId="5E35340E" w14:textId="77777777" w:rsidR="00BC7C7E" w:rsidRPr="000C3AC8" w:rsidRDefault="003571EA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查询蓝牙名称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：</w:t>
            </w:r>
          </w:p>
          <w:p w14:paraId="3A1AF81E" w14:textId="77777777" w:rsidR="00BC7C7E" w:rsidRPr="000C3AC8" w:rsidRDefault="003571EA">
            <w:pPr>
              <w:pStyle w:val="aff5"/>
              <w:numPr>
                <w:ilvl w:val="0"/>
                <w:numId w:val="45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用户选择</w:t>
            </w: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查询蓝牙名称</w:t>
            </w:r>
            <w:proofErr w:type="gramEnd"/>
          </w:p>
          <w:p w14:paraId="37AD7A7B" w14:textId="77777777" w:rsidR="00BC7C7E" w:rsidRPr="000C3AC8" w:rsidRDefault="003571EA">
            <w:pPr>
              <w:pStyle w:val="aff5"/>
              <w:numPr>
                <w:ilvl w:val="0"/>
                <w:numId w:val="45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系统更新</w:t>
            </w: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显示蓝牙名称</w:t>
            </w:r>
            <w:proofErr w:type="gramEnd"/>
          </w:p>
          <w:p w14:paraId="15408386" w14:textId="77777777" w:rsidR="00BC7C7E" w:rsidRPr="000C3AC8" w:rsidRDefault="003571EA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修改蓝牙地址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：</w:t>
            </w:r>
          </w:p>
          <w:p w14:paraId="6702600D" w14:textId="77777777" w:rsidR="00BC7C7E" w:rsidRPr="000C3AC8" w:rsidRDefault="003571EA">
            <w:pPr>
              <w:numPr>
                <w:ilvl w:val="0"/>
                <w:numId w:val="46"/>
              </w:numPr>
              <w:spacing w:line="36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用户在系统选择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修改蓝牙地址</w:t>
            </w:r>
            <w:proofErr w:type="gramEnd"/>
          </w:p>
          <w:p w14:paraId="612BD1A6" w14:textId="77777777" w:rsidR="00BC7C7E" w:rsidRPr="000C3AC8" w:rsidRDefault="003571EA">
            <w:pPr>
              <w:numPr>
                <w:ilvl w:val="0"/>
                <w:numId w:val="46"/>
              </w:numPr>
              <w:spacing w:line="36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系统更新显示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到蓝牙地址</w:t>
            </w:r>
            <w:proofErr w:type="gramEnd"/>
          </w:p>
          <w:p w14:paraId="6916C1F7" w14:textId="77777777" w:rsidR="00BC7C7E" w:rsidRPr="000C3AC8" w:rsidRDefault="003571EA">
            <w:pPr>
              <w:numPr>
                <w:ilvl w:val="0"/>
                <w:numId w:val="46"/>
              </w:numPr>
              <w:spacing w:line="36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用户输入新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的蓝牙地址</w:t>
            </w:r>
            <w:proofErr w:type="gramEnd"/>
          </w:p>
          <w:p w14:paraId="291C19D1" w14:textId="77777777" w:rsidR="00BC7C7E" w:rsidRPr="000C3AC8" w:rsidRDefault="003571EA">
            <w:pPr>
              <w:numPr>
                <w:ilvl w:val="0"/>
                <w:numId w:val="46"/>
              </w:numPr>
              <w:spacing w:line="36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用户选择确认修改</w:t>
            </w:r>
          </w:p>
          <w:p w14:paraId="36172EC8" w14:textId="77777777" w:rsidR="00BC7C7E" w:rsidRPr="000C3AC8" w:rsidRDefault="003571EA">
            <w:pPr>
              <w:numPr>
                <w:ilvl w:val="0"/>
                <w:numId w:val="46"/>
              </w:numPr>
              <w:spacing w:line="36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写入蓝牙地址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文件中</w:t>
            </w:r>
          </w:p>
          <w:p w14:paraId="326A8FEA" w14:textId="77777777" w:rsidR="00BC7C7E" w:rsidRPr="000C3AC8" w:rsidRDefault="003571EA">
            <w:pPr>
              <w:numPr>
                <w:ilvl w:val="0"/>
                <w:numId w:val="46"/>
              </w:numPr>
              <w:spacing w:line="36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系统提示写入结果是：成功或者失败</w:t>
            </w:r>
          </w:p>
          <w:p w14:paraId="3D1FD501" w14:textId="77777777" w:rsidR="00BC7C7E" w:rsidRPr="000C3AC8" w:rsidRDefault="003571EA">
            <w:pPr>
              <w:numPr>
                <w:ilvl w:val="0"/>
                <w:numId w:val="46"/>
              </w:numPr>
              <w:spacing w:line="36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打开蓝牙开关</w:t>
            </w:r>
            <w:proofErr w:type="gramEnd"/>
          </w:p>
          <w:p w14:paraId="093B6EC5" w14:textId="77777777" w:rsidR="00BC7C7E" w:rsidRPr="000C3AC8" w:rsidRDefault="003571EA">
            <w:pPr>
              <w:numPr>
                <w:ilvl w:val="0"/>
                <w:numId w:val="46"/>
              </w:numPr>
              <w:spacing w:line="36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读取蓝牙地址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写入蓝牙芯片</w:t>
            </w:r>
            <w:proofErr w:type="gramEnd"/>
          </w:p>
          <w:p w14:paraId="48152228" w14:textId="77777777" w:rsidR="00BC7C7E" w:rsidRPr="000C3AC8" w:rsidRDefault="003571EA">
            <w:pPr>
              <w:numPr>
                <w:ilvl w:val="0"/>
                <w:numId w:val="46"/>
              </w:numPr>
              <w:spacing w:line="36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系统通知用户已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更新蓝牙地址</w:t>
            </w:r>
            <w:proofErr w:type="gramEnd"/>
          </w:p>
          <w:p w14:paraId="6DCC20E9" w14:textId="77777777" w:rsidR="00BC7C7E" w:rsidRPr="000C3AC8" w:rsidRDefault="003571EA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修改蓝牙名称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：</w:t>
            </w:r>
          </w:p>
          <w:p w14:paraId="4B177651" w14:textId="77777777" w:rsidR="00BC7C7E" w:rsidRPr="000C3AC8" w:rsidRDefault="003571EA">
            <w:pPr>
              <w:numPr>
                <w:ilvl w:val="0"/>
                <w:numId w:val="47"/>
              </w:numPr>
              <w:spacing w:line="36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用户在系统选择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修改蓝牙名称</w:t>
            </w:r>
            <w:proofErr w:type="gramEnd"/>
          </w:p>
          <w:p w14:paraId="5E22DC03" w14:textId="77777777" w:rsidR="00BC7C7E" w:rsidRPr="000C3AC8" w:rsidRDefault="003571EA">
            <w:pPr>
              <w:numPr>
                <w:ilvl w:val="0"/>
                <w:numId w:val="47"/>
              </w:numPr>
              <w:spacing w:line="36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系统更新显示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到蓝牙名称</w:t>
            </w:r>
            <w:proofErr w:type="gramEnd"/>
          </w:p>
          <w:p w14:paraId="7A5F5014" w14:textId="77777777" w:rsidR="00BC7C7E" w:rsidRPr="000C3AC8" w:rsidRDefault="003571EA">
            <w:pPr>
              <w:numPr>
                <w:ilvl w:val="0"/>
                <w:numId w:val="47"/>
              </w:numPr>
              <w:spacing w:line="36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用户输入新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的蓝牙名称</w:t>
            </w:r>
            <w:proofErr w:type="gramEnd"/>
          </w:p>
          <w:p w14:paraId="35900C2C" w14:textId="77777777" w:rsidR="00BC7C7E" w:rsidRPr="000C3AC8" w:rsidRDefault="003571EA">
            <w:pPr>
              <w:numPr>
                <w:ilvl w:val="0"/>
                <w:numId w:val="47"/>
              </w:numPr>
              <w:spacing w:line="36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用户选择确认修改</w:t>
            </w:r>
          </w:p>
          <w:p w14:paraId="722FC607" w14:textId="77777777" w:rsidR="00BC7C7E" w:rsidRPr="000C3AC8" w:rsidRDefault="003571EA">
            <w:pPr>
              <w:numPr>
                <w:ilvl w:val="0"/>
                <w:numId w:val="47"/>
              </w:numPr>
              <w:spacing w:line="36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系统提示修改结果是：成功或者失败</w:t>
            </w:r>
          </w:p>
          <w:p w14:paraId="2DCCF6C7" w14:textId="77777777" w:rsidR="00BC7C7E" w:rsidRPr="000C3AC8" w:rsidRDefault="003571EA">
            <w:pPr>
              <w:pStyle w:val="aff5"/>
              <w:widowControl w:val="0"/>
              <w:numPr>
                <w:ilvl w:val="0"/>
                <w:numId w:val="47"/>
              </w:numPr>
              <w:autoSpaceDE w:val="0"/>
              <w:autoSpaceDN w:val="0"/>
              <w:adjustRightInd w:val="0"/>
              <w:ind w:firstLineChars="0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修改成功，系统通知用户已</w:t>
            </w:r>
            <w:proofErr w:type="gramStart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修改蓝牙名称</w:t>
            </w:r>
            <w:proofErr w:type="gramEnd"/>
          </w:p>
        </w:tc>
      </w:tr>
      <w:tr w:rsidR="00BC7C7E" w:rsidRPr="000C3AC8" w14:paraId="443BE77B" w14:textId="77777777">
        <w:tc>
          <w:tcPr>
            <w:tcW w:w="1940" w:type="dxa"/>
            <w:shd w:val="clear" w:color="auto" w:fill="F2F2F2" w:themeFill="background1" w:themeFillShade="F2"/>
          </w:tcPr>
          <w:p w14:paraId="1BD74361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lastRenderedPageBreak/>
              <w:t>输出</w:t>
            </w:r>
          </w:p>
        </w:tc>
        <w:tc>
          <w:tcPr>
            <w:tcW w:w="7184" w:type="dxa"/>
          </w:tcPr>
          <w:p w14:paraId="2C40925E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  <w:tr w:rsidR="00BC7C7E" w:rsidRPr="000C3AC8" w14:paraId="3F8C6375" w14:textId="77777777">
        <w:tc>
          <w:tcPr>
            <w:tcW w:w="1940" w:type="dxa"/>
            <w:shd w:val="clear" w:color="auto" w:fill="F2F2F2" w:themeFill="background1" w:themeFillShade="F2"/>
          </w:tcPr>
          <w:p w14:paraId="492C3086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性能要求</w:t>
            </w:r>
          </w:p>
        </w:tc>
        <w:tc>
          <w:tcPr>
            <w:tcW w:w="7184" w:type="dxa"/>
          </w:tcPr>
          <w:p w14:paraId="3F4E7286" w14:textId="77777777" w:rsidR="00BC7C7E" w:rsidRPr="000C3AC8" w:rsidRDefault="003571EA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超时阈值是10秒</w:t>
            </w:r>
          </w:p>
        </w:tc>
      </w:tr>
      <w:tr w:rsidR="00BC7C7E" w:rsidRPr="000C3AC8" w14:paraId="4C379BCD" w14:textId="77777777">
        <w:tc>
          <w:tcPr>
            <w:tcW w:w="1940" w:type="dxa"/>
            <w:shd w:val="clear" w:color="auto" w:fill="F2F2F2" w:themeFill="background1" w:themeFillShade="F2"/>
          </w:tcPr>
          <w:p w14:paraId="07D0651C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验证标准</w:t>
            </w:r>
          </w:p>
        </w:tc>
        <w:tc>
          <w:tcPr>
            <w:tcW w:w="7184" w:type="dxa"/>
          </w:tcPr>
          <w:p w14:paraId="60C3A256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  <w:tr w:rsidR="00BC7C7E" w:rsidRPr="000C3AC8" w14:paraId="136253CA" w14:textId="77777777">
        <w:tc>
          <w:tcPr>
            <w:tcW w:w="1940" w:type="dxa"/>
            <w:shd w:val="clear" w:color="auto" w:fill="F2F2F2" w:themeFill="background1" w:themeFillShade="F2"/>
          </w:tcPr>
          <w:p w14:paraId="0C60EA28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对运行环境的影响</w:t>
            </w:r>
          </w:p>
        </w:tc>
        <w:tc>
          <w:tcPr>
            <w:tcW w:w="7184" w:type="dxa"/>
          </w:tcPr>
          <w:p w14:paraId="7D03BC78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  <w:tr w:rsidR="00BC7C7E" w:rsidRPr="000C3AC8" w14:paraId="3A4C8CEB" w14:textId="77777777">
        <w:tc>
          <w:tcPr>
            <w:tcW w:w="1940" w:type="dxa"/>
            <w:shd w:val="clear" w:color="auto" w:fill="F2F2F2" w:themeFill="background1" w:themeFillShade="F2"/>
          </w:tcPr>
          <w:p w14:paraId="3E351A2A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其它</w:t>
            </w:r>
          </w:p>
        </w:tc>
        <w:tc>
          <w:tcPr>
            <w:tcW w:w="7184" w:type="dxa"/>
          </w:tcPr>
          <w:p w14:paraId="1639966D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</w:tbl>
    <w:p w14:paraId="25C6EB7D" w14:textId="77777777" w:rsidR="00BC7C7E" w:rsidRPr="000C3AC8" w:rsidRDefault="00BC7C7E">
      <w:pPr>
        <w:rPr>
          <w:rFonts w:asciiTheme="minorEastAsia" w:eastAsiaTheme="minorEastAsia" w:hAnsiTheme="minorEastAsia"/>
          <w:sz w:val="21"/>
          <w:szCs w:val="21"/>
        </w:rPr>
      </w:pPr>
      <w:bookmarkStart w:id="64" w:name="_Toc505700880"/>
    </w:p>
    <w:p w14:paraId="5B44E543" w14:textId="77777777" w:rsidR="00BC7C7E" w:rsidRPr="000C3AC8" w:rsidRDefault="00BC7C7E">
      <w:pPr>
        <w:pStyle w:val="a1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7D1C26C9" w14:textId="77777777" w:rsidR="00BC7C7E" w:rsidRPr="000C3AC8" w:rsidRDefault="003571EA">
      <w:pPr>
        <w:pStyle w:val="5"/>
        <w:rPr>
          <w:rFonts w:asciiTheme="minorEastAsia" w:eastAsiaTheme="minorEastAsia" w:hAnsiTheme="minorEastAsia"/>
          <w:sz w:val="21"/>
          <w:szCs w:val="21"/>
        </w:rPr>
      </w:pPr>
      <w:r w:rsidRPr="000C3AC8">
        <w:rPr>
          <w:rFonts w:asciiTheme="minorEastAsia" w:eastAsiaTheme="minorEastAsia" w:hAnsiTheme="minorEastAsia" w:cs="微软雅黑" w:hint="eastAsia"/>
          <w:sz w:val="21"/>
          <w:szCs w:val="21"/>
        </w:rPr>
        <w:t>默认配置查询和修改</w:t>
      </w:r>
    </w:p>
    <w:tbl>
      <w:tblPr>
        <w:tblStyle w:val="aff"/>
        <w:tblW w:w="9124" w:type="dxa"/>
        <w:tblLayout w:type="fixed"/>
        <w:tblLook w:val="04A0" w:firstRow="1" w:lastRow="0" w:firstColumn="1" w:lastColumn="0" w:noHBand="0" w:noVBand="1"/>
      </w:tblPr>
      <w:tblGrid>
        <w:gridCol w:w="1940"/>
        <w:gridCol w:w="7184"/>
      </w:tblGrid>
      <w:tr w:rsidR="00BC7C7E" w:rsidRPr="000C3AC8" w14:paraId="5C401505" w14:textId="77777777">
        <w:tc>
          <w:tcPr>
            <w:tcW w:w="1940" w:type="dxa"/>
            <w:shd w:val="clear" w:color="auto" w:fill="F2F2F2" w:themeFill="background1" w:themeFillShade="F2"/>
          </w:tcPr>
          <w:p w14:paraId="3C08D8FE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概述</w:t>
            </w:r>
          </w:p>
        </w:tc>
        <w:tc>
          <w:tcPr>
            <w:tcW w:w="7184" w:type="dxa"/>
          </w:tcPr>
          <w:p w14:paraId="3A79585F" w14:textId="77777777" w:rsidR="00BC7C7E" w:rsidRPr="000C3AC8" w:rsidRDefault="003571EA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系统提供配置文件给到用户配置系统信息的默认值</w:t>
            </w:r>
          </w:p>
        </w:tc>
      </w:tr>
      <w:tr w:rsidR="00BC7C7E" w:rsidRPr="000C3AC8" w14:paraId="6059B567" w14:textId="77777777">
        <w:tc>
          <w:tcPr>
            <w:tcW w:w="1940" w:type="dxa"/>
            <w:shd w:val="clear" w:color="auto" w:fill="F2F2F2" w:themeFill="background1" w:themeFillShade="F2"/>
          </w:tcPr>
          <w:p w14:paraId="217338DC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输入</w:t>
            </w:r>
          </w:p>
        </w:tc>
        <w:tc>
          <w:tcPr>
            <w:tcW w:w="7184" w:type="dxa"/>
          </w:tcPr>
          <w:p w14:paraId="5C5913CE" w14:textId="77777777" w:rsidR="00BC7C7E" w:rsidRPr="000C3AC8" w:rsidRDefault="003571E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 w:rsidRPr="000C3AC8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蓝牙</w:t>
            </w: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可用</w:t>
            </w:r>
            <w:proofErr w:type="gramEnd"/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，且处于打开状态</w:t>
            </w:r>
          </w:p>
        </w:tc>
      </w:tr>
      <w:tr w:rsidR="00BC7C7E" w:rsidRPr="000C3AC8" w14:paraId="037364AC" w14:textId="77777777">
        <w:tc>
          <w:tcPr>
            <w:tcW w:w="1940" w:type="dxa"/>
            <w:shd w:val="clear" w:color="auto" w:fill="F2F2F2" w:themeFill="background1" w:themeFillShade="F2"/>
          </w:tcPr>
          <w:p w14:paraId="6C911C03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处理过程</w:t>
            </w:r>
          </w:p>
        </w:tc>
        <w:tc>
          <w:tcPr>
            <w:tcW w:w="7184" w:type="dxa"/>
          </w:tcPr>
          <w:p w14:paraId="15EC9900" w14:textId="77777777" w:rsidR="00BC7C7E" w:rsidRPr="000C3AC8" w:rsidRDefault="003571EA">
            <w:pPr>
              <w:pStyle w:val="aff5"/>
              <w:numPr>
                <w:ilvl w:val="0"/>
                <w:numId w:val="48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用户在系统选择设置配置文件</w:t>
            </w:r>
          </w:p>
          <w:p w14:paraId="30B65CDC" w14:textId="77777777" w:rsidR="00BC7C7E" w:rsidRPr="000C3AC8" w:rsidRDefault="003571EA">
            <w:pPr>
              <w:pStyle w:val="aff5"/>
              <w:numPr>
                <w:ilvl w:val="0"/>
                <w:numId w:val="48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系统更新显示</w:t>
            </w:r>
          </w:p>
          <w:p w14:paraId="5F151ED0" w14:textId="77777777" w:rsidR="00BC7C7E" w:rsidRPr="000C3AC8" w:rsidRDefault="003571EA">
            <w:pPr>
              <w:pStyle w:val="aff5"/>
              <w:numPr>
                <w:ilvl w:val="0"/>
                <w:numId w:val="48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用户配置如下信息：</w:t>
            </w: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蓝牙名称</w:t>
            </w:r>
            <w:proofErr w:type="gramEnd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的默认值、是否拒</w:t>
            </w: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接蓝牙设备</w:t>
            </w:r>
            <w:proofErr w:type="gramEnd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的匹配请求、是否启动多个</w:t>
            </w:r>
            <w:proofErr w:type="gramStart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蓝牙设备</w:t>
            </w:r>
            <w:proofErr w:type="gramEnd"/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待机功能、自动重连次数、是否需要顺序重连匹配列表设置、配置异常重连的时间、保存的最大设备个数、是否通知新短信、在下载通讯录时是否需要下载图片地址或者邮件地址、配置通讯录/通话记录/短信的最大下载条数、配置默认情况下是否需要自动拒绝或者接听来电、配置默认情况下是否需要自动下载通讯录/通话记录/短信</w:t>
            </w:r>
          </w:p>
          <w:p w14:paraId="484C08EC" w14:textId="77777777" w:rsidR="00BC7C7E" w:rsidRPr="000C3AC8" w:rsidRDefault="003571EA">
            <w:pPr>
              <w:pStyle w:val="aff5"/>
              <w:numPr>
                <w:ilvl w:val="0"/>
                <w:numId w:val="48"/>
              </w:numPr>
              <w:ind w:firstLineChars="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用户确认配置</w:t>
            </w:r>
          </w:p>
          <w:p w14:paraId="27FF2D23" w14:textId="77777777" w:rsidR="00BC7C7E" w:rsidRPr="000C3AC8" w:rsidRDefault="003571EA">
            <w:pPr>
              <w:pStyle w:val="aff5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ind w:firstLineChars="0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系统保存设置的默认值</w:t>
            </w:r>
          </w:p>
        </w:tc>
      </w:tr>
      <w:tr w:rsidR="00BC7C7E" w:rsidRPr="000C3AC8" w14:paraId="20E98093" w14:textId="77777777">
        <w:tc>
          <w:tcPr>
            <w:tcW w:w="1940" w:type="dxa"/>
            <w:shd w:val="clear" w:color="auto" w:fill="F2F2F2" w:themeFill="background1" w:themeFillShade="F2"/>
          </w:tcPr>
          <w:p w14:paraId="7CE9BC80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输出</w:t>
            </w:r>
          </w:p>
        </w:tc>
        <w:tc>
          <w:tcPr>
            <w:tcW w:w="7184" w:type="dxa"/>
          </w:tcPr>
          <w:p w14:paraId="2DF1662C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  <w:tr w:rsidR="00BC7C7E" w:rsidRPr="000C3AC8" w14:paraId="467DB4C0" w14:textId="77777777">
        <w:tc>
          <w:tcPr>
            <w:tcW w:w="1940" w:type="dxa"/>
            <w:shd w:val="clear" w:color="auto" w:fill="F2F2F2" w:themeFill="background1" w:themeFillShade="F2"/>
          </w:tcPr>
          <w:p w14:paraId="38F65208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性能要求</w:t>
            </w:r>
          </w:p>
        </w:tc>
        <w:tc>
          <w:tcPr>
            <w:tcW w:w="7184" w:type="dxa"/>
          </w:tcPr>
          <w:p w14:paraId="5CB5D372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  <w:tr w:rsidR="00BC7C7E" w:rsidRPr="000C3AC8" w14:paraId="75EA7565" w14:textId="77777777">
        <w:tc>
          <w:tcPr>
            <w:tcW w:w="1940" w:type="dxa"/>
            <w:shd w:val="clear" w:color="auto" w:fill="F2F2F2" w:themeFill="background1" w:themeFillShade="F2"/>
          </w:tcPr>
          <w:p w14:paraId="5F8BF8A6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验证标准</w:t>
            </w:r>
          </w:p>
        </w:tc>
        <w:tc>
          <w:tcPr>
            <w:tcW w:w="7184" w:type="dxa"/>
          </w:tcPr>
          <w:p w14:paraId="17CEDC69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  <w:tr w:rsidR="00BC7C7E" w:rsidRPr="000C3AC8" w14:paraId="21F3C333" w14:textId="77777777">
        <w:tc>
          <w:tcPr>
            <w:tcW w:w="1940" w:type="dxa"/>
            <w:shd w:val="clear" w:color="auto" w:fill="F2F2F2" w:themeFill="background1" w:themeFillShade="F2"/>
          </w:tcPr>
          <w:p w14:paraId="3EA687F2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对运行环境的影响</w:t>
            </w:r>
          </w:p>
        </w:tc>
        <w:tc>
          <w:tcPr>
            <w:tcW w:w="7184" w:type="dxa"/>
          </w:tcPr>
          <w:p w14:paraId="15BA2A41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  <w:tr w:rsidR="00BC7C7E" w:rsidRPr="000C3AC8" w14:paraId="58E60EA5" w14:textId="77777777">
        <w:tc>
          <w:tcPr>
            <w:tcW w:w="1940" w:type="dxa"/>
            <w:shd w:val="clear" w:color="auto" w:fill="F2F2F2" w:themeFill="background1" w:themeFillShade="F2"/>
          </w:tcPr>
          <w:p w14:paraId="1F944F39" w14:textId="77777777" w:rsidR="00BC7C7E" w:rsidRPr="000C3AC8" w:rsidRDefault="003571EA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C3AC8">
              <w:rPr>
                <w:rFonts w:asciiTheme="minorEastAsia" w:eastAsiaTheme="minorEastAsia" w:hAnsiTheme="minorEastAsia" w:cs="Arial"/>
                <w:sz w:val="21"/>
                <w:szCs w:val="21"/>
              </w:rPr>
              <w:t>其它</w:t>
            </w:r>
          </w:p>
        </w:tc>
        <w:tc>
          <w:tcPr>
            <w:tcW w:w="7184" w:type="dxa"/>
          </w:tcPr>
          <w:p w14:paraId="17B0136E" w14:textId="77777777" w:rsidR="00BC7C7E" w:rsidRPr="000C3AC8" w:rsidRDefault="00BC7C7E">
            <w:pPr>
              <w:spacing w:before="60" w:after="60"/>
              <w:jc w:val="both"/>
              <w:rPr>
                <w:rFonts w:asciiTheme="minorEastAsia" w:eastAsiaTheme="minorEastAsia" w:hAnsiTheme="minorEastAsia" w:cs="Arial"/>
                <w:color w:val="0000FF"/>
                <w:sz w:val="21"/>
                <w:szCs w:val="21"/>
              </w:rPr>
            </w:pPr>
          </w:p>
        </w:tc>
      </w:tr>
    </w:tbl>
    <w:p w14:paraId="0CCCA5D0" w14:textId="77777777" w:rsidR="00BC7C7E" w:rsidRDefault="003571EA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65" w:name="_Toc459128597"/>
      <w:bookmarkStart w:id="66" w:name="_Toc448484051"/>
      <w:bookmarkStart w:id="67" w:name="_Toc25323964"/>
      <w:bookmarkStart w:id="68" w:name="_Toc35008409"/>
      <w:bookmarkEnd w:id="54"/>
      <w:bookmarkEnd w:id="64"/>
      <w:bookmarkEnd w:id="65"/>
      <w:bookmarkEnd w:id="66"/>
      <w:r>
        <w:rPr>
          <w:rFonts w:eastAsia="微软雅黑" w:cs="Arial" w:hint="eastAsia"/>
          <w:lang w:eastAsia="zh-CN"/>
        </w:rPr>
        <w:lastRenderedPageBreak/>
        <w:t>系统</w:t>
      </w:r>
      <w:bookmarkEnd w:id="67"/>
      <w:r>
        <w:rPr>
          <w:rFonts w:eastAsia="微软雅黑" w:cs="Arial" w:hint="eastAsia"/>
          <w:lang w:eastAsia="zh-CN"/>
        </w:rPr>
        <w:t>边界</w:t>
      </w:r>
      <w:bookmarkEnd w:id="68"/>
    </w:p>
    <w:p w14:paraId="2201D62F" w14:textId="77777777" w:rsidR="00BC7C7E" w:rsidRDefault="003571EA">
      <w:pPr>
        <w:pStyle w:val="a1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请参考表格</w:t>
      </w:r>
      <w:r>
        <w:rPr>
          <w:rFonts w:eastAsia="微软雅黑" w:hint="eastAsia"/>
          <w:lang w:eastAsia="zh-CN"/>
        </w:rPr>
        <w:t>x</w:t>
      </w:r>
      <w:r>
        <w:rPr>
          <w:rFonts w:eastAsia="微软雅黑"/>
          <w:lang w:eastAsia="zh-CN"/>
        </w:rPr>
        <w:t>x</w:t>
      </w:r>
      <w:r>
        <w:rPr>
          <w:rFonts w:eastAsia="微软雅黑" w:hint="eastAsia"/>
          <w:lang w:eastAsia="zh-CN"/>
        </w:rPr>
        <w:t>（外部表格文档后续补充）</w:t>
      </w:r>
    </w:p>
    <w:sectPr w:rsidR="00BC7C7E">
      <w:headerReference w:type="default" r:id="rId45"/>
      <w:footerReference w:type="default" r:id="rId46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9" w:author="作者" w:date="2020-04-28T16:50:00Z" w:initials="A">
    <w:p w14:paraId="6685FA1E" w14:textId="481EE4AC" w:rsidR="003770AB" w:rsidRDefault="003770AB">
      <w:pPr>
        <w:pStyle w:val="ad"/>
      </w:pPr>
      <w:r>
        <w:rPr>
          <w:rStyle w:val="aff4"/>
        </w:rPr>
        <w:annotationRef/>
      </w:r>
      <w:r>
        <w:rPr>
          <w:rFonts w:hint="eastAsia"/>
        </w:rPr>
        <w:t>如果搜索过程中，返回至其他界面，则地址搜索</w:t>
      </w:r>
    </w:p>
  </w:comment>
  <w:comment w:id="30" w:author="作者" w:date="2020-04-28T16:53:00Z" w:initials="A">
    <w:p w14:paraId="2886F519" w14:textId="123B4F56" w:rsidR="003770AB" w:rsidRDefault="003770AB">
      <w:pPr>
        <w:pStyle w:val="ad"/>
      </w:pPr>
      <w:r>
        <w:rPr>
          <w:rStyle w:val="aff4"/>
        </w:rPr>
        <w:annotationRef/>
      </w:r>
      <w:r>
        <w:rPr>
          <w:rFonts w:hint="eastAsia"/>
        </w:rPr>
        <w:t>连接的第一个设备，再连接弹框上默认是优先设备打开，且无法取消，非首个配对设备，优先设备开关时关闭的</w:t>
      </w:r>
    </w:p>
  </w:comment>
  <w:comment w:id="32" w:author="作者" w:date="2020-04-29T10:57:00Z" w:initials="A">
    <w:p w14:paraId="0B0B95B2" w14:textId="53351CC7" w:rsidR="003770AB" w:rsidRDefault="003770AB">
      <w:pPr>
        <w:pStyle w:val="ad"/>
      </w:pPr>
      <w:r>
        <w:rPr>
          <w:rStyle w:val="aff4"/>
        </w:rPr>
        <w:annotationRef/>
      </w:r>
      <w:r>
        <w:t xml:space="preserve">UE </w:t>
      </w:r>
      <w:r>
        <w:rPr>
          <w:rFonts w:hint="eastAsia"/>
        </w:rPr>
        <w:t>交互文档都有的，而且此</w:t>
      </w:r>
      <w:r w:rsidR="007B3E6A">
        <w:rPr>
          <w:rFonts w:hint="eastAsia"/>
        </w:rPr>
        <w:t>图的解释说明也是对的，就此图有问题，</w:t>
      </w:r>
      <w:r>
        <w:rPr>
          <w:rFonts w:hint="eastAsia"/>
        </w:rPr>
        <w:t>先连接，连接成功之后，才会有设置优先级的流程</w:t>
      </w:r>
    </w:p>
  </w:comment>
  <w:comment w:id="34" w:author="作者" w:date="2020-04-29T11:07:00Z" w:initials="A">
    <w:p w14:paraId="379DDA75" w14:textId="5117ED2B" w:rsidR="007B3E6A" w:rsidRDefault="007B3E6A">
      <w:pPr>
        <w:pStyle w:val="ad"/>
      </w:pPr>
      <w:r>
        <w:rPr>
          <w:rStyle w:val="aff4"/>
        </w:rPr>
        <w:annotationRef/>
      </w:r>
      <w:r>
        <w:rPr>
          <w:rFonts w:hint="eastAsia"/>
        </w:rPr>
        <w:t>下图配的是配对失败的弹框</w:t>
      </w:r>
    </w:p>
  </w:comment>
  <w:comment w:id="38" w:author="作者" w:date="2020-04-29T11:10:00Z" w:initials="A">
    <w:p w14:paraId="1273AD88" w14:textId="202724EC" w:rsidR="00A8161C" w:rsidRDefault="00A8161C" w:rsidP="00A8161C">
      <w:pPr>
        <w:pStyle w:val="affd"/>
        <w:rPr>
          <w:rFonts w:eastAsia="宋体"/>
          <w:sz w:val="24"/>
          <w:szCs w:val="24"/>
        </w:rPr>
      </w:pPr>
      <w:r>
        <w:rPr>
          <w:rStyle w:val="aff4"/>
        </w:rPr>
        <w:annotationRef/>
      </w:r>
      <w:r>
        <w:rPr>
          <w:rFonts w:eastAsia="宋体"/>
          <w:sz w:val="24"/>
          <w:szCs w:val="24"/>
        </w:rPr>
        <w:t>F</w:t>
      </w:r>
      <w:r>
        <w:rPr>
          <w:rFonts w:eastAsia="宋体" w:hint="eastAsia"/>
          <w:sz w:val="24"/>
          <w:szCs w:val="24"/>
        </w:rPr>
        <w:t>ord</w:t>
      </w:r>
      <w:r>
        <w:rPr>
          <w:rFonts w:eastAsia="宋体" w:hint="eastAsia"/>
          <w:sz w:val="24"/>
          <w:szCs w:val="24"/>
        </w:rPr>
        <w:t>的《</w:t>
      </w:r>
      <w:r w:rsidRPr="00A8161C">
        <w:rPr>
          <w:rFonts w:eastAsia="宋体" w:hint="eastAsia"/>
          <w:sz w:val="24"/>
          <w:szCs w:val="24"/>
        </w:rPr>
        <w:t xml:space="preserve">Phase4 </w:t>
      </w:r>
      <w:proofErr w:type="spellStart"/>
      <w:r w:rsidRPr="00A8161C">
        <w:rPr>
          <w:rFonts w:eastAsia="宋体" w:hint="eastAsia"/>
          <w:sz w:val="24"/>
          <w:szCs w:val="24"/>
        </w:rPr>
        <w:t>Bt</w:t>
      </w:r>
      <w:proofErr w:type="spellEnd"/>
      <w:r w:rsidRPr="00A8161C">
        <w:rPr>
          <w:rFonts w:eastAsia="宋体" w:hint="eastAsia"/>
          <w:sz w:val="24"/>
          <w:szCs w:val="24"/>
        </w:rPr>
        <w:t xml:space="preserve"> </w:t>
      </w:r>
      <w:r w:rsidRPr="00A8161C">
        <w:rPr>
          <w:rFonts w:eastAsia="宋体" w:hint="eastAsia"/>
          <w:sz w:val="24"/>
          <w:szCs w:val="24"/>
        </w:rPr>
        <w:t>多路电话简单描述</w:t>
      </w:r>
      <w:r w:rsidRPr="00A8161C">
        <w:rPr>
          <w:rFonts w:eastAsia="宋体" w:hint="eastAsia"/>
          <w:sz w:val="24"/>
          <w:szCs w:val="24"/>
        </w:rPr>
        <w:t>2020.3.2</w:t>
      </w:r>
      <w:r>
        <w:rPr>
          <w:rFonts w:eastAsia="宋体" w:hint="eastAsia"/>
          <w:sz w:val="24"/>
          <w:szCs w:val="24"/>
        </w:rPr>
        <w:t>》也有</w:t>
      </w:r>
    </w:p>
    <w:p w14:paraId="59881CCD" w14:textId="77777777" w:rsidR="00A8161C" w:rsidRDefault="00A8161C" w:rsidP="00A8161C">
      <w:pPr>
        <w:pStyle w:val="affd"/>
        <w:rPr>
          <w:rFonts w:eastAsia="宋体"/>
          <w:sz w:val="24"/>
          <w:szCs w:val="24"/>
        </w:rPr>
      </w:pPr>
    </w:p>
    <w:p w14:paraId="5E110F0A" w14:textId="7AD5075B" w:rsidR="00A8161C" w:rsidRPr="00E222A2" w:rsidRDefault="00A8161C" w:rsidP="00A8161C">
      <w:pPr>
        <w:pStyle w:val="affd"/>
        <w:rPr>
          <w:rFonts w:eastAsia="宋体"/>
          <w:sz w:val="24"/>
          <w:szCs w:val="24"/>
        </w:rPr>
      </w:pPr>
      <w:r w:rsidRPr="00E222A2">
        <w:rPr>
          <w:rFonts w:eastAsia="宋体" w:hint="eastAsia"/>
          <w:sz w:val="24"/>
          <w:szCs w:val="24"/>
        </w:rPr>
        <w:t>当用户</w:t>
      </w:r>
      <w:proofErr w:type="gramStart"/>
      <w:r w:rsidRPr="00E222A2">
        <w:rPr>
          <w:rFonts w:eastAsia="宋体" w:hint="eastAsia"/>
          <w:sz w:val="24"/>
          <w:szCs w:val="24"/>
        </w:rPr>
        <w:t>打开蓝牙的</w:t>
      </w:r>
      <w:proofErr w:type="gramEnd"/>
      <w:r w:rsidRPr="00E222A2">
        <w:rPr>
          <w:rFonts w:eastAsia="宋体" w:hint="eastAsia"/>
          <w:sz w:val="24"/>
          <w:szCs w:val="24"/>
        </w:rPr>
        <w:t>时候，会尝试自动连接，自动连接的顺序：</w:t>
      </w:r>
    </w:p>
    <w:p w14:paraId="4F7AE74C" w14:textId="77777777" w:rsidR="00A8161C" w:rsidRPr="00E222A2" w:rsidRDefault="00A8161C" w:rsidP="00A8161C">
      <w:pPr>
        <w:pStyle w:val="affd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>
        <w:rPr>
          <w:rFonts w:eastAsia="宋体" w:hint="eastAsia"/>
          <w:sz w:val="24"/>
          <w:szCs w:val="24"/>
        </w:rPr>
        <w:t>1</w:t>
      </w:r>
      <w:r>
        <w:rPr>
          <w:rFonts w:eastAsia="宋体" w:hint="eastAsia"/>
          <w:sz w:val="24"/>
          <w:szCs w:val="24"/>
        </w:rPr>
        <w:t>）</w:t>
      </w:r>
      <w:r w:rsidRPr="00E222A2">
        <w:rPr>
          <w:rFonts w:eastAsia="宋体" w:hint="eastAsia"/>
          <w:sz w:val="24"/>
          <w:szCs w:val="24"/>
        </w:rPr>
        <w:t>优先设备</w:t>
      </w:r>
    </w:p>
    <w:p w14:paraId="39082155" w14:textId="77777777" w:rsidR="00A8161C" w:rsidRPr="00E222A2" w:rsidRDefault="00A8161C" w:rsidP="00A8161C">
      <w:pPr>
        <w:pStyle w:val="affd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>
        <w:rPr>
          <w:rFonts w:eastAsia="宋体" w:hint="eastAsia"/>
          <w:sz w:val="24"/>
          <w:szCs w:val="24"/>
        </w:rPr>
        <w:t>2</w:t>
      </w:r>
      <w:r>
        <w:rPr>
          <w:rFonts w:eastAsia="宋体" w:hint="eastAsia"/>
          <w:sz w:val="24"/>
          <w:szCs w:val="24"/>
        </w:rPr>
        <w:t>）</w:t>
      </w:r>
      <w:r w:rsidRPr="00E222A2">
        <w:rPr>
          <w:rFonts w:eastAsia="宋体" w:hint="eastAsia"/>
          <w:sz w:val="24"/>
          <w:szCs w:val="24"/>
        </w:rPr>
        <w:t>上次连接的主电话设备</w:t>
      </w:r>
    </w:p>
    <w:p w14:paraId="07F381BD" w14:textId="77777777" w:rsidR="00A8161C" w:rsidRPr="00E222A2" w:rsidRDefault="00A8161C" w:rsidP="00A8161C">
      <w:pPr>
        <w:pStyle w:val="affd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>
        <w:rPr>
          <w:rFonts w:eastAsia="宋体" w:hint="eastAsia"/>
          <w:sz w:val="24"/>
          <w:szCs w:val="24"/>
        </w:rPr>
        <w:t>3</w:t>
      </w:r>
      <w:r>
        <w:rPr>
          <w:rFonts w:eastAsia="宋体" w:hint="eastAsia"/>
          <w:sz w:val="24"/>
          <w:szCs w:val="24"/>
        </w:rPr>
        <w:t>）</w:t>
      </w:r>
      <w:r w:rsidRPr="00E222A2">
        <w:rPr>
          <w:rFonts w:eastAsia="宋体" w:hint="eastAsia"/>
          <w:sz w:val="24"/>
          <w:szCs w:val="24"/>
        </w:rPr>
        <w:t>上次连接的从电话设备（如果从电话设备是优先设备，以优先</w:t>
      </w:r>
      <w:r>
        <w:rPr>
          <w:rFonts w:eastAsia="宋体" w:hint="eastAsia"/>
          <w:sz w:val="24"/>
          <w:szCs w:val="24"/>
        </w:rPr>
        <w:t>设备为准</w:t>
      </w:r>
      <w:r w:rsidRPr="00E222A2">
        <w:rPr>
          <w:rFonts w:eastAsia="宋体" w:hint="eastAsia"/>
          <w:sz w:val="24"/>
          <w:szCs w:val="24"/>
        </w:rPr>
        <w:t>）</w:t>
      </w:r>
    </w:p>
    <w:p w14:paraId="23C4EA8E" w14:textId="77777777" w:rsidR="00A8161C" w:rsidRPr="00E222A2" w:rsidRDefault="00A8161C" w:rsidP="00A8161C">
      <w:pPr>
        <w:pStyle w:val="affd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>
        <w:rPr>
          <w:rFonts w:eastAsia="宋体" w:hint="eastAsia"/>
          <w:sz w:val="24"/>
          <w:szCs w:val="24"/>
        </w:rPr>
        <w:t>4</w:t>
      </w:r>
      <w:r>
        <w:rPr>
          <w:rFonts w:eastAsia="宋体" w:hint="eastAsia"/>
          <w:sz w:val="24"/>
          <w:szCs w:val="24"/>
        </w:rPr>
        <w:t>）</w:t>
      </w:r>
      <w:r w:rsidRPr="00E222A2">
        <w:rPr>
          <w:rFonts w:eastAsia="宋体" w:hint="eastAsia"/>
          <w:sz w:val="24"/>
          <w:szCs w:val="24"/>
        </w:rPr>
        <w:t>配对列表的其他设备，按照连接的顺序由近到远</w:t>
      </w:r>
    </w:p>
    <w:p w14:paraId="6A5AB7C8" w14:textId="354974C2" w:rsidR="00A8161C" w:rsidRDefault="00A8161C">
      <w:pPr>
        <w:pStyle w:val="ad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685FA1E" w15:done="0"/>
  <w15:commentEx w15:paraId="2886F519" w15:done="0"/>
  <w15:commentEx w15:paraId="0B0B95B2" w15:done="0"/>
  <w15:commentEx w15:paraId="379DDA75" w15:done="0"/>
  <w15:commentEx w15:paraId="6A5AB7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85FA1E" w16cid:durableId="2252DD5E"/>
  <w16cid:commentId w16cid:paraId="2886F519" w16cid:durableId="2252DDFA"/>
  <w16cid:commentId w16cid:paraId="0B0B95B2" w16cid:durableId="2253DC33"/>
  <w16cid:commentId w16cid:paraId="379DDA75" w16cid:durableId="2253DE69"/>
  <w16cid:commentId w16cid:paraId="6A5AB7C8" w16cid:durableId="2253DF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E37AC6" w14:textId="77777777" w:rsidR="00340BFC" w:rsidRDefault="00340BFC">
      <w:r>
        <w:separator/>
      </w:r>
    </w:p>
  </w:endnote>
  <w:endnote w:type="continuationSeparator" w:id="0">
    <w:p w14:paraId="1DA5B6A3" w14:textId="77777777" w:rsidR="00340BFC" w:rsidRDefault="00340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HYb2gj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9D61C" w14:textId="77777777" w:rsidR="003770AB" w:rsidRDefault="003770AB">
    <w:pPr>
      <w:pStyle w:val="af3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98860DC" wp14:editId="5FF8C7CA">
              <wp:simplePos x="0" y="0"/>
              <wp:positionH relativeFrom="column">
                <wp:posOffset>0</wp:posOffset>
              </wp:positionH>
              <wp:positionV relativeFrom="paragraph">
                <wp:posOffset>29210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7" o:spid="_x0000_s1026" o:spt="20" style="position:absolute;left:0pt;margin-left:0pt;margin-top:2.3pt;height:0pt;width:495pt;z-index:251657216;mso-width-relative:page;mso-height-relative:page;" filled="f" stroked="t" coordsize="21600,21600" o:gfxdata="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dAsnLdIAAAAE&#10;AQAADwAAAAAAAAABACAAAAAiAAAAZHJzL2Rvd25yZXYueG1sUEsBAhQAFAAAAAgAh07iQMC0zfiw&#10;AQAAUgMAAA4AAAAAAAAAAQAgAAAAIQEAAGRycy9lMm9Eb2MueG1sUEsFBgAAAAAGAAYAWQEAAEMF&#10;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6615717D" wp14:editId="5FAFB1D5">
              <wp:extent cx="2865120" cy="137795"/>
              <wp:effectExtent l="0" t="0" r="0" b="0"/>
              <wp:docPr id="1" name="画布 13"/>
              <wp:cNvGraphicFramePr/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 xmlns:wpsCustomData="http://www.wps.cn/officeDocument/2013/wpsCustom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画布 13" o:spid="_x0000_s1026" o:spt="203" style="height:10.85pt;width:225.6pt;" coordsize="2865120,137795" editas="canvas" o:gfxdata="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">
              <o:lock v:ext="edit" aspectratio="f"/>
              <v:shape id="画布 13" o:spid="_x0000_s1026" style="position:absolute;left:0;top:0;height:137795;width:2865120;" filled="f" stroked="f" coordsize="21600,21600" o:gfxdata="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">
                <v:fill on="f" focussize="0,0"/>
                <v:stroke on="f"/>
                <v:imagedata o:title=""/>
                <o:lock v:ext="edit" aspectratio="f"/>
              </v:shape>
              <w10:wrap type="non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FC484B" w14:textId="77777777" w:rsidR="00340BFC" w:rsidRDefault="00340BFC">
      <w:r>
        <w:separator/>
      </w:r>
    </w:p>
  </w:footnote>
  <w:footnote w:type="continuationSeparator" w:id="0">
    <w:p w14:paraId="52C85698" w14:textId="77777777" w:rsidR="00340BFC" w:rsidRDefault="00340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1AD74" w14:textId="77777777" w:rsidR="003770AB" w:rsidRDefault="003770AB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6356AC3" wp14:editId="2A4D99C7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E112016" wp14:editId="7208E00E">
              <wp:simplePos x="0" y="0"/>
              <wp:positionH relativeFrom="column">
                <wp:posOffset>0</wp:posOffset>
              </wp:positionH>
              <wp:positionV relativeFrom="paragraph">
                <wp:posOffset>454660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8" o:spid="_x0000_s1026" o:spt="20" style="position:absolute;left:0pt;margin-left:0pt;margin-top:35.8pt;height:0pt;width:495pt;z-index:251656192;mso-width-relative:page;mso-height-relative:page;" filled="f" stroked="t" coordsize="21600,21600" o:gfxdata="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cbNop0wAAAAYB&#10;AAAPAAAAAAAAAAEAIAAAACIAAABkcnMvZG93bnJldi54bWxQSwECFAAUAAAACACHTuJAArnLiq4B&#10;AABRAwAADgAAAAAAAAABACAAAAAiAQAAZHJzL2Uyb0RvYy54bWxQSwUGAAAAAAYABgBZAQAAQgUA&#10;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14:paraId="76D82B88" w14:textId="77777777" w:rsidR="003770AB" w:rsidRDefault="003770AB">
    <w:pPr>
      <w:pStyle w:val="af5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lowerRoman"/>
      <w:pStyle w:val="3"/>
      <w:lvlText w:val="%1."/>
      <w:lvlJc w:val="left"/>
      <w:pPr>
        <w:ind w:left="1080" w:hanging="360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2" w15:restartNumberingAfterBreak="0">
    <w:nsid w:val="FFFFFF81"/>
    <w:multiLevelType w:val="singleLevel"/>
    <w:tmpl w:val="FFFFFF81"/>
    <w:lvl w:ilvl="0">
      <w:start w:val="1"/>
      <w:numFmt w:val="bullet"/>
      <w:pStyle w:val="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001D0BD8"/>
    <w:multiLevelType w:val="multilevel"/>
    <w:tmpl w:val="001D0BD8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4560362"/>
    <w:multiLevelType w:val="multilevel"/>
    <w:tmpl w:val="0456036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65D5F32"/>
    <w:multiLevelType w:val="singleLevel"/>
    <w:tmpl w:val="065D5F32"/>
    <w:lvl w:ilvl="0">
      <w:start w:val="1"/>
      <w:numFmt w:val="decimal"/>
      <w:pStyle w:val="Upstream"/>
      <w:lvlText w:val="[U-%1]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8" w15:restartNumberingAfterBreak="0">
    <w:nsid w:val="06EF382E"/>
    <w:multiLevelType w:val="multilevel"/>
    <w:tmpl w:val="06EF382E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auto"/>
        <w:sz w:val="2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微软雅黑" w:eastAsia="微软雅黑" w:hAnsi="微软雅黑" w:hint="default"/>
        <w:color w:val="auto"/>
        <w:sz w:val="21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Theme="minorHAnsi" w:eastAsia="微软雅黑" w:hAnsiTheme="minorHAnsi" w:hint="default"/>
        <w:color w:val="0000FF"/>
        <w:sz w:val="21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Theme="minorHAnsi" w:eastAsia="微软雅黑" w:hAnsiTheme="minorHAnsi" w:hint="default"/>
        <w:color w:val="0000FF"/>
        <w:sz w:val="21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Theme="minorHAnsi" w:eastAsia="微软雅黑" w:hAnsiTheme="minorHAnsi" w:hint="default"/>
        <w:color w:val="0000FF"/>
        <w:sz w:val="21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Theme="minorHAnsi" w:eastAsia="微软雅黑" w:hAnsiTheme="minorHAnsi" w:hint="default"/>
        <w:color w:val="0000FF"/>
        <w:sz w:val="21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Theme="minorHAnsi" w:eastAsia="微软雅黑" w:hAnsiTheme="minorHAnsi" w:hint="default"/>
        <w:color w:val="0000FF"/>
        <w:sz w:val="21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Theme="minorHAnsi" w:eastAsia="微软雅黑" w:hAnsiTheme="minorHAnsi" w:hint="default"/>
        <w:color w:val="0000FF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Theme="minorHAnsi" w:eastAsia="微软雅黑" w:hAnsiTheme="minorHAnsi" w:hint="default"/>
        <w:color w:val="0000FF"/>
        <w:sz w:val="21"/>
      </w:rPr>
    </w:lvl>
  </w:abstractNum>
  <w:abstractNum w:abstractNumId="9" w15:restartNumberingAfterBreak="0">
    <w:nsid w:val="09374723"/>
    <w:multiLevelType w:val="multilevel"/>
    <w:tmpl w:val="09374723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auto"/>
        <w:sz w:val="2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inorHAnsi" w:eastAsia="微软雅黑" w:hAnsiTheme="minorHAnsi" w:hint="default"/>
        <w:color w:val="0000FF"/>
        <w:sz w:val="21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Theme="minorHAnsi" w:eastAsia="微软雅黑" w:hAnsiTheme="minorHAnsi" w:hint="default"/>
        <w:color w:val="0000FF"/>
        <w:sz w:val="21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Theme="minorHAnsi" w:eastAsia="微软雅黑" w:hAnsiTheme="minorHAnsi" w:hint="default"/>
        <w:color w:val="0000FF"/>
        <w:sz w:val="21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Theme="minorHAnsi" w:eastAsia="微软雅黑" w:hAnsiTheme="minorHAnsi" w:hint="default"/>
        <w:color w:val="0000FF"/>
        <w:sz w:val="21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Theme="minorHAnsi" w:eastAsia="微软雅黑" w:hAnsiTheme="minorHAnsi" w:hint="default"/>
        <w:color w:val="0000FF"/>
        <w:sz w:val="21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Theme="minorHAnsi" w:eastAsia="微软雅黑" w:hAnsiTheme="minorHAnsi" w:hint="default"/>
        <w:color w:val="0000FF"/>
        <w:sz w:val="21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Theme="minorHAnsi" w:eastAsia="微软雅黑" w:hAnsiTheme="minorHAnsi" w:hint="default"/>
        <w:color w:val="0000FF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Theme="minorHAnsi" w:eastAsia="微软雅黑" w:hAnsiTheme="minorHAnsi" w:hint="default"/>
        <w:color w:val="0000FF"/>
        <w:sz w:val="21"/>
      </w:rPr>
    </w:lvl>
  </w:abstractNum>
  <w:abstractNum w:abstractNumId="10" w15:restartNumberingAfterBreak="0">
    <w:nsid w:val="0C967C9E"/>
    <w:multiLevelType w:val="multilevel"/>
    <w:tmpl w:val="563F740A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0456083"/>
    <w:multiLevelType w:val="multilevel"/>
    <w:tmpl w:val="1045608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2" w15:restartNumberingAfterBreak="0">
    <w:nsid w:val="10A95AB9"/>
    <w:multiLevelType w:val="multilevel"/>
    <w:tmpl w:val="10A95AB9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auto"/>
        <w:sz w:val="2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1924E72"/>
    <w:multiLevelType w:val="singleLevel"/>
    <w:tmpl w:val="11924E72"/>
    <w:lvl w:ilvl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4" w15:restartNumberingAfterBreak="0">
    <w:nsid w:val="1751315D"/>
    <w:multiLevelType w:val="multilevel"/>
    <w:tmpl w:val="1751315D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auto"/>
        <w:sz w:val="2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inorHAnsi" w:eastAsia="微软雅黑" w:hAnsiTheme="minorHAnsi" w:hint="default"/>
        <w:color w:val="0000FF"/>
        <w:sz w:val="21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Theme="minorHAnsi" w:eastAsia="微软雅黑" w:hAnsiTheme="minorHAnsi" w:hint="default"/>
        <w:color w:val="0000FF"/>
        <w:sz w:val="21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Theme="minorHAnsi" w:eastAsia="微软雅黑" w:hAnsiTheme="minorHAnsi" w:hint="default"/>
        <w:color w:val="0000FF"/>
        <w:sz w:val="21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Theme="minorHAnsi" w:eastAsia="微软雅黑" w:hAnsiTheme="minorHAnsi" w:hint="default"/>
        <w:color w:val="0000FF"/>
        <w:sz w:val="21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Theme="minorHAnsi" w:eastAsia="微软雅黑" w:hAnsiTheme="minorHAnsi" w:hint="default"/>
        <w:color w:val="0000FF"/>
        <w:sz w:val="21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Theme="minorHAnsi" w:eastAsia="微软雅黑" w:hAnsiTheme="minorHAnsi" w:hint="default"/>
        <w:color w:val="0000FF"/>
        <w:sz w:val="21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Theme="minorHAnsi" w:eastAsia="微软雅黑" w:hAnsiTheme="minorHAnsi" w:hint="default"/>
        <w:color w:val="0000FF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Theme="minorHAnsi" w:eastAsia="微软雅黑" w:hAnsiTheme="minorHAnsi" w:hint="default"/>
        <w:color w:val="0000FF"/>
        <w:sz w:val="21"/>
      </w:rPr>
    </w:lvl>
  </w:abstractNum>
  <w:abstractNum w:abstractNumId="15" w15:restartNumberingAfterBreak="0">
    <w:nsid w:val="19A331D5"/>
    <w:multiLevelType w:val="multilevel"/>
    <w:tmpl w:val="19A331D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C8E3A4C"/>
    <w:multiLevelType w:val="multilevel"/>
    <w:tmpl w:val="1C8E3A4C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auto"/>
        <w:sz w:val="2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inorHAnsi" w:eastAsia="微软雅黑" w:hAnsiTheme="minorHAnsi" w:hint="default"/>
        <w:sz w:val="21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Theme="minorHAnsi" w:eastAsia="微软雅黑" w:hAnsiTheme="minorHAnsi" w:hint="default"/>
        <w:sz w:val="21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Theme="minorHAnsi" w:eastAsia="微软雅黑" w:hAnsiTheme="minorHAnsi" w:hint="default"/>
        <w:sz w:val="21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Theme="minorHAnsi" w:eastAsia="微软雅黑" w:hAnsiTheme="minorHAnsi" w:hint="default"/>
        <w:sz w:val="21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Theme="minorHAnsi" w:eastAsia="微软雅黑" w:hAnsiTheme="minorHAnsi" w:hint="default"/>
        <w:sz w:val="21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Theme="minorHAnsi" w:eastAsia="微软雅黑" w:hAnsiTheme="minorHAnsi" w:hint="default"/>
        <w:sz w:val="21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Theme="minorHAnsi" w:eastAsia="微软雅黑" w:hAnsiTheme="minorHAnsi" w:hint="default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Theme="minorHAnsi" w:eastAsia="微软雅黑" w:hAnsiTheme="minorHAnsi" w:hint="default"/>
        <w:sz w:val="21"/>
      </w:rPr>
    </w:lvl>
  </w:abstractNum>
  <w:abstractNum w:abstractNumId="17" w15:restartNumberingAfterBreak="0">
    <w:nsid w:val="1D766FCF"/>
    <w:multiLevelType w:val="multilevel"/>
    <w:tmpl w:val="1D766FCF"/>
    <w:lvl w:ilvl="0">
      <w:start w:val="1"/>
      <w:numFmt w:val="decimal"/>
      <w:pStyle w:val="Figures"/>
      <w:lvlText w:val="[F-%1]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8" w15:restartNumberingAfterBreak="0">
    <w:nsid w:val="1E182D12"/>
    <w:multiLevelType w:val="multilevel"/>
    <w:tmpl w:val="1E182D12"/>
    <w:lvl w:ilvl="0">
      <w:start w:val="1"/>
      <w:numFmt w:val="decimal"/>
      <w:pStyle w:val="CapabilityList"/>
      <w:lvlText w:val="(R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21CA78C4"/>
    <w:multiLevelType w:val="multilevel"/>
    <w:tmpl w:val="21CA78C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5055F34"/>
    <w:multiLevelType w:val="multilevel"/>
    <w:tmpl w:val="25055F34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auto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969566D"/>
    <w:multiLevelType w:val="singleLevel"/>
    <w:tmpl w:val="2969566D"/>
    <w:lvl w:ilvl="0">
      <w:start w:val="1"/>
      <w:numFmt w:val="bullet"/>
      <w:pStyle w:val="BodyTextRequirement"/>
      <w:lvlText w:val=""/>
      <w:lvlJc w:val="left"/>
      <w:pPr>
        <w:tabs>
          <w:tab w:val="left" w:pos="720"/>
        </w:tabs>
        <w:ind w:left="454" w:hanging="454"/>
      </w:pPr>
      <w:rPr>
        <w:rFonts w:ascii="Wingdings" w:hAnsi="Wingdings" w:hint="default"/>
      </w:rPr>
    </w:lvl>
  </w:abstractNum>
  <w:abstractNum w:abstractNumId="22" w15:restartNumberingAfterBreak="0">
    <w:nsid w:val="297EC1AB"/>
    <w:multiLevelType w:val="singleLevel"/>
    <w:tmpl w:val="297EC1AB"/>
    <w:lvl w:ilvl="0">
      <w:start w:val="1"/>
      <w:numFmt w:val="decimal"/>
      <w:suff w:val="nothing"/>
      <w:lvlText w:val="%1）"/>
      <w:lvlJc w:val="left"/>
    </w:lvl>
  </w:abstractNum>
  <w:abstractNum w:abstractNumId="23" w15:restartNumberingAfterBreak="0">
    <w:nsid w:val="2DD27A72"/>
    <w:multiLevelType w:val="multilevel"/>
    <w:tmpl w:val="2DD27A72"/>
    <w:lvl w:ilvl="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8A2FC5"/>
    <w:multiLevelType w:val="multilevel"/>
    <w:tmpl w:val="2E8A2FC5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538514A"/>
    <w:multiLevelType w:val="multilevel"/>
    <w:tmpl w:val="3538514A"/>
    <w:lvl w:ilvl="0">
      <w:start w:val="1"/>
      <w:numFmt w:val="decimal"/>
      <w:pStyle w:val="Reference"/>
      <w:lvlText w:val="[A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E71B76"/>
    <w:multiLevelType w:val="singleLevel"/>
    <w:tmpl w:val="35E71B76"/>
    <w:lvl w:ilvl="0">
      <w:start w:val="2"/>
      <w:numFmt w:val="decimal"/>
      <w:suff w:val="nothing"/>
      <w:lvlText w:val="%1）"/>
      <w:lvlJc w:val="left"/>
    </w:lvl>
  </w:abstractNum>
  <w:abstractNum w:abstractNumId="27" w15:restartNumberingAfterBreak="0">
    <w:nsid w:val="41F22F75"/>
    <w:multiLevelType w:val="multilevel"/>
    <w:tmpl w:val="41F22F7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42639CE"/>
    <w:multiLevelType w:val="multilevel"/>
    <w:tmpl w:val="442639CE"/>
    <w:lvl w:ilvl="0">
      <w:start w:val="1"/>
      <w:numFmt w:val="bullet"/>
      <w:pStyle w:val="Requiremen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5E536F2"/>
    <w:multiLevelType w:val="singleLevel"/>
    <w:tmpl w:val="45E536F2"/>
    <w:lvl w:ilvl="0">
      <w:start w:val="1"/>
      <w:numFmt w:val="decimal"/>
      <w:pStyle w:val="Related"/>
      <w:lvlText w:val="[R-%1]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30" w15:restartNumberingAfterBreak="0">
    <w:nsid w:val="461D11A1"/>
    <w:multiLevelType w:val="multilevel"/>
    <w:tmpl w:val="461D11A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1" w15:restartNumberingAfterBreak="0">
    <w:nsid w:val="469221A5"/>
    <w:multiLevelType w:val="multilevel"/>
    <w:tmpl w:val="469221A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760762D"/>
    <w:multiLevelType w:val="multilevel"/>
    <w:tmpl w:val="4760762D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auto"/>
        <w:sz w:val="2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inorHAnsi" w:eastAsia="微软雅黑" w:hAnsiTheme="minorHAnsi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Theme="minorHAnsi" w:eastAsia="微软雅黑" w:hAnsiTheme="minorHAnsi" w:hint="default"/>
        <w:sz w:val="21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Theme="minorHAnsi" w:eastAsia="微软雅黑" w:hAnsiTheme="minorHAnsi" w:hint="default"/>
        <w:sz w:val="21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Theme="minorHAnsi" w:eastAsia="微软雅黑" w:hAnsiTheme="minorHAnsi" w:hint="default"/>
        <w:sz w:val="21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Theme="minorHAnsi" w:eastAsia="微软雅黑" w:hAnsiTheme="minorHAnsi" w:hint="default"/>
        <w:sz w:val="21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Theme="minorHAnsi" w:eastAsia="微软雅黑" w:hAnsiTheme="minorHAnsi" w:hint="default"/>
        <w:sz w:val="21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Theme="minorHAnsi" w:eastAsia="微软雅黑" w:hAnsiTheme="minorHAnsi" w:hint="default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Theme="minorHAnsi" w:eastAsia="微软雅黑" w:hAnsiTheme="minorHAnsi" w:hint="default"/>
        <w:sz w:val="21"/>
      </w:rPr>
    </w:lvl>
  </w:abstractNum>
  <w:abstractNum w:abstractNumId="33" w15:restartNumberingAfterBreak="0">
    <w:nsid w:val="4B360E9C"/>
    <w:multiLevelType w:val="multilevel"/>
    <w:tmpl w:val="4B360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07B3E7D"/>
    <w:multiLevelType w:val="multilevel"/>
    <w:tmpl w:val="507B3E7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28502F6"/>
    <w:multiLevelType w:val="multilevel"/>
    <w:tmpl w:val="528502F6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auto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56E3668"/>
    <w:multiLevelType w:val="multilevel"/>
    <w:tmpl w:val="556E3668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strike w:val="0"/>
        <w:color w:val="auto"/>
        <w:sz w:val="2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inorHAnsi" w:eastAsia="微软雅黑" w:hAnsiTheme="minorHAnsi" w:hint="default"/>
        <w:color w:val="0000FF"/>
        <w:sz w:val="21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Theme="minorHAnsi" w:eastAsia="微软雅黑" w:hAnsiTheme="minorHAnsi" w:hint="default"/>
        <w:color w:val="0000FF"/>
        <w:sz w:val="21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Theme="minorHAnsi" w:eastAsia="微软雅黑" w:hAnsiTheme="minorHAnsi" w:hint="default"/>
        <w:color w:val="0000FF"/>
        <w:sz w:val="21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Theme="minorHAnsi" w:eastAsia="微软雅黑" w:hAnsiTheme="minorHAnsi" w:hint="default"/>
        <w:color w:val="0000FF"/>
        <w:sz w:val="21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Theme="minorHAnsi" w:eastAsia="微软雅黑" w:hAnsiTheme="minorHAnsi" w:hint="default"/>
        <w:color w:val="0000FF"/>
        <w:sz w:val="21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Theme="minorHAnsi" w:eastAsia="微软雅黑" w:hAnsiTheme="minorHAnsi" w:hint="default"/>
        <w:color w:val="0000FF"/>
        <w:sz w:val="21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Theme="minorHAnsi" w:eastAsia="微软雅黑" w:hAnsiTheme="minorHAnsi" w:hint="default"/>
        <w:color w:val="0000FF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Theme="minorHAnsi" w:eastAsia="微软雅黑" w:hAnsiTheme="minorHAnsi" w:hint="default"/>
        <w:color w:val="0000FF"/>
        <w:sz w:val="21"/>
      </w:rPr>
    </w:lvl>
  </w:abstractNum>
  <w:abstractNum w:abstractNumId="37" w15:restartNumberingAfterBreak="0">
    <w:nsid w:val="55E743B9"/>
    <w:multiLevelType w:val="multilevel"/>
    <w:tmpl w:val="55E743B9"/>
    <w:lvl w:ilvl="0">
      <w:start w:val="1"/>
      <w:numFmt w:val="decimal"/>
      <w:pStyle w:val="ConstraintList"/>
      <w:lvlText w:val="(C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8" w15:restartNumberingAfterBreak="0">
    <w:nsid w:val="563F740A"/>
    <w:multiLevelType w:val="multilevel"/>
    <w:tmpl w:val="563F740A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6DB6357"/>
    <w:multiLevelType w:val="multilevel"/>
    <w:tmpl w:val="56DB6357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hAnsi="微软雅黑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43B79AB"/>
    <w:multiLevelType w:val="multilevel"/>
    <w:tmpl w:val="643B79AB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auto"/>
        <w:sz w:val="2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微软雅黑" w:eastAsia="微软雅黑" w:hAnsi="微软雅黑" w:hint="default"/>
        <w:color w:val="auto"/>
        <w:sz w:val="21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Theme="minorHAnsi" w:eastAsia="微软雅黑" w:hAnsiTheme="minorHAnsi" w:hint="default"/>
        <w:color w:val="0000FF"/>
        <w:sz w:val="21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Theme="minorHAnsi" w:eastAsia="微软雅黑" w:hAnsiTheme="minorHAnsi" w:hint="default"/>
        <w:color w:val="0000FF"/>
        <w:sz w:val="21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Theme="minorHAnsi" w:eastAsia="微软雅黑" w:hAnsiTheme="minorHAnsi" w:hint="default"/>
        <w:color w:val="0000FF"/>
        <w:sz w:val="21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Theme="minorHAnsi" w:eastAsia="微软雅黑" w:hAnsiTheme="minorHAnsi" w:hint="default"/>
        <w:color w:val="0000FF"/>
        <w:sz w:val="21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Theme="minorHAnsi" w:eastAsia="微软雅黑" w:hAnsiTheme="minorHAnsi" w:hint="default"/>
        <w:color w:val="0000FF"/>
        <w:sz w:val="21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Theme="minorHAnsi" w:eastAsia="微软雅黑" w:hAnsiTheme="minorHAnsi" w:hint="default"/>
        <w:color w:val="0000FF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Theme="minorHAnsi" w:eastAsia="微软雅黑" w:hAnsiTheme="minorHAnsi" w:hint="default"/>
        <w:color w:val="0000FF"/>
        <w:sz w:val="21"/>
      </w:rPr>
    </w:lvl>
  </w:abstractNum>
  <w:abstractNum w:abstractNumId="41" w15:restartNumberingAfterBreak="0">
    <w:nsid w:val="64D21A7E"/>
    <w:multiLevelType w:val="multilevel"/>
    <w:tmpl w:val="64D21A7E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auto"/>
        <w:sz w:val="2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Arial" w:hAnsi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Arial" w:hAnsi="Arial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="Arial" w:hAnsi="Arial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="Arial" w:hAnsi="Arial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ascii="Arial" w:hAnsi="Arial"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="Arial" w:hAnsi="Arial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ascii="Arial" w:hAnsi="Arial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="Arial" w:hAnsi="Arial" w:hint="default"/>
      </w:rPr>
    </w:lvl>
  </w:abstractNum>
  <w:abstractNum w:abstractNumId="42" w15:restartNumberingAfterBreak="0">
    <w:nsid w:val="66367EDF"/>
    <w:multiLevelType w:val="multilevel"/>
    <w:tmpl w:val="66367ED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6CEA2025"/>
    <w:multiLevelType w:val="multilevel"/>
    <w:tmpl w:val="6CEA2025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3">
      <w:start w:val="1"/>
      <w:numFmt w:val="decimal"/>
      <w:suff w:val="space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7">
      <w:start w:val="1"/>
      <w:numFmt w:val="decimal"/>
      <w:suff w:val="space"/>
      <w:lvlText w:val="%1%2.%3.%4.%5.%6.%7.%8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44" w15:restartNumberingAfterBreak="0">
    <w:nsid w:val="758377F4"/>
    <w:multiLevelType w:val="multilevel"/>
    <w:tmpl w:val="758377F4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auto"/>
        <w:sz w:val="2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微软雅黑" w:eastAsia="微软雅黑" w:hAnsi="微软雅黑" w:hint="default"/>
        <w:color w:val="auto"/>
        <w:sz w:val="21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Theme="minorHAnsi" w:eastAsia="微软雅黑" w:hAnsiTheme="minorHAnsi" w:hint="default"/>
        <w:color w:val="0000FF"/>
        <w:sz w:val="21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Theme="minorHAnsi" w:eastAsia="微软雅黑" w:hAnsiTheme="minorHAnsi" w:hint="default"/>
        <w:color w:val="0000FF"/>
        <w:sz w:val="21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Theme="minorHAnsi" w:eastAsia="微软雅黑" w:hAnsiTheme="minorHAnsi" w:hint="default"/>
        <w:color w:val="0000FF"/>
        <w:sz w:val="21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Theme="minorHAnsi" w:eastAsia="微软雅黑" w:hAnsiTheme="minorHAnsi" w:hint="default"/>
        <w:color w:val="0000FF"/>
        <w:sz w:val="21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Theme="minorHAnsi" w:eastAsia="微软雅黑" w:hAnsiTheme="minorHAnsi" w:hint="default"/>
        <w:color w:val="0000FF"/>
        <w:sz w:val="21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Theme="minorHAnsi" w:eastAsia="微软雅黑" w:hAnsiTheme="minorHAnsi" w:hint="default"/>
        <w:color w:val="0000FF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Theme="minorHAnsi" w:eastAsia="微软雅黑" w:hAnsiTheme="minorHAnsi" w:hint="default"/>
        <w:color w:val="0000FF"/>
        <w:sz w:val="21"/>
      </w:rPr>
    </w:lvl>
  </w:abstractNum>
  <w:abstractNum w:abstractNumId="45" w15:restartNumberingAfterBreak="0">
    <w:nsid w:val="764E62B8"/>
    <w:multiLevelType w:val="multilevel"/>
    <w:tmpl w:val="764E62B8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left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1"/>
      <w:lvlText w:val="%1.%2.%3"/>
      <w:lvlJc w:val="left"/>
      <w:pPr>
        <w:tabs>
          <w:tab w:val="left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0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46" w15:restartNumberingAfterBreak="0">
    <w:nsid w:val="786B73FF"/>
    <w:multiLevelType w:val="multilevel"/>
    <w:tmpl w:val="786B73F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7" w15:restartNumberingAfterBreak="0">
    <w:nsid w:val="7D6E4B43"/>
    <w:multiLevelType w:val="multilevel"/>
    <w:tmpl w:val="DD9C32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8" w15:restartNumberingAfterBreak="0">
    <w:nsid w:val="7EB259ED"/>
    <w:multiLevelType w:val="multilevel"/>
    <w:tmpl w:val="7EB259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4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13"/>
  </w:num>
  <w:num w:numId="7">
    <w:abstractNumId w:val="0"/>
  </w:num>
  <w:num w:numId="8">
    <w:abstractNumId w:val="17"/>
  </w:num>
  <w:num w:numId="9">
    <w:abstractNumId w:val="21"/>
  </w:num>
  <w:num w:numId="10">
    <w:abstractNumId w:val="7"/>
  </w:num>
  <w:num w:numId="11">
    <w:abstractNumId w:val="29"/>
  </w:num>
  <w:num w:numId="12">
    <w:abstractNumId w:val="18"/>
  </w:num>
  <w:num w:numId="13">
    <w:abstractNumId w:val="25"/>
  </w:num>
  <w:num w:numId="14">
    <w:abstractNumId w:val="37"/>
  </w:num>
  <w:num w:numId="15">
    <w:abstractNumId w:val="28"/>
  </w:num>
  <w:num w:numId="16">
    <w:abstractNumId w:val="23"/>
  </w:num>
  <w:num w:numId="17">
    <w:abstractNumId w:val="31"/>
  </w:num>
  <w:num w:numId="18">
    <w:abstractNumId w:val="34"/>
  </w:num>
  <w:num w:numId="19">
    <w:abstractNumId w:val="39"/>
  </w:num>
  <w:num w:numId="20">
    <w:abstractNumId w:val="47"/>
  </w:num>
  <w:num w:numId="21">
    <w:abstractNumId w:val="6"/>
  </w:num>
  <w:num w:numId="22">
    <w:abstractNumId w:val="26"/>
  </w:num>
  <w:num w:numId="23">
    <w:abstractNumId w:val="22"/>
  </w:num>
  <w:num w:numId="24">
    <w:abstractNumId w:val="38"/>
  </w:num>
  <w:num w:numId="25">
    <w:abstractNumId w:val="16"/>
  </w:num>
  <w:num w:numId="26">
    <w:abstractNumId w:val="32"/>
  </w:num>
  <w:num w:numId="27">
    <w:abstractNumId w:val="43"/>
  </w:num>
  <w:num w:numId="28">
    <w:abstractNumId w:val="33"/>
  </w:num>
  <w:num w:numId="29">
    <w:abstractNumId w:val="42"/>
  </w:num>
  <w:num w:numId="30">
    <w:abstractNumId w:val="41"/>
  </w:num>
  <w:num w:numId="31">
    <w:abstractNumId w:val="27"/>
  </w:num>
  <w:num w:numId="32">
    <w:abstractNumId w:val="48"/>
  </w:num>
  <w:num w:numId="33">
    <w:abstractNumId w:val="30"/>
  </w:num>
  <w:num w:numId="34">
    <w:abstractNumId w:val="15"/>
  </w:num>
  <w:num w:numId="35">
    <w:abstractNumId w:val="11"/>
  </w:num>
  <w:num w:numId="36">
    <w:abstractNumId w:val="46"/>
  </w:num>
  <w:num w:numId="37">
    <w:abstractNumId w:val="19"/>
  </w:num>
  <w:num w:numId="38">
    <w:abstractNumId w:val="40"/>
  </w:num>
  <w:num w:numId="39">
    <w:abstractNumId w:val="8"/>
  </w:num>
  <w:num w:numId="40">
    <w:abstractNumId w:val="14"/>
  </w:num>
  <w:num w:numId="41">
    <w:abstractNumId w:val="9"/>
  </w:num>
  <w:num w:numId="42">
    <w:abstractNumId w:val="36"/>
  </w:num>
  <w:num w:numId="43">
    <w:abstractNumId w:val="44"/>
  </w:num>
  <w:num w:numId="44">
    <w:abstractNumId w:val="20"/>
  </w:num>
  <w:num w:numId="45">
    <w:abstractNumId w:val="35"/>
  </w:num>
  <w:num w:numId="46">
    <w:abstractNumId w:val="5"/>
  </w:num>
  <w:num w:numId="47">
    <w:abstractNumId w:val="24"/>
  </w:num>
  <w:num w:numId="48">
    <w:abstractNumId w:val="12"/>
  </w:num>
  <w:num w:numId="49">
    <w:abstractNumId w:val="10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800"/>
    <w:rsid w:val="00007A6E"/>
    <w:rsid w:val="00007C17"/>
    <w:rsid w:val="000139F7"/>
    <w:rsid w:val="000144A2"/>
    <w:rsid w:val="000155C7"/>
    <w:rsid w:val="000217FE"/>
    <w:rsid w:val="00022E86"/>
    <w:rsid w:val="00023641"/>
    <w:rsid w:val="000244C7"/>
    <w:rsid w:val="0003720C"/>
    <w:rsid w:val="00037CC8"/>
    <w:rsid w:val="00040A57"/>
    <w:rsid w:val="00050B4D"/>
    <w:rsid w:val="000546AF"/>
    <w:rsid w:val="00054831"/>
    <w:rsid w:val="000551CC"/>
    <w:rsid w:val="0005537D"/>
    <w:rsid w:val="000565C0"/>
    <w:rsid w:val="00056772"/>
    <w:rsid w:val="00060C05"/>
    <w:rsid w:val="000617FB"/>
    <w:rsid w:val="00062402"/>
    <w:rsid w:val="00062C04"/>
    <w:rsid w:val="00067014"/>
    <w:rsid w:val="00080B2C"/>
    <w:rsid w:val="00082A60"/>
    <w:rsid w:val="000841D5"/>
    <w:rsid w:val="0009418D"/>
    <w:rsid w:val="00095A9C"/>
    <w:rsid w:val="000A247F"/>
    <w:rsid w:val="000A30E6"/>
    <w:rsid w:val="000A40D6"/>
    <w:rsid w:val="000A70B2"/>
    <w:rsid w:val="000A7CEF"/>
    <w:rsid w:val="000B34DC"/>
    <w:rsid w:val="000B405B"/>
    <w:rsid w:val="000B49AA"/>
    <w:rsid w:val="000B5C6B"/>
    <w:rsid w:val="000B6C6D"/>
    <w:rsid w:val="000B6D8F"/>
    <w:rsid w:val="000C266E"/>
    <w:rsid w:val="000C3AC8"/>
    <w:rsid w:val="000C549E"/>
    <w:rsid w:val="000C5601"/>
    <w:rsid w:val="000C6E5B"/>
    <w:rsid w:val="000C7217"/>
    <w:rsid w:val="000D0D6A"/>
    <w:rsid w:val="000E197C"/>
    <w:rsid w:val="000E7E91"/>
    <w:rsid w:val="000F235C"/>
    <w:rsid w:val="000F5F0C"/>
    <w:rsid w:val="001056AD"/>
    <w:rsid w:val="0010602F"/>
    <w:rsid w:val="001128BD"/>
    <w:rsid w:val="00113279"/>
    <w:rsid w:val="00115731"/>
    <w:rsid w:val="00116E1E"/>
    <w:rsid w:val="0011778C"/>
    <w:rsid w:val="00130F0E"/>
    <w:rsid w:val="001348A3"/>
    <w:rsid w:val="0013725D"/>
    <w:rsid w:val="0014150D"/>
    <w:rsid w:val="00142E79"/>
    <w:rsid w:val="00143E0E"/>
    <w:rsid w:val="00144B3C"/>
    <w:rsid w:val="00145C97"/>
    <w:rsid w:val="001471D8"/>
    <w:rsid w:val="001473F4"/>
    <w:rsid w:val="0014799B"/>
    <w:rsid w:val="00150710"/>
    <w:rsid w:val="00161EB6"/>
    <w:rsid w:val="00162B1D"/>
    <w:rsid w:val="00162D82"/>
    <w:rsid w:val="00164176"/>
    <w:rsid w:val="00165A14"/>
    <w:rsid w:val="00167FB4"/>
    <w:rsid w:val="0017009B"/>
    <w:rsid w:val="0017145C"/>
    <w:rsid w:val="00172A27"/>
    <w:rsid w:val="00176CCA"/>
    <w:rsid w:val="00182C40"/>
    <w:rsid w:val="00183069"/>
    <w:rsid w:val="00186FD7"/>
    <w:rsid w:val="00187C1C"/>
    <w:rsid w:val="0019111B"/>
    <w:rsid w:val="001923F5"/>
    <w:rsid w:val="00197D5B"/>
    <w:rsid w:val="001A3ED9"/>
    <w:rsid w:val="001A6AA2"/>
    <w:rsid w:val="001A73AD"/>
    <w:rsid w:val="001B7656"/>
    <w:rsid w:val="001B77F7"/>
    <w:rsid w:val="001B7E9E"/>
    <w:rsid w:val="001C51BC"/>
    <w:rsid w:val="001C5452"/>
    <w:rsid w:val="001C6C5F"/>
    <w:rsid w:val="001D65A3"/>
    <w:rsid w:val="001F26D6"/>
    <w:rsid w:val="001F37D7"/>
    <w:rsid w:val="00201175"/>
    <w:rsid w:val="002030DC"/>
    <w:rsid w:val="002039A4"/>
    <w:rsid w:val="002046A5"/>
    <w:rsid w:val="002102F8"/>
    <w:rsid w:val="0021039B"/>
    <w:rsid w:val="002126B9"/>
    <w:rsid w:val="0021271A"/>
    <w:rsid w:val="00215CB8"/>
    <w:rsid w:val="00223255"/>
    <w:rsid w:val="002232B8"/>
    <w:rsid w:val="00223C09"/>
    <w:rsid w:val="00224B51"/>
    <w:rsid w:val="002252E9"/>
    <w:rsid w:val="002278F1"/>
    <w:rsid w:val="0023503C"/>
    <w:rsid w:val="002362BB"/>
    <w:rsid w:val="002365A5"/>
    <w:rsid w:val="00245957"/>
    <w:rsid w:val="002514EA"/>
    <w:rsid w:val="0025377B"/>
    <w:rsid w:val="00254168"/>
    <w:rsid w:val="00256352"/>
    <w:rsid w:val="00256F7B"/>
    <w:rsid w:val="002576B0"/>
    <w:rsid w:val="00260E5F"/>
    <w:rsid w:val="002628B5"/>
    <w:rsid w:val="00262FF9"/>
    <w:rsid w:val="00263819"/>
    <w:rsid w:val="002644B8"/>
    <w:rsid w:val="002733FE"/>
    <w:rsid w:val="00274378"/>
    <w:rsid w:val="00274C61"/>
    <w:rsid w:val="00287069"/>
    <w:rsid w:val="00290BD0"/>
    <w:rsid w:val="00291A9C"/>
    <w:rsid w:val="00297C6B"/>
    <w:rsid w:val="002A0695"/>
    <w:rsid w:val="002A15FB"/>
    <w:rsid w:val="002A18C1"/>
    <w:rsid w:val="002A2D46"/>
    <w:rsid w:val="002A311C"/>
    <w:rsid w:val="002A31E6"/>
    <w:rsid w:val="002A7F6F"/>
    <w:rsid w:val="002B0BD0"/>
    <w:rsid w:val="002B5EBE"/>
    <w:rsid w:val="002B7392"/>
    <w:rsid w:val="002C1EF3"/>
    <w:rsid w:val="002C4568"/>
    <w:rsid w:val="002C4602"/>
    <w:rsid w:val="002C5BED"/>
    <w:rsid w:val="002C6B55"/>
    <w:rsid w:val="002C7D79"/>
    <w:rsid w:val="002D2E7E"/>
    <w:rsid w:val="002D2EAA"/>
    <w:rsid w:val="002D3EA4"/>
    <w:rsid w:val="002D3F62"/>
    <w:rsid w:val="002D720A"/>
    <w:rsid w:val="002E2B8A"/>
    <w:rsid w:val="002E4D33"/>
    <w:rsid w:val="002E5CEE"/>
    <w:rsid w:val="002E7414"/>
    <w:rsid w:val="002F1F9A"/>
    <w:rsid w:val="002F2799"/>
    <w:rsid w:val="002F2E96"/>
    <w:rsid w:val="00301E14"/>
    <w:rsid w:val="00301FDE"/>
    <w:rsid w:val="00303864"/>
    <w:rsid w:val="003040C8"/>
    <w:rsid w:val="003057E9"/>
    <w:rsid w:val="00313D87"/>
    <w:rsid w:val="003144BB"/>
    <w:rsid w:val="00322081"/>
    <w:rsid w:val="00331420"/>
    <w:rsid w:val="003318D7"/>
    <w:rsid w:val="00332456"/>
    <w:rsid w:val="00333280"/>
    <w:rsid w:val="00334476"/>
    <w:rsid w:val="00334BCB"/>
    <w:rsid w:val="00335A73"/>
    <w:rsid w:val="00335DF7"/>
    <w:rsid w:val="00336110"/>
    <w:rsid w:val="00340BFC"/>
    <w:rsid w:val="00340C89"/>
    <w:rsid w:val="00342EB9"/>
    <w:rsid w:val="00344D65"/>
    <w:rsid w:val="00352540"/>
    <w:rsid w:val="00352847"/>
    <w:rsid w:val="00355674"/>
    <w:rsid w:val="00355F4F"/>
    <w:rsid w:val="003571EA"/>
    <w:rsid w:val="00357CE5"/>
    <w:rsid w:val="00366E4D"/>
    <w:rsid w:val="00371A59"/>
    <w:rsid w:val="003723B2"/>
    <w:rsid w:val="003770AB"/>
    <w:rsid w:val="00380EB1"/>
    <w:rsid w:val="003810AF"/>
    <w:rsid w:val="00385826"/>
    <w:rsid w:val="00387CA2"/>
    <w:rsid w:val="00391908"/>
    <w:rsid w:val="00393FA1"/>
    <w:rsid w:val="003A5ABE"/>
    <w:rsid w:val="003B0644"/>
    <w:rsid w:val="003B1EE9"/>
    <w:rsid w:val="003B5B1D"/>
    <w:rsid w:val="003C4B6E"/>
    <w:rsid w:val="003C7989"/>
    <w:rsid w:val="003C7C11"/>
    <w:rsid w:val="003D43F6"/>
    <w:rsid w:val="003E0D88"/>
    <w:rsid w:val="003E3785"/>
    <w:rsid w:val="003F2D0F"/>
    <w:rsid w:val="003F563C"/>
    <w:rsid w:val="004001FE"/>
    <w:rsid w:val="00400204"/>
    <w:rsid w:val="0040125B"/>
    <w:rsid w:val="004027F5"/>
    <w:rsid w:val="0040555E"/>
    <w:rsid w:val="00411133"/>
    <w:rsid w:val="00411BA9"/>
    <w:rsid w:val="0041373D"/>
    <w:rsid w:val="00420661"/>
    <w:rsid w:val="00422AD9"/>
    <w:rsid w:val="00423EC2"/>
    <w:rsid w:val="00424FA8"/>
    <w:rsid w:val="004302B3"/>
    <w:rsid w:val="004311AD"/>
    <w:rsid w:val="004314C8"/>
    <w:rsid w:val="004375BF"/>
    <w:rsid w:val="0044023E"/>
    <w:rsid w:val="0044128A"/>
    <w:rsid w:val="0044328D"/>
    <w:rsid w:val="0046083E"/>
    <w:rsid w:val="00461A18"/>
    <w:rsid w:val="004638E0"/>
    <w:rsid w:val="00466128"/>
    <w:rsid w:val="00467BFE"/>
    <w:rsid w:val="00473533"/>
    <w:rsid w:val="00473B41"/>
    <w:rsid w:val="0047461C"/>
    <w:rsid w:val="004809CF"/>
    <w:rsid w:val="00486054"/>
    <w:rsid w:val="00486C64"/>
    <w:rsid w:val="00494916"/>
    <w:rsid w:val="00494FBB"/>
    <w:rsid w:val="004A0A4D"/>
    <w:rsid w:val="004A1413"/>
    <w:rsid w:val="004A25C1"/>
    <w:rsid w:val="004A37AF"/>
    <w:rsid w:val="004A76CB"/>
    <w:rsid w:val="004B0BEC"/>
    <w:rsid w:val="004B3440"/>
    <w:rsid w:val="004B391D"/>
    <w:rsid w:val="004B5130"/>
    <w:rsid w:val="004C12CB"/>
    <w:rsid w:val="004D32F0"/>
    <w:rsid w:val="004D3661"/>
    <w:rsid w:val="004D527A"/>
    <w:rsid w:val="004D5B7B"/>
    <w:rsid w:val="004D7804"/>
    <w:rsid w:val="004E2747"/>
    <w:rsid w:val="004E4A16"/>
    <w:rsid w:val="004F5CBE"/>
    <w:rsid w:val="00516EAF"/>
    <w:rsid w:val="00520DDD"/>
    <w:rsid w:val="0052131E"/>
    <w:rsid w:val="00523FE0"/>
    <w:rsid w:val="0052602D"/>
    <w:rsid w:val="00526589"/>
    <w:rsid w:val="00527CC9"/>
    <w:rsid w:val="00527D19"/>
    <w:rsid w:val="00527F15"/>
    <w:rsid w:val="00530CB4"/>
    <w:rsid w:val="00534136"/>
    <w:rsid w:val="005417EE"/>
    <w:rsid w:val="0054524A"/>
    <w:rsid w:val="0054579F"/>
    <w:rsid w:val="00553348"/>
    <w:rsid w:val="005543D5"/>
    <w:rsid w:val="0056268B"/>
    <w:rsid w:val="005762A6"/>
    <w:rsid w:val="00584D3D"/>
    <w:rsid w:val="00586C13"/>
    <w:rsid w:val="00586D0C"/>
    <w:rsid w:val="00594E28"/>
    <w:rsid w:val="00595A69"/>
    <w:rsid w:val="00597E13"/>
    <w:rsid w:val="005A3CEF"/>
    <w:rsid w:val="005A4B21"/>
    <w:rsid w:val="005A6964"/>
    <w:rsid w:val="005B205D"/>
    <w:rsid w:val="005B22A0"/>
    <w:rsid w:val="005B23EB"/>
    <w:rsid w:val="005B4FC9"/>
    <w:rsid w:val="005B6965"/>
    <w:rsid w:val="005C19F9"/>
    <w:rsid w:val="005C1AF2"/>
    <w:rsid w:val="005D71A7"/>
    <w:rsid w:val="005E15CE"/>
    <w:rsid w:val="005E578A"/>
    <w:rsid w:val="005E67DF"/>
    <w:rsid w:val="005E6B8B"/>
    <w:rsid w:val="005F236B"/>
    <w:rsid w:val="005F4875"/>
    <w:rsid w:val="005F67A0"/>
    <w:rsid w:val="00601FC7"/>
    <w:rsid w:val="00615270"/>
    <w:rsid w:val="0062446B"/>
    <w:rsid w:val="0062662A"/>
    <w:rsid w:val="00630F88"/>
    <w:rsid w:val="00632781"/>
    <w:rsid w:val="00634957"/>
    <w:rsid w:val="00644C32"/>
    <w:rsid w:val="00644E63"/>
    <w:rsid w:val="00646BBA"/>
    <w:rsid w:val="006526CC"/>
    <w:rsid w:val="006529B4"/>
    <w:rsid w:val="006565D4"/>
    <w:rsid w:val="00660C10"/>
    <w:rsid w:val="00664933"/>
    <w:rsid w:val="0066794A"/>
    <w:rsid w:val="00674F22"/>
    <w:rsid w:val="00675983"/>
    <w:rsid w:val="0067642C"/>
    <w:rsid w:val="006774BB"/>
    <w:rsid w:val="00677571"/>
    <w:rsid w:val="0068042C"/>
    <w:rsid w:val="00682995"/>
    <w:rsid w:val="00684D90"/>
    <w:rsid w:val="006857F8"/>
    <w:rsid w:val="006902F1"/>
    <w:rsid w:val="00692B18"/>
    <w:rsid w:val="0069573B"/>
    <w:rsid w:val="00695E1B"/>
    <w:rsid w:val="00695E9B"/>
    <w:rsid w:val="00696708"/>
    <w:rsid w:val="006A1B7A"/>
    <w:rsid w:val="006A4C3B"/>
    <w:rsid w:val="006A733A"/>
    <w:rsid w:val="006A7BDC"/>
    <w:rsid w:val="006B0B64"/>
    <w:rsid w:val="006B3E3B"/>
    <w:rsid w:val="006B3F17"/>
    <w:rsid w:val="006B478F"/>
    <w:rsid w:val="006B49EA"/>
    <w:rsid w:val="006B60A3"/>
    <w:rsid w:val="006D6DB6"/>
    <w:rsid w:val="006E1ED6"/>
    <w:rsid w:val="006E7A6D"/>
    <w:rsid w:val="006F0705"/>
    <w:rsid w:val="006F20AB"/>
    <w:rsid w:val="006F22E5"/>
    <w:rsid w:val="006F54C8"/>
    <w:rsid w:val="00705197"/>
    <w:rsid w:val="007078C9"/>
    <w:rsid w:val="007107F2"/>
    <w:rsid w:val="0071105F"/>
    <w:rsid w:val="007145C1"/>
    <w:rsid w:val="00715A2D"/>
    <w:rsid w:val="00715B3E"/>
    <w:rsid w:val="00720E71"/>
    <w:rsid w:val="007212CF"/>
    <w:rsid w:val="00722104"/>
    <w:rsid w:val="007257E4"/>
    <w:rsid w:val="0073174E"/>
    <w:rsid w:val="00734D43"/>
    <w:rsid w:val="007402FB"/>
    <w:rsid w:val="00741474"/>
    <w:rsid w:val="00742A58"/>
    <w:rsid w:val="00745EC4"/>
    <w:rsid w:val="00746E87"/>
    <w:rsid w:val="00747C8A"/>
    <w:rsid w:val="00750AAA"/>
    <w:rsid w:val="00751F9F"/>
    <w:rsid w:val="0075406D"/>
    <w:rsid w:val="00755BDC"/>
    <w:rsid w:val="00757E23"/>
    <w:rsid w:val="007605F6"/>
    <w:rsid w:val="00761E23"/>
    <w:rsid w:val="00764B75"/>
    <w:rsid w:val="0076555E"/>
    <w:rsid w:val="007704FE"/>
    <w:rsid w:val="0077144A"/>
    <w:rsid w:val="0077399E"/>
    <w:rsid w:val="00773CD2"/>
    <w:rsid w:val="00773F69"/>
    <w:rsid w:val="00773FA6"/>
    <w:rsid w:val="007773AF"/>
    <w:rsid w:val="0077741A"/>
    <w:rsid w:val="0078166D"/>
    <w:rsid w:val="007849B0"/>
    <w:rsid w:val="007946C7"/>
    <w:rsid w:val="007A5F38"/>
    <w:rsid w:val="007A6EB5"/>
    <w:rsid w:val="007A79BF"/>
    <w:rsid w:val="007B2954"/>
    <w:rsid w:val="007B2C50"/>
    <w:rsid w:val="007B2C5F"/>
    <w:rsid w:val="007B3E6A"/>
    <w:rsid w:val="007B63E7"/>
    <w:rsid w:val="007B7918"/>
    <w:rsid w:val="007C7653"/>
    <w:rsid w:val="007D03DC"/>
    <w:rsid w:val="007E184B"/>
    <w:rsid w:val="007F0E24"/>
    <w:rsid w:val="007F1115"/>
    <w:rsid w:val="00802103"/>
    <w:rsid w:val="00803917"/>
    <w:rsid w:val="00805854"/>
    <w:rsid w:val="008063D2"/>
    <w:rsid w:val="00810422"/>
    <w:rsid w:val="00811AFE"/>
    <w:rsid w:val="00812CF5"/>
    <w:rsid w:val="00814332"/>
    <w:rsid w:val="00817F87"/>
    <w:rsid w:val="0082099F"/>
    <w:rsid w:val="008268F9"/>
    <w:rsid w:val="00827A30"/>
    <w:rsid w:val="00833D04"/>
    <w:rsid w:val="0083703D"/>
    <w:rsid w:val="00841C66"/>
    <w:rsid w:val="0084260A"/>
    <w:rsid w:val="0084577E"/>
    <w:rsid w:val="00847BA2"/>
    <w:rsid w:val="00851EA5"/>
    <w:rsid w:val="008555A8"/>
    <w:rsid w:val="00856260"/>
    <w:rsid w:val="00860170"/>
    <w:rsid w:val="0086063C"/>
    <w:rsid w:val="0086172D"/>
    <w:rsid w:val="00864D0E"/>
    <w:rsid w:val="00866BB6"/>
    <w:rsid w:val="008802E3"/>
    <w:rsid w:val="0088578F"/>
    <w:rsid w:val="0088596A"/>
    <w:rsid w:val="00892684"/>
    <w:rsid w:val="00893942"/>
    <w:rsid w:val="008950E4"/>
    <w:rsid w:val="008A0436"/>
    <w:rsid w:val="008A5EEB"/>
    <w:rsid w:val="008B2256"/>
    <w:rsid w:val="008B311F"/>
    <w:rsid w:val="008B52A6"/>
    <w:rsid w:val="008B7EFB"/>
    <w:rsid w:val="008C06C2"/>
    <w:rsid w:val="008C2AEB"/>
    <w:rsid w:val="008C3386"/>
    <w:rsid w:val="008C49D2"/>
    <w:rsid w:val="008C71F4"/>
    <w:rsid w:val="008D1875"/>
    <w:rsid w:val="008D1B77"/>
    <w:rsid w:val="008D79E8"/>
    <w:rsid w:val="008F1FE8"/>
    <w:rsid w:val="00910A2D"/>
    <w:rsid w:val="0091726F"/>
    <w:rsid w:val="009201C0"/>
    <w:rsid w:val="00926477"/>
    <w:rsid w:val="00926F84"/>
    <w:rsid w:val="00927F04"/>
    <w:rsid w:val="00937A25"/>
    <w:rsid w:val="00940509"/>
    <w:rsid w:val="009408B3"/>
    <w:rsid w:val="00940AB6"/>
    <w:rsid w:val="00943C62"/>
    <w:rsid w:val="00945C89"/>
    <w:rsid w:val="009475DE"/>
    <w:rsid w:val="00947744"/>
    <w:rsid w:val="00950D1E"/>
    <w:rsid w:val="00950F5B"/>
    <w:rsid w:val="00953DDB"/>
    <w:rsid w:val="009542F3"/>
    <w:rsid w:val="0095470D"/>
    <w:rsid w:val="00960E51"/>
    <w:rsid w:val="009618D5"/>
    <w:rsid w:val="00962FDE"/>
    <w:rsid w:val="00963D19"/>
    <w:rsid w:val="00970793"/>
    <w:rsid w:val="00972E6F"/>
    <w:rsid w:val="0097394C"/>
    <w:rsid w:val="009760B7"/>
    <w:rsid w:val="009775A1"/>
    <w:rsid w:val="00977A18"/>
    <w:rsid w:val="009804A8"/>
    <w:rsid w:val="009811AC"/>
    <w:rsid w:val="00986731"/>
    <w:rsid w:val="00991EC0"/>
    <w:rsid w:val="00995560"/>
    <w:rsid w:val="00997FFB"/>
    <w:rsid w:val="009B6F77"/>
    <w:rsid w:val="009B7A0E"/>
    <w:rsid w:val="009C4CE6"/>
    <w:rsid w:val="009C713E"/>
    <w:rsid w:val="009C7BB0"/>
    <w:rsid w:val="009D006E"/>
    <w:rsid w:val="009D0489"/>
    <w:rsid w:val="009D6D6C"/>
    <w:rsid w:val="009E47BD"/>
    <w:rsid w:val="009E68D3"/>
    <w:rsid w:val="009E7574"/>
    <w:rsid w:val="009F4F4C"/>
    <w:rsid w:val="009F64CC"/>
    <w:rsid w:val="00A00680"/>
    <w:rsid w:val="00A03298"/>
    <w:rsid w:val="00A101BC"/>
    <w:rsid w:val="00A104BD"/>
    <w:rsid w:val="00A13FCE"/>
    <w:rsid w:val="00A23D32"/>
    <w:rsid w:val="00A31A60"/>
    <w:rsid w:val="00A33B71"/>
    <w:rsid w:val="00A37074"/>
    <w:rsid w:val="00A3737A"/>
    <w:rsid w:val="00A41067"/>
    <w:rsid w:val="00A43CCD"/>
    <w:rsid w:val="00A4543F"/>
    <w:rsid w:val="00A507A2"/>
    <w:rsid w:val="00A51AA6"/>
    <w:rsid w:val="00A66100"/>
    <w:rsid w:val="00A70257"/>
    <w:rsid w:val="00A705DD"/>
    <w:rsid w:val="00A75821"/>
    <w:rsid w:val="00A76AF1"/>
    <w:rsid w:val="00A76C70"/>
    <w:rsid w:val="00A81202"/>
    <w:rsid w:val="00A8161C"/>
    <w:rsid w:val="00A82C85"/>
    <w:rsid w:val="00A86723"/>
    <w:rsid w:val="00AA3BDE"/>
    <w:rsid w:val="00AA5663"/>
    <w:rsid w:val="00AA7F83"/>
    <w:rsid w:val="00AB1000"/>
    <w:rsid w:val="00AC34DA"/>
    <w:rsid w:val="00AC3BEC"/>
    <w:rsid w:val="00AD2043"/>
    <w:rsid w:val="00AE4E70"/>
    <w:rsid w:val="00AE5037"/>
    <w:rsid w:val="00AF3F69"/>
    <w:rsid w:val="00AF421D"/>
    <w:rsid w:val="00AF6E74"/>
    <w:rsid w:val="00B023E6"/>
    <w:rsid w:val="00B03D16"/>
    <w:rsid w:val="00B05499"/>
    <w:rsid w:val="00B10DDE"/>
    <w:rsid w:val="00B11B9D"/>
    <w:rsid w:val="00B13115"/>
    <w:rsid w:val="00B20298"/>
    <w:rsid w:val="00B21699"/>
    <w:rsid w:val="00B21DEA"/>
    <w:rsid w:val="00B27BAD"/>
    <w:rsid w:val="00B45C1C"/>
    <w:rsid w:val="00B579BF"/>
    <w:rsid w:val="00B57A15"/>
    <w:rsid w:val="00B61ADC"/>
    <w:rsid w:val="00B62B8F"/>
    <w:rsid w:val="00B63DC1"/>
    <w:rsid w:val="00B645C4"/>
    <w:rsid w:val="00B73039"/>
    <w:rsid w:val="00B75BF4"/>
    <w:rsid w:val="00B935FC"/>
    <w:rsid w:val="00B944AD"/>
    <w:rsid w:val="00B95C91"/>
    <w:rsid w:val="00BA062F"/>
    <w:rsid w:val="00BA1217"/>
    <w:rsid w:val="00BA1C0B"/>
    <w:rsid w:val="00BA363D"/>
    <w:rsid w:val="00BA4637"/>
    <w:rsid w:val="00BA69F8"/>
    <w:rsid w:val="00BB05B2"/>
    <w:rsid w:val="00BB1905"/>
    <w:rsid w:val="00BB4CDC"/>
    <w:rsid w:val="00BB77E6"/>
    <w:rsid w:val="00BC080C"/>
    <w:rsid w:val="00BC237B"/>
    <w:rsid w:val="00BC2467"/>
    <w:rsid w:val="00BC4AE9"/>
    <w:rsid w:val="00BC5F5C"/>
    <w:rsid w:val="00BC628A"/>
    <w:rsid w:val="00BC6C4F"/>
    <w:rsid w:val="00BC7C7E"/>
    <w:rsid w:val="00BD77DE"/>
    <w:rsid w:val="00BE1BDB"/>
    <w:rsid w:val="00BE52D2"/>
    <w:rsid w:val="00BF1C43"/>
    <w:rsid w:val="00BF359C"/>
    <w:rsid w:val="00C04709"/>
    <w:rsid w:val="00C04ED5"/>
    <w:rsid w:val="00C056B1"/>
    <w:rsid w:val="00C10794"/>
    <w:rsid w:val="00C134A0"/>
    <w:rsid w:val="00C136A7"/>
    <w:rsid w:val="00C1661A"/>
    <w:rsid w:val="00C16ECF"/>
    <w:rsid w:val="00C17239"/>
    <w:rsid w:val="00C179B4"/>
    <w:rsid w:val="00C23CF6"/>
    <w:rsid w:val="00C242B1"/>
    <w:rsid w:val="00C24C63"/>
    <w:rsid w:val="00C32DBD"/>
    <w:rsid w:val="00C46457"/>
    <w:rsid w:val="00C46AF5"/>
    <w:rsid w:val="00C529B7"/>
    <w:rsid w:val="00C5323D"/>
    <w:rsid w:val="00C54F6E"/>
    <w:rsid w:val="00C60F7B"/>
    <w:rsid w:val="00C626E0"/>
    <w:rsid w:val="00C64CDF"/>
    <w:rsid w:val="00C67241"/>
    <w:rsid w:val="00C74947"/>
    <w:rsid w:val="00C7633E"/>
    <w:rsid w:val="00C81B49"/>
    <w:rsid w:val="00C903DA"/>
    <w:rsid w:val="00C9075D"/>
    <w:rsid w:val="00C94078"/>
    <w:rsid w:val="00C951BA"/>
    <w:rsid w:val="00CA2C9E"/>
    <w:rsid w:val="00CA3880"/>
    <w:rsid w:val="00CA3CD9"/>
    <w:rsid w:val="00CB35C0"/>
    <w:rsid w:val="00CB487A"/>
    <w:rsid w:val="00CB5FAC"/>
    <w:rsid w:val="00CC1067"/>
    <w:rsid w:val="00CD1784"/>
    <w:rsid w:val="00CD3624"/>
    <w:rsid w:val="00CE15AC"/>
    <w:rsid w:val="00CE2975"/>
    <w:rsid w:val="00CE304F"/>
    <w:rsid w:val="00CE3FF4"/>
    <w:rsid w:val="00CF09BE"/>
    <w:rsid w:val="00D00886"/>
    <w:rsid w:val="00D01B31"/>
    <w:rsid w:val="00D02302"/>
    <w:rsid w:val="00D02563"/>
    <w:rsid w:val="00D026D9"/>
    <w:rsid w:val="00D031CF"/>
    <w:rsid w:val="00D13580"/>
    <w:rsid w:val="00D15E2F"/>
    <w:rsid w:val="00D15F17"/>
    <w:rsid w:val="00D27038"/>
    <w:rsid w:val="00D31EF0"/>
    <w:rsid w:val="00D327D3"/>
    <w:rsid w:val="00D3281D"/>
    <w:rsid w:val="00D3287C"/>
    <w:rsid w:val="00D40888"/>
    <w:rsid w:val="00D41677"/>
    <w:rsid w:val="00D43A70"/>
    <w:rsid w:val="00D469A2"/>
    <w:rsid w:val="00D526E8"/>
    <w:rsid w:val="00D54B82"/>
    <w:rsid w:val="00D60D46"/>
    <w:rsid w:val="00D629AC"/>
    <w:rsid w:val="00D75888"/>
    <w:rsid w:val="00D80AAC"/>
    <w:rsid w:val="00D81685"/>
    <w:rsid w:val="00D84ACA"/>
    <w:rsid w:val="00D8636F"/>
    <w:rsid w:val="00D90458"/>
    <w:rsid w:val="00D91B60"/>
    <w:rsid w:val="00D959DA"/>
    <w:rsid w:val="00D964E8"/>
    <w:rsid w:val="00DA2BEC"/>
    <w:rsid w:val="00DA3565"/>
    <w:rsid w:val="00DA37C3"/>
    <w:rsid w:val="00DA711B"/>
    <w:rsid w:val="00DA7501"/>
    <w:rsid w:val="00DA7E58"/>
    <w:rsid w:val="00DC0DBA"/>
    <w:rsid w:val="00DC3B5D"/>
    <w:rsid w:val="00DD0F83"/>
    <w:rsid w:val="00DD57D3"/>
    <w:rsid w:val="00DD7990"/>
    <w:rsid w:val="00DE3219"/>
    <w:rsid w:val="00DE51A3"/>
    <w:rsid w:val="00DE57F6"/>
    <w:rsid w:val="00DE6586"/>
    <w:rsid w:val="00DF441E"/>
    <w:rsid w:val="00E046F0"/>
    <w:rsid w:val="00E051DE"/>
    <w:rsid w:val="00E152EA"/>
    <w:rsid w:val="00E17D3F"/>
    <w:rsid w:val="00E2077D"/>
    <w:rsid w:val="00E26948"/>
    <w:rsid w:val="00E330B6"/>
    <w:rsid w:val="00E33A79"/>
    <w:rsid w:val="00E34C94"/>
    <w:rsid w:val="00E359C9"/>
    <w:rsid w:val="00E41D89"/>
    <w:rsid w:val="00E421BC"/>
    <w:rsid w:val="00E46372"/>
    <w:rsid w:val="00E502F9"/>
    <w:rsid w:val="00E5086D"/>
    <w:rsid w:val="00E5197A"/>
    <w:rsid w:val="00E537D0"/>
    <w:rsid w:val="00E54EDD"/>
    <w:rsid w:val="00E632FB"/>
    <w:rsid w:val="00E72744"/>
    <w:rsid w:val="00E72C82"/>
    <w:rsid w:val="00E730A7"/>
    <w:rsid w:val="00E73AC0"/>
    <w:rsid w:val="00E73CFF"/>
    <w:rsid w:val="00E75767"/>
    <w:rsid w:val="00E761DC"/>
    <w:rsid w:val="00E80A26"/>
    <w:rsid w:val="00E812C1"/>
    <w:rsid w:val="00E816B1"/>
    <w:rsid w:val="00E828EB"/>
    <w:rsid w:val="00E83F1B"/>
    <w:rsid w:val="00E93604"/>
    <w:rsid w:val="00E96107"/>
    <w:rsid w:val="00EA2D36"/>
    <w:rsid w:val="00EA38A7"/>
    <w:rsid w:val="00EB143F"/>
    <w:rsid w:val="00EB3D43"/>
    <w:rsid w:val="00EB4E05"/>
    <w:rsid w:val="00EC2E1D"/>
    <w:rsid w:val="00ED17A6"/>
    <w:rsid w:val="00ED1CB4"/>
    <w:rsid w:val="00ED2949"/>
    <w:rsid w:val="00ED3195"/>
    <w:rsid w:val="00ED5E44"/>
    <w:rsid w:val="00ED66ED"/>
    <w:rsid w:val="00ED6BBE"/>
    <w:rsid w:val="00EE17DB"/>
    <w:rsid w:val="00EE1D15"/>
    <w:rsid w:val="00EE2841"/>
    <w:rsid w:val="00EE566C"/>
    <w:rsid w:val="00EE6F7B"/>
    <w:rsid w:val="00EE7761"/>
    <w:rsid w:val="00EF03C6"/>
    <w:rsid w:val="00EF39AF"/>
    <w:rsid w:val="00EF3B43"/>
    <w:rsid w:val="00F060CE"/>
    <w:rsid w:val="00F069AA"/>
    <w:rsid w:val="00F06B66"/>
    <w:rsid w:val="00F07DD9"/>
    <w:rsid w:val="00F20735"/>
    <w:rsid w:val="00F27F87"/>
    <w:rsid w:val="00F415AD"/>
    <w:rsid w:val="00F418A8"/>
    <w:rsid w:val="00F42EFD"/>
    <w:rsid w:val="00F436F6"/>
    <w:rsid w:val="00F447E4"/>
    <w:rsid w:val="00F44928"/>
    <w:rsid w:val="00F4578A"/>
    <w:rsid w:val="00F45795"/>
    <w:rsid w:val="00F50EB3"/>
    <w:rsid w:val="00F52920"/>
    <w:rsid w:val="00F55E46"/>
    <w:rsid w:val="00F5743F"/>
    <w:rsid w:val="00F631A2"/>
    <w:rsid w:val="00F63DC4"/>
    <w:rsid w:val="00F64A36"/>
    <w:rsid w:val="00F664F5"/>
    <w:rsid w:val="00F67260"/>
    <w:rsid w:val="00F706BD"/>
    <w:rsid w:val="00F72162"/>
    <w:rsid w:val="00F72B04"/>
    <w:rsid w:val="00F76402"/>
    <w:rsid w:val="00F80938"/>
    <w:rsid w:val="00F84EE5"/>
    <w:rsid w:val="00F906E2"/>
    <w:rsid w:val="00F92F64"/>
    <w:rsid w:val="00F95C2D"/>
    <w:rsid w:val="00F96C89"/>
    <w:rsid w:val="00FA0572"/>
    <w:rsid w:val="00FA1662"/>
    <w:rsid w:val="00FA7C5D"/>
    <w:rsid w:val="00FB1A49"/>
    <w:rsid w:val="00FB526C"/>
    <w:rsid w:val="00FC00E0"/>
    <w:rsid w:val="00FC28ED"/>
    <w:rsid w:val="00FC4DF4"/>
    <w:rsid w:val="00FE0603"/>
    <w:rsid w:val="00FE127F"/>
    <w:rsid w:val="00FE2B7C"/>
    <w:rsid w:val="00FF049D"/>
    <w:rsid w:val="00FF6720"/>
    <w:rsid w:val="01C063AE"/>
    <w:rsid w:val="0467182E"/>
    <w:rsid w:val="04780FD7"/>
    <w:rsid w:val="084E1E52"/>
    <w:rsid w:val="08D518E9"/>
    <w:rsid w:val="09D811F0"/>
    <w:rsid w:val="0C5F08E3"/>
    <w:rsid w:val="10947C07"/>
    <w:rsid w:val="11C06EDE"/>
    <w:rsid w:val="131D4D0C"/>
    <w:rsid w:val="14487216"/>
    <w:rsid w:val="15BD4221"/>
    <w:rsid w:val="162341F2"/>
    <w:rsid w:val="16584F7A"/>
    <w:rsid w:val="17561D22"/>
    <w:rsid w:val="220F5158"/>
    <w:rsid w:val="25536DCE"/>
    <w:rsid w:val="28FE237D"/>
    <w:rsid w:val="2CB7216C"/>
    <w:rsid w:val="2D1E06F2"/>
    <w:rsid w:val="2E753E6F"/>
    <w:rsid w:val="35654368"/>
    <w:rsid w:val="37C40718"/>
    <w:rsid w:val="3B064E27"/>
    <w:rsid w:val="3B1D2193"/>
    <w:rsid w:val="3B9F5DE6"/>
    <w:rsid w:val="42B7787B"/>
    <w:rsid w:val="48F11B3C"/>
    <w:rsid w:val="4CCF06A3"/>
    <w:rsid w:val="51CF11EB"/>
    <w:rsid w:val="565B3F03"/>
    <w:rsid w:val="58B360A8"/>
    <w:rsid w:val="5D023BFB"/>
    <w:rsid w:val="5FE7036A"/>
    <w:rsid w:val="61262E57"/>
    <w:rsid w:val="66801E78"/>
    <w:rsid w:val="6B871817"/>
    <w:rsid w:val="6BBD2B12"/>
    <w:rsid w:val="6CB02BA2"/>
    <w:rsid w:val="6F6B17D7"/>
    <w:rsid w:val="6F7D065F"/>
    <w:rsid w:val="70651460"/>
    <w:rsid w:val="7864058B"/>
    <w:rsid w:val="788E6760"/>
    <w:rsid w:val="7BC3444C"/>
    <w:rsid w:val="7E497556"/>
    <w:rsid w:val="7E86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3A0A2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qFormat="1"/>
    <w:lsdException w:name="toc 3" w:uiPriority="39" w:qFormat="1"/>
    <w:lsdException w:name="toc 4" w:uiPriority="39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footnote text" w:semiHidden="1" w:unhideWhenUsed="1"/>
    <w:lsdException w:name="annotation text" w:unhideWhenUsed="1" w:qFormat="1"/>
    <w:lsdException w:name="header" w:qFormat="1"/>
    <w:lsdException w:name="footer" w:qFormat="1"/>
    <w:lsdException w:name="index heading" w:semiHidden="1" w:unhideWhenUsed="1"/>
    <w:lsdException w:name="caption" w:unhideWhenUsed="1" w:qFormat="1"/>
    <w:lsdException w:name="table of figures" w:uiPriority="99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Bullet 2" w:qFormat="1"/>
    <w:lsdException w:name="List Bullet 3" w:qFormat="1"/>
    <w:lsdException w:name="List Bullet 4" w:qFormat="1"/>
    <w:lsdException w:name="List Bullet 5" w:semiHidden="1" w:unhideWhenUsed="1"/>
    <w:lsdException w:name="List Number 2" w:qFormat="1"/>
    <w:lsdException w:name="List Number 3" w:qFormat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qFormat="1"/>
    <w:lsdException w:name="List Continue 2" w:qFormat="1"/>
    <w:lsdException w:name="List Continue 3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/>
    <w:lsdException w:name="Hyperlink" w:uiPriority="99" w:unhideWhenUsed="1" w:qFormat="1"/>
    <w:lsdException w:name="FollowedHyperlink" w:uiPriority="99" w:qFormat="1"/>
    <w:lsdException w:name="Strong" w:qFormat="1"/>
    <w:lsdException w:name="Emphasis" w:qFormat="1"/>
    <w:lsdException w:name="Document Map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ascii="Arial" w:hAnsi="Arial"/>
    </w:rPr>
  </w:style>
  <w:style w:type="paragraph" w:styleId="1">
    <w:name w:val="heading 1"/>
    <w:basedOn w:val="a1"/>
    <w:next w:val="a1"/>
    <w:link w:val="10"/>
    <w:qFormat/>
    <w:pPr>
      <w:keepNext/>
      <w:keepLines/>
      <w:pageBreakBefore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1">
    <w:name w:val="heading 2"/>
    <w:basedOn w:val="a1"/>
    <w:next w:val="a1"/>
    <w:link w:val="22"/>
    <w:qFormat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31">
    <w:name w:val="heading 3"/>
    <w:basedOn w:val="a1"/>
    <w:next w:val="a1"/>
    <w:link w:val="32"/>
    <w:qFormat/>
    <w:pPr>
      <w:keepNext/>
      <w:keepLines/>
      <w:numPr>
        <w:ilvl w:val="2"/>
        <w:numId w:val="1"/>
      </w:numPr>
      <w:tabs>
        <w:tab w:val="left" w:pos="432"/>
      </w:tabs>
      <w:spacing w:before="240" w:after="120"/>
      <w:outlineLvl w:val="2"/>
    </w:pPr>
    <w:rPr>
      <w:b/>
      <w:sz w:val="24"/>
      <w:szCs w:val="20"/>
    </w:rPr>
  </w:style>
  <w:style w:type="paragraph" w:styleId="40">
    <w:name w:val="heading 4"/>
    <w:basedOn w:val="a1"/>
    <w:next w:val="a1"/>
    <w:link w:val="41"/>
    <w:unhideWhenUsed/>
    <w:qFormat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1"/>
    <w:next w:val="a1"/>
    <w:link w:val="50"/>
    <w:unhideWhenUsed/>
    <w:qFormat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1"/>
    <w:next w:val="a1"/>
    <w:link w:val="60"/>
    <w:unhideWhenUsed/>
    <w:qFormat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1"/>
    <w:next w:val="a1"/>
    <w:link w:val="70"/>
    <w:unhideWhenUsed/>
    <w:qFormat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1"/>
    <w:next w:val="a1"/>
    <w:link w:val="80"/>
    <w:unhideWhenUsed/>
    <w:qFormat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1"/>
    <w:next w:val="a1"/>
    <w:link w:val="90"/>
    <w:unhideWhenUsed/>
    <w:qFormat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pPr>
      <w:spacing w:before="120" w:after="60" w:line="260" w:lineRule="atLeast"/>
    </w:pPr>
    <w:rPr>
      <w:rFonts w:eastAsia="Times New Roman"/>
      <w:szCs w:val="19"/>
      <w:lang w:eastAsia="en-US"/>
    </w:rPr>
  </w:style>
  <w:style w:type="paragraph" w:styleId="71">
    <w:name w:val="toc 7"/>
    <w:basedOn w:val="a0"/>
    <w:next w:val="a0"/>
    <w:qFormat/>
    <w:pPr>
      <w:ind w:left="1200"/>
    </w:pPr>
    <w:rPr>
      <w:rFonts w:asciiTheme="minorHAnsi" w:hAnsiTheme="minorHAnsi"/>
      <w:sz w:val="18"/>
      <w:szCs w:val="18"/>
    </w:rPr>
  </w:style>
  <w:style w:type="paragraph" w:styleId="2">
    <w:name w:val="List Number 2"/>
    <w:basedOn w:val="a"/>
    <w:qFormat/>
    <w:pPr>
      <w:numPr>
        <w:numId w:val="2"/>
      </w:numPr>
    </w:pPr>
  </w:style>
  <w:style w:type="paragraph" w:styleId="a">
    <w:name w:val="List Number"/>
    <w:basedOn w:val="a1"/>
    <w:qFormat/>
    <w:pPr>
      <w:numPr>
        <w:numId w:val="3"/>
      </w:numPr>
      <w:spacing w:before="60"/>
    </w:pPr>
  </w:style>
  <w:style w:type="paragraph" w:styleId="4">
    <w:name w:val="List Bullet 4"/>
    <w:basedOn w:val="30"/>
    <w:qFormat/>
    <w:pPr>
      <w:numPr>
        <w:numId w:val="4"/>
      </w:numPr>
      <w:contextualSpacing/>
    </w:pPr>
  </w:style>
  <w:style w:type="paragraph" w:styleId="30">
    <w:name w:val="List Bullet 3"/>
    <w:basedOn w:val="20"/>
    <w:qFormat/>
    <w:pPr>
      <w:numPr>
        <w:numId w:val="5"/>
      </w:numPr>
      <w:tabs>
        <w:tab w:val="left" w:pos="432"/>
      </w:tabs>
      <w:spacing w:before="60" w:after="60" w:line="260" w:lineRule="atLeast"/>
      <w:ind w:left="432" w:hanging="432"/>
      <w:contextualSpacing w:val="0"/>
    </w:pPr>
    <w:rPr>
      <w:rFonts w:eastAsia="Times New Roman"/>
      <w:szCs w:val="24"/>
      <w:lang w:eastAsia="en-US"/>
    </w:rPr>
  </w:style>
  <w:style w:type="paragraph" w:styleId="20">
    <w:name w:val="List Bullet 2"/>
    <w:basedOn w:val="a0"/>
    <w:qFormat/>
    <w:pPr>
      <w:numPr>
        <w:numId w:val="6"/>
      </w:numPr>
      <w:contextualSpacing/>
    </w:pPr>
  </w:style>
  <w:style w:type="paragraph" w:styleId="a6">
    <w:name w:val="Normal Indent"/>
    <w:basedOn w:val="a0"/>
    <w:link w:val="a7"/>
    <w:qFormat/>
    <w:pPr>
      <w:ind w:firstLineChars="200" w:firstLine="420"/>
    </w:pPr>
  </w:style>
  <w:style w:type="paragraph" w:styleId="a8">
    <w:name w:val="caption"/>
    <w:basedOn w:val="a0"/>
    <w:next w:val="a0"/>
    <w:link w:val="a9"/>
    <w:unhideWhenUsed/>
    <w:qFormat/>
    <w:rPr>
      <w:rFonts w:asciiTheme="majorHAnsi" w:eastAsia="黑体" w:hAnsiTheme="majorHAnsi" w:cstheme="majorBidi"/>
    </w:rPr>
  </w:style>
  <w:style w:type="paragraph" w:styleId="aa">
    <w:name w:val="List Bullet"/>
    <w:basedOn w:val="a1"/>
    <w:qFormat/>
    <w:pPr>
      <w:spacing w:before="60"/>
    </w:pPr>
  </w:style>
  <w:style w:type="paragraph" w:styleId="ab">
    <w:name w:val="Document Map"/>
    <w:basedOn w:val="a0"/>
    <w:link w:val="ac"/>
    <w:uiPriority w:val="99"/>
    <w:unhideWhenUsed/>
    <w:qFormat/>
    <w:rPr>
      <w:rFonts w:ascii="Tahoma" w:eastAsia="Times New Roman" w:hAnsi="Tahoma" w:cs="Tahoma"/>
      <w:sz w:val="16"/>
      <w:szCs w:val="16"/>
      <w:lang w:eastAsia="en-US"/>
    </w:rPr>
  </w:style>
  <w:style w:type="paragraph" w:styleId="ad">
    <w:name w:val="annotation text"/>
    <w:basedOn w:val="a0"/>
    <w:link w:val="ae"/>
    <w:unhideWhenUsed/>
    <w:qFormat/>
  </w:style>
  <w:style w:type="paragraph" w:styleId="3">
    <w:name w:val="List Number 3"/>
    <w:basedOn w:val="2"/>
    <w:qFormat/>
    <w:pPr>
      <w:numPr>
        <w:numId w:val="7"/>
      </w:numPr>
    </w:pPr>
  </w:style>
  <w:style w:type="paragraph" w:styleId="af">
    <w:name w:val="List Continue"/>
    <w:basedOn w:val="a1"/>
    <w:qFormat/>
    <w:pPr>
      <w:spacing w:before="60" w:after="120"/>
      <w:ind w:left="360"/>
    </w:pPr>
  </w:style>
  <w:style w:type="paragraph" w:styleId="af0">
    <w:name w:val="Block Text"/>
    <w:basedOn w:val="a0"/>
    <w:qFormat/>
    <w:pPr>
      <w:spacing w:after="120"/>
      <w:ind w:left="1440" w:right="1440"/>
    </w:pPr>
    <w:rPr>
      <w:rFonts w:eastAsia="Times New Roman"/>
      <w:sz w:val="24"/>
      <w:szCs w:val="24"/>
      <w:lang w:eastAsia="en-US"/>
    </w:rPr>
  </w:style>
  <w:style w:type="paragraph" w:styleId="51">
    <w:name w:val="toc 5"/>
    <w:basedOn w:val="a0"/>
    <w:next w:val="a0"/>
    <w:qFormat/>
    <w:pPr>
      <w:ind w:left="800"/>
    </w:pPr>
    <w:rPr>
      <w:rFonts w:asciiTheme="minorHAnsi" w:hAnsiTheme="minorHAnsi"/>
      <w:sz w:val="18"/>
      <w:szCs w:val="18"/>
    </w:rPr>
  </w:style>
  <w:style w:type="paragraph" w:styleId="33">
    <w:name w:val="toc 3"/>
    <w:basedOn w:val="a0"/>
    <w:next w:val="a0"/>
    <w:uiPriority w:val="39"/>
    <w:qFormat/>
    <w:pPr>
      <w:ind w:left="400"/>
    </w:pPr>
    <w:rPr>
      <w:rFonts w:asciiTheme="minorHAnsi" w:hAnsiTheme="minorHAnsi"/>
      <w:i/>
      <w:iCs/>
    </w:rPr>
  </w:style>
  <w:style w:type="paragraph" w:styleId="81">
    <w:name w:val="toc 8"/>
    <w:basedOn w:val="a0"/>
    <w:next w:val="a0"/>
    <w:qFormat/>
    <w:pPr>
      <w:ind w:left="1400"/>
    </w:pPr>
    <w:rPr>
      <w:rFonts w:asciiTheme="minorHAnsi" w:hAnsiTheme="minorHAnsi"/>
      <w:sz w:val="18"/>
      <w:szCs w:val="18"/>
    </w:rPr>
  </w:style>
  <w:style w:type="paragraph" w:styleId="af1">
    <w:name w:val="Balloon Text"/>
    <w:basedOn w:val="a0"/>
    <w:link w:val="af2"/>
    <w:qFormat/>
    <w:rPr>
      <w:sz w:val="18"/>
      <w:szCs w:val="18"/>
    </w:rPr>
  </w:style>
  <w:style w:type="paragraph" w:styleId="af3">
    <w:name w:val="footer"/>
    <w:basedOn w:val="a0"/>
    <w:link w:val="af4"/>
    <w:qFormat/>
    <w:pPr>
      <w:tabs>
        <w:tab w:val="center" w:pos="4320"/>
        <w:tab w:val="right" w:pos="8640"/>
      </w:tabs>
    </w:pPr>
  </w:style>
  <w:style w:type="paragraph" w:styleId="af5">
    <w:name w:val="header"/>
    <w:basedOn w:val="a0"/>
    <w:link w:val="af6"/>
    <w:qFormat/>
    <w:pPr>
      <w:tabs>
        <w:tab w:val="center" w:pos="4320"/>
        <w:tab w:val="right" w:pos="8640"/>
      </w:tabs>
    </w:pPr>
  </w:style>
  <w:style w:type="paragraph" w:styleId="11">
    <w:name w:val="toc 1"/>
    <w:basedOn w:val="a0"/>
    <w:next w:val="a0"/>
    <w:uiPriority w:val="39"/>
    <w:unhideWhenUsed/>
    <w:qFormat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</w:rPr>
  </w:style>
  <w:style w:type="paragraph" w:styleId="42">
    <w:name w:val="toc 4"/>
    <w:basedOn w:val="a0"/>
    <w:next w:val="a0"/>
    <w:uiPriority w:val="39"/>
    <w:qFormat/>
    <w:pPr>
      <w:ind w:left="600"/>
    </w:pPr>
    <w:rPr>
      <w:rFonts w:asciiTheme="minorHAnsi" w:hAnsiTheme="minorHAnsi"/>
      <w:sz w:val="18"/>
      <w:szCs w:val="18"/>
    </w:rPr>
  </w:style>
  <w:style w:type="paragraph" w:styleId="af7">
    <w:name w:val="Subtitle"/>
    <w:basedOn w:val="a0"/>
    <w:next w:val="a0"/>
    <w:link w:val="af8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paragraph" w:styleId="61">
    <w:name w:val="toc 6"/>
    <w:basedOn w:val="a0"/>
    <w:next w:val="a0"/>
    <w:qFormat/>
    <w:pPr>
      <w:ind w:left="1000"/>
    </w:pPr>
    <w:rPr>
      <w:rFonts w:asciiTheme="minorHAnsi" w:hAnsiTheme="minorHAnsi"/>
      <w:sz w:val="18"/>
      <w:szCs w:val="18"/>
    </w:rPr>
  </w:style>
  <w:style w:type="paragraph" w:styleId="af9">
    <w:name w:val="table of figures"/>
    <w:basedOn w:val="TOC1"/>
    <w:next w:val="a1"/>
    <w:uiPriority w:val="99"/>
    <w:qFormat/>
    <w:pPr>
      <w:tabs>
        <w:tab w:val="right" w:leader="dot" w:pos="10070"/>
      </w:tabs>
      <w:spacing w:before="120" w:line="260" w:lineRule="atLeast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paragraph" w:customStyle="1" w:styleId="TOC1">
    <w:name w:val="TOC 标题1"/>
    <w:basedOn w:val="1"/>
    <w:next w:val="a0"/>
    <w:uiPriority w:val="39"/>
    <w:unhideWhenUsed/>
    <w:qFormat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3">
    <w:name w:val="toc 2"/>
    <w:basedOn w:val="a0"/>
    <w:next w:val="a0"/>
    <w:uiPriority w:val="39"/>
    <w:qFormat/>
    <w:pPr>
      <w:ind w:left="200"/>
    </w:pPr>
    <w:rPr>
      <w:rFonts w:asciiTheme="minorHAnsi" w:hAnsiTheme="minorHAnsi"/>
      <w:smallCaps/>
    </w:rPr>
  </w:style>
  <w:style w:type="paragraph" w:styleId="91">
    <w:name w:val="toc 9"/>
    <w:basedOn w:val="a0"/>
    <w:next w:val="a0"/>
    <w:qFormat/>
    <w:pPr>
      <w:ind w:left="1600"/>
    </w:pPr>
    <w:rPr>
      <w:rFonts w:asciiTheme="minorHAnsi" w:hAnsiTheme="minorHAnsi"/>
      <w:sz w:val="18"/>
      <w:szCs w:val="18"/>
    </w:rPr>
  </w:style>
  <w:style w:type="paragraph" w:styleId="24">
    <w:name w:val="List Continue 2"/>
    <w:basedOn w:val="af"/>
    <w:qFormat/>
    <w:pPr>
      <w:ind w:left="720"/>
      <w:contextualSpacing/>
    </w:pPr>
  </w:style>
  <w:style w:type="paragraph" w:styleId="afa">
    <w:name w:val="Normal (Web)"/>
    <w:basedOn w:val="a0"/>
    <w:uiPriority w:val="99"/>
    <w:unhideWhenUsed/>
    <w:qFormat/>
    <w:rPr>
      <w:rFonts w:ascii="宋体" w:hAnsi="宋体" w:cs="宋体"/>
      <w:sz w:val="24"/>
      <w:szCs w:val="24"/>
    </w:rPr>
  </w:style>
  <w:style w:type="paragraph" w:styleId="34">
    <w:name w:val="List Continue 3"/>
    <w:basedOn w:val="af"/>
    <w:qFormat/>
    <w:pPr>
      <w:ind w:left="1080"/>
      <w:contextualSpacing/>
    </w:pPr>
  </w:style>
  <w:style w:type="paragraph" w:styleId="afb">
    <w:name w:val="Title"/>
    <w:basedOn w:val="a0"/>
    <w:next w:val="a0"/>
    <w:link w:val="afc"/>
    <w:qFormat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paragraph" w:styleId="afd">
    <w:name w:val="annotation subject"/>
    <w:basedOn w:val="ad"/>
    <w:next w:val="ad"/>
    <w:link w:val="afe"/>
    <w:unhideWhenUsed/>
    <w:qFormat/>
    <w:rPr>
      <w:b/>
      <w:bCs/>
    </w:rPr>
  </w:style>
  <w:style w:type="table" w:styleId="aff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0">
    <w:name w:val="Table Professional"/>
    <w:basedOn w:val="a3"/>
    <w:qFormat/>
    <w:rPr>
      <w:rFonts w:ascii="Arial" w:eastAsia="Times New Roman" w:hAnsi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aff1">
    <w:name w:val="Strong"/>
    <w:qFormat/>
    <w:rPr>
      <w:b/>
      <w:bCs/>
    </w:rPr>
  </w:style>
  <w:style w:type="character" w:styleId="aff2">
    <w:name w:val="FollowedHyperlink"/>
    <w:basedOn w:val="a2"/>
    <w:uiPriority w:val="99"/>
    <w:qFormat/>
    <w:rPr>
      <w:color w:val="800080" w:themeColor="followedHyperlink"/>
      <w:u w:val="single"/>
    </w:rPr>
  </w:style>
  <w:style w:type="character" w:styleId="aff3">
    <w:name w:val="Hyperlink"/>
    <w:basedOn w:val="a2"/>
    <w:uiPriority w:val="99"/>
    <w:unhideWhenUsed/>
    <w:qFormat/>
    <w:rPr>
      <w:color w:val="0000FF" w:themeColor="hyperlink"/>
      <w:u w:val="single"/>
    </w:rPr>
  </w:style>
  <w:style w:type="character" w:styleId="aff4">
    <w:name w:val="annotation reference"/>
    <w:basedOn w:val="a2"/>
    <w:unhideWhenUsed/>
    <w:qFormat/>
    <w:rPr>
      <w:sz w:val="21"/>
      <w:szCs w:val="21"/>
    </w:rPr>
  </w:style>
  <w:style w:type="character" w:customStyle="1" w:styleId="af2">
    <w:name w:val="批注框文本 字符"/>
    <w:link w:val="af1"/>
    <w:qFormat/>
    <w:rPr>
      <w:rFonts w:ascii="Arial" w:hAnsi="Arial"/>
      <w:sz w:val="18"/>
      <w:szCs w:val="18"/>
    </w:rPr>
  </w:style>
  <w:style w:type="character" w:customStyle="1" w:styleId="10">
    <w:name w:val="标题 1 字符"/>
    <w:basedOn w:val="a2"/>
    <w:link w:val="1"/>
    <w:qFormat/>
    <w:rPr>
      <w:rFonts w:ascii="Arial" w:eastAsia="Times New Roman" w:hAnsi="Arial"/>
      <w:b/>
      <w:sz w:val="36"/>
      <w:szCs w:val="36"/>
      <w:lang w:eastAsia="en-US"/>
    </w:rPr>
  </w:style>
  <w:style w:type="character" w:customStyle="1" w:styleId="22">
    <w:name w:val="标题 2 字符"/>
    <w:basedOn w:val="a2"/>
    <w:link w:val="21"/>
    <w:qFormat/>
    <w:rPr>
      <w:rFonts w:ascii="Arial" w:eastAsia="Times New Roman" w:hAnsi="Arial"/>
      <w:b/>
      <w:sz w:val="28"/>
      <w:szCs w:val="19"/>
      <w:lang w:eastAsia="en-US"/>
    </w:rPr>
  </w:style>
  <w:style w:type="character" w:customStyle="1" w:styleId="32">
    <w:name w:val="标题 3 字符"/>
    <w:basedOn w:val="a2"/>
    <w:link w:val="31"/>
    <w:qFormat/>
    <w:rPr>
      <w:rFonts w:ascii="Arial" w:eastAsia="Times New Roman" w:hAnsi="Arial"/>
      <w:b/>
      <w:sz w:val="24"/>
      <w:lang w:eastAsia="en-US"/>
    </w:rPr>
  </w:style>
  <w:style w:type="character" w:customStyle="1" w:styleId="41">
    <w:name w:val="标题 4 字符"/>
    <w:basedOn w:val="a2"/>
    <w:link w:val="40"/>
    <w:qFormat/>
    <w:rPr>
      <w:rFonts w:ascii="Arial" w:hAnsi="Arial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2"/>
    <w:link w:val="5"/>
    <w:qFormat/>
    <w:rPr>
      <w:rFonts w:ascii="Arial" w:eastAsia="Times New Roman" w:hAnsi="Arial"/>
      <w:b/>
      <w:sz w:val="22"/>
      <w:lang w:eastAsia="en-US"/>
    </w:rPr>
  </w:style>
  <w:style w:type="character" w:customStyle="1" w:styleId="60">
    <w:name w:val="标题 6 字符"/>
    <w:basedOn w:val="a2"/>
    <w:link w:val="6"/>
    <w:qFormat/>
    <w:rPr>
      <w:rFonts w:ascii="Arial" w:hAnsi="Arial"/>
      <w:i/>
      <w:iCs/>
      <w:szCs w:val="19"/>
      <w:lang w:eastAsia="en-US"/>
    </w:rPr>
  </w:style>
  <w:style w:type="character" w:customStyle="1" w:styleId="70">
    <w:name w:val="标题 7 字符"/>
    <w:basedOn w:val="a2"/>
    <w:link w:val="7"/>
    <w:qFormat/>
    <w:rPr>
      <w:rFonts w:ascii="Arial" w:hAnsi="Arial"/>
      <w:iCs/>
      <w:color w:val="404040"/>
      <w:szCs w:val="19"/>
      <w:lang w:eastAsia="en-US"/>
    </w:rPr>
  </w:style>
  <w:style w:type="character" w:customStyle="1" w:styleId="80">
    <w:name w:val="标题 8 字符"/>
    <w:basedOn w:val="a2"/>
    <w:link w:val="8"/>
    <w:qFormat/>
    <w:rPr>
      <w:rFonts w:ascii="Arial" w:hAnsi="Arial"/>
      <w:color w:val="404040"/>
      <w:lang w:eastAsia="en-US"/>
    </w:rPr>
  </w:style>
  <w:style w:type="character" w:customStyle="1" w:styleId="90">
    <w:name w:val="标题 9 字符"/>
    <w:basedOn w:val="a2"/>
    <w:link w:val="9"/>
    <w:qFormat/>
    <w:rPr>
      <w:rFonts w:ascii="Arial" w:hAnsi="Arial"/>
      <w:iCs/>
      <w:color w:val="404040"/>
      <w:lang w:eastAsia="en-US"/>
    </w:rPr>
  </w:style>
  <w:style w:type="character" w:customStyle="1" w:styleId="a5">
    <w:name w:val="正文文本 字符"/>
    <w:basedOn w:val="a2"/>
    <w:link w:val="a1"/>
    <w:qFormat/>
    <w:rPr>
      <w:rFonts w:ascii="Arial" w:eastAsia="Times New Roman" w:hAnsi="Arial"/>
      <w:szCs w:val="19"/>
      <w:lang w:eastAsia="en-US"/>
    </w:rPr>
  </w:style>
  <w:style w:type="character" w:customStyle="1" w:styleId="ExampleChars">
    <w:name w:val="ExampleChars"/>
    <w:qFormat/>
    <w:rPr>
      <w:rFonts w:ascii="Arial" w:hAnsi="Arial"/>
      <w:i/>
      <w:color w:val="0000FF"/>
      <w:sz w:val="20"/>
      <w:vertAlign w:val="baseline"/>
    </w:rPr>
  </w:style>
  <w:style w:type="character" w:customStyle="1" w:styleId="afc">
    <w:name w:val="标题 字符"/>
    <w:basedOn w:val="a2"/>
    <w:link w:val="afb"/>
    <w:qFormat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0"/>
    <w:next w:val="a0"/>
    <w:qFormat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8"/>
    <w:next w:val="a0"/>
    <w:qFormat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paragraph" w:styleId="aff5">
    <w:name w:val="List Paragraph"/>
    <w:basedOn w:val="a0"/>
    <w:uiPriority w:val="34"/>
    <w:qFormat/>
    <w:pPr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a7">
    <w:name w:val="正文缩进 字符"/>
    <w:link w:val="a6"/>
    <w:qFormat/>
    <w:rPr>
      <w:rFonts w:ascii="Arial" w:hAnsi="Arial"/>
    </w:rPr>
  </w:style>
  <w:style w:type="paragraph" w:customStyle="1" w:styleId="Figures">
    <w:name w:val="Figures"/>
    <w:basedOn w:val="a0"/>
    <w:next w:val="a6"/>
    <w:qFormat/>
    <w:pPr>
      <w:numPr>
        <w:numId w:val="8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character" w:customStyle="1" w:styleId="ae">
    <w:name w:val="批注文字 字符"/>
    <w:basedOn w:val="a2"/>
    <w:link w:val="ad"/>
    <w:qFormat/>
    <w:rPr>
      <w:rFonts w:ascii="Arial" w:hAnsi="Arial"/>
    </w:rPr>
  </w:style>
  <w:style w:type="character" w:customStyle="1" w:styleId="afe">
    <w:name w:val="批注主题 字符"/>
    <w:basedOn w:val="ae"/>
    <w:link w:val="afd"/>
    <w:qFormat/>
    <w:rPr>
      <w:rFonts w:ascii="Arial" w:hAnsi="Arial"/>
      <w:b/>
      <w:bCs/>
    </w:rPr>
  </w:style>
  <w:style w:type="paragraph" w:customStyle="1" w:styleId="TitleOfColumn">
    <w:name w:val="TitleOfColumn"/>
    <w:basedOn w:val="a0"/>
    <w:qFormat/>
    <w:pPr>
      <w:keepNext/>
    </w:pPr>
    <w:rPr>
      <w:i/>
      <w:szCs w:val="24"/>
      <w:lang w:eastAsia="de-DE"/>
    </w:rPr>
  </w:style>
  <w:style w:type="paragraph" w:customStyle="1" w:styleId="TextInColumn">
    <w:name w:val="TextInColumn"/>
    <w:basedOn w:val="a0"/>
    <w:qFormat/>
    <w:pPr>
      <w:ind w:left="284"/>
    </w:pPr>
    <w:rPr>
      <w:szCs w:val="24"/>
      <w:lang w:eastAsia="de-DE"/>
    </w:rPr>
  </w:style>
  <w:style w:type="paragraph" w:customStyle="1" w:styleId="TextFromColumn">
    <w:name w:val="TextFromColumn"/>
    <w:basedOn w:val="a1"/>
    <w:qFormat/>
    <w:pPr>
      <w:spacing w:before="0" w:after="120" w:line="240" w:lineRule="auto"/>
      <w:ind w:left="284"/>
    </w:pPr>
    <w:rPr>
      <w:rFonts w:eastAsia="宋体"/>
      <w:szCs w:val="20"/>
      <w:lang w:eastAsia="de-DE"/>
    </w:rPr>
  </w:style>
  <w:style w:type="paragraph" w:customStyle="1" w:styleId="BodyTextRequirement">
    <w:name w:val="BodyTextRequirement"/>
    <w:basedOn w:val="a1"/>
    <w:next w:val="a1"/>
    <w:qFormat/>
    <w:pPr>
      <w:numPr>
        <w:numId w:val="9"/>
      </w:numPr>
      <w:tabs>
        <w:tab w:val="clear" w:pos="720"/>
        <w:tab w:val="left" w:pos="0"/>
      </w:tabs>
      <w:spacing w:before="0" w:after="120" w:line="240" w:lineRule="auto"/>
      <w:ind w:left="0" w:hanging="680"/>
    </w:pPr>
    <w:rPr>
      <w:rFonts w:eastAsia="宋体"/>
      <w:sz w:val="22"/>
      <w:szCs w:val="20"/>
      <w:lang w:eastAsia="de-DE"/>
    </w:rPr>
  </w:style>
  <w:style w:type="character" w:customStyle="1" w:styleId="apple-converted-space">
    <w:name w:val="apple-converted-space"/>
    <w:qFormat/>
  </w:style>
  <w:style w:type="character" w:customStyle="1" w:styleId="af4">
    <w:name w:val="页脚 字符"/>
    <w:link w:val="af3"/>
    <w:uiPriority w:val="99"/>
    <w:qFormat/>
    <w:rPr>
      <w:rFonts w:ascii="Arial" w:hAnsi="Arial"/>
    </w:rPr>
  </w:style>
  <w:style w:type="paragraph" w:customStyle="1" w:styleId="Upstream">
    <w:name w:val="Upstream"/>
    <w:basedOn w:val="a0"/>
    <w:next w:val="a6"/>
    <w:qFormat/>
    <w:pPr>
      <w:numPr>
        <w:numId w:val="10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paragraph" w:customStyle="1" w:styleId="aff6">
    <w:name w:val="技术文件_一级条标题"/>
    <w:basedOn w:val="a0"/>
    <w:next w:val="a0"/>
    <w:qFormat/>
    <w:pPr>
      <w:spacing w:line="300" w:lineRule="auto"/>
      <w:jc w:val="both"/>
      <w:outlineLvl w:val="2"/>
    </w:pPr>
    <w:rPr>
      <w:rFonts w:ascii="黑体" w:eastAsia="黑体" w:hAnsi="Times New Roman" w:cs="宋体"/>
      <w:spacing w:val="2"/>
      <w:sz w:val="24"/>
    </w:rPr>
  </w:style>
  <w:style w:type="paragraph" w:customStyle="1" w:styleId="aff7">
    <w:name w:val="技术文件_三级条标题"/>
    <w:basedOn w:val="a0"/>
    <w:next w:val="a0"/>
    <w:qFormat/>
    <w:pPr>
      <w:spacing w:line="300" w:lineRule="auto"/>
      <w:jc w:val="both"/>
      <w:outlineLvl w:val="4"/>
    </w:pPr>
    <w:rPr>
      <w:rFonts w:ascii="黑体" w:eastAsia="黑体" w:hAnsi="Times New Roman" w:cs="宋体"/>
      <w:spacing w:val="2"/>
      <w:sz w:val="24"/>
    </w:rPr>
  </w:style>
  <w:style w:type="paragraph" w:customStyle="1" w:styleId="aff8">
    <w:name w:val="技术文件_四级条标题"/>
    <w:basedOn w:val="a0"/>
    <w:next w:val="a0"/>
    <w:qFormat/>
    <w:pPr>
      <w:spacing w:line="300" w:lineRule="auto"/>
      <w:jc w:val="both"/>
      <w:outlineLvl w:val="5"/>
    </w:pPr>
    <w:rPr>
      <w:rFonts w:ascii="黑体" w:eastAsia="黑体" w:hAnsi="Times New Roman" w:cs="宋体"/>
      <w:spacing w:val="2"/>
      <w:sz w:val="24"/>
    </w:rPr>
  </w:style>
  <w:style w:type="paragraph" w:customStyle="1" w:styleId="aff9">
    <w:name w:val="技术文件_五级条标题"/>
    <w:basedOn w:val="a0"/>
    <w:next w:val="a0"/>
    <w:qFormat/>
    <w:pPr>
      <w:spacing w:line="300" w:lineRule="auto"/>
      <w:jc w:val="both"/>
      <w:outlineLvl w:val="6"/>
    </w:pPr>
    <w:rPr>
      <w:rFonts w:ascii="黑体" w:eastAsia="黑体" w:hAnsi="Times New Roman" w:cs="宋体"/>
      <w:spacing w:val="2"/>
      <w:sz w:val="24"/>
    </w:rPr>
  </w:style>
  <w:style w:type="paragraph" w:customStyle="1" w:styleId="affa">
    <w:name w:val="技术文件_章标题"/>
    <w:basedOn w:val="a0"/>
    <w:qFormat/>
    <w:pPr>
      <w:spacing w:beforeLines="50" w:before="163" w:afterLines="50" w:after="163" w:line="300" w:lineRule="auto"/>
      <w:jc w:val="both"/>
      <w:outlineLvl w:val="1"/>
    </w:pPr>
    <w:rPr>
      <w:rFonts w:ascii="黑体" w:eastAsia="黑体" w:hAnsi="Times New Roman" w:cs="宋体"/>
      <w:spacing w:val="2"/>
      <w:sz w:val="24"/>
    </w:rPr>
  </w:style>
  <w:style w:type="paragraph" w:customStyle="1" w:styleId="affb">
    <w:name w:val="技术文件＿六级条标题"/>
    <w:basedOn w:val="aff9"/>
    <w:next w:val="a0"/>
    <w:qFormat/>
  </w:style>
  <w:style w:type="paragraph" w:customStyle="1" w:styleId="affc">
    <w:name w:val="技术文件_二级条标题"/>
    <w:basedOn w:val="aff6"/>
    <w:qFormat/>
    <w:pPr>
      <w:outlineLvl w:val="3"/>
    </w:pPr>
  </w:style>
  <w:style w:type="character" w:customStyle="1" w:styleId="apple-style-span">
    <w:name w:val="apple-style-span"/>
    <w:qFormat/>
  </w:style>
  <w:style w:type="paragraph" w:customStyle="1" w:styleId="RequirementBody">
    <w:name w:val="Requirement Body"/>
    <w:basedOn w:val="a0"/>
    <w:qFormat/>
    <w:pPr>
      <w:keepLines/>
      <w:spacing w:before="60" w:after="60" w:line="260" w:lineRule="atLeast"/>
      <w:ind w:left="360"/>
    </w:pPr>
    <w:rPr>
      <w:rFonts w:eastAsia="Times New Roman"/>
      <w:color w:val="0000FF"/>
      <w:szCs w:val="19"/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lated">
    <w:name w:val="Related"/>
    <w:basedOn w:val="a0"/>
    <w:next w:val="a6"/>
    <w:link w:val="RelatedChar"/>
    <w:qFormat/>
    <w:pPr>
      <w:numPr>
        <w:numId w:val="11"/>
      </w:numPr>
      <w:tabs>
        <w:tab w:val="left" w:pos="2520"/>
      </w:tabs>
      <w:spacing w:after="60"/>
      <w:ind w:right="57"/>
      <w:jc w:val="both"/>
    </w:pPr>
    <w:rPr>
      <w:rFonts w:eastAsiaTheme="minorEastAsia"/>
      <w:lang w:eastAsia="en-US"/>
    </w:rPr>
  </w:style>
  <w:style w:type="character" w:customStyle="1" w:styleId="RelatedChar">
    <w:name w:val="Related Char"/>
    <w:basedOn w:val="a2"/>
    <w:link w:val="Related"/>
    <w:qFormat/>
    <w:rPr>
      <w:rFonts w:ascii="Arial" w:eastAsiaTheme="minorEastAsia" w:hAnsi="Arial"/>
      <w:lang w:eastAsia="en-US"/>
    </w:rPr>
  </w:style>
  <w:style w:type="character" w:customStyle="1" w:styleId="keyword">
    <w:name w:val="keyword"/>
    <w:basedOn w:val="a2"/>
    <w:qFormat/>
  </w:style>
  <w:style w:type="paragraph" w:customStyle="1" w:styleId="Sub-Title2">
    <w:name w:val="Sub-Title 2"/>
    <w:basedOn w:val="a0"/>
    <w:qFormat/>
    <w:pPr>
      <w:spacing w:before="360" w:after="120" w:line="400" w:lineRule="atLeast"/>
      <w:jc w:val="center"/>
    </w:pPr>
    <w:rPr>
      <w:rFonts w:eastAsia="Times New Roman"/>
      <w:b/>
      <w:bCs/>
      <w:kern w:val="28"/>
      <w:sz w:val="28"/>
      <w:szCs w:val="36"/>
      <w:lang w:eastAsia="en-US"/>
    </w:rPr>
  </w:style>
  <w:style w:type="character" w:customStyle="1" w:styleId="af6">
    <w:name w:val="页眉 字符"/>
    <w:basedOn w:val="a2"/>
    <w:link w:val="af5"/>
    <w:qFormat/>
    <w:rPr>
      <w:rFonts w:ascii="Arial" w:hAnsi="Arial"/>
    </w:rPr>
  </w:style>
  <w:style w:type="paragraph" w:customStyle="1" w:styleId="Sub-Title3">
    <w:name w:val="Sub-Title 3"/>
    <w:basedOn w:val="Sub-Title2"/>
    <w:qFormat/>
    <w:pPr>
      <w:spacing w:before="1080" w:after="0" w:line="360" w:lineRule="atLeast"/>
    </w:pPr>
    <w:rPr>
      <w:sz w:val="24"/>
    </w:rPr>
  </w:style>
  <w:style w:type="paragraph" w:customStyle="1" w:styleId="12">
    <w:name w:val="修订1"/>
    <w:hidden/>
    <w:uiPriority w:val="99"/>
    <w:semiHidden/>
    <w:qFormat/>
    <w:rPr>
      <w:rFonts w:ascii="Arial" w:eastAsia="Times New Roman" w:hAnsi="Arial"/>
      <w:sz w:val="24"/>
      <w:szCs w:val="24"/>
      <w:lang w:eastAsia="en-US"/>
    </w:rPr>
  </w:style>
  <w:style w:type="paragraph" w:customStyle="1" w:styleId="Figure">
    <w:name w:val="Figure"/>
    <w:basedOn w:val="a1"/>
    <w:next w:val="a1"/>
    <w:qFormat/>
    <w:pPr>
      <w:keepNext/>
      <w:spacing w:before="240" w:after="120"/>
      <w:jc w:val="center"/>
    </w:pPr>
  </w:style>
  <w:style w:type="paragraph" w:customStyle="1" w:styleId="Sub-Title1">
    <w:name w:val="Sub-Title 1"/>
    <w:basedOn w:val="afb"/>
    <w:qFormat/>
    <w:pPr>
      <w:spacing w:before="720" w:after="120" w:line="400" w:lineRule="atLeast"/>
      <w:ind w:left="0" w:right="0"/>
    </w:pPr>
    <w:rPr>
      <w:rFonts w:eastAsia="Times New Roman"/>
      <w:bCs/>
      <w:sz w:val="48"/>
      <w:szCs w:val="36"/>
      <w:lang w:val="en-US"/>
    </w:rPr>
  </w:style>
  <w:style w:type="paragraph" w:customStyle="1" w:styleId="Flow">
    <w:name w:val="Flow"/>
    <w:basedOn w:val="a1"/>
    <w:qFormat/>
    <w:pPr>
      <w:ind w:left="1872" w:hanging="1152"/>
    </w:pPr>
  </w:style>
  <w:style w:type="paragraph" w:customStyle="1" w:styleId="Hidden">
    <w:name w:val="Hidden"/>
    <w:basedOn w:val="a1"/>
    <w:next w:val="a1"/>
    <w:qFormat/>
    <w:pPr>
      <w:ind w:left="720"/>
    </w:pPr>
    <w:rPr>
      <w:i/>
      <w:iCs/>
      <w:vanish/>
      <w:color w:val="0000FF"/>
    </w:rPr>
  </w:style>
  <w:style w:type="table" w:customStyle="1" w:styleId="LightGrid1">
    <w:name w:val="Light Grid1"/>
    <w:basedOn w:val="a3"/>
    <w:uiPriority w:val="62"/>
    <w:qFormat/>
    <w:rPr>
      <w:rFonts w:ascii="Arial" w:eastAsia="Times New Roman" w:hAnsi="Arial"/>
      <w:lang w:eastAsia="en-US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paragraph" w:customStyle="1" w:styleId="TitlePageNote">
    <w:name w:val="Title Page Note"/>
    <w:basedOn w:val="a1"/>
    <w:link w:val="TitlePageNoteChar"/>
    <w:qFormat/>
    <w:pPr>
      <w:jc w:val="center"/>
    </w:pPr>
  </w:style>
  <w:style w:type="character" w:customStyle="1" w:styleId="TitlePageNoteChar">
    <w:name w:val="Title Page Note Char"/>
    <w:basedOn w:val="a5"/>
    <w:link w:val="TitlePageNote"/>
    <w:qFormat/>
    <w:rPr>
      <w:rFonts w:ascii="Arial" w:eastAsia="Times New Roman" w:hAnsi="Arial"/>
      <w:szCs w:val="19"/>
      <w:lang w:eastAsia="en-US"/>
    </w:rPr>
  </w:style>
  <w:style w:type="paragraph" w:customStyle="1" w:styleId="TableTitle">
    <w:name w:val="Table Title"/>
    <w:basedOn w:val="a1"/>
    <w:link w:val="TableTitleChar"/>
    <w:qFormat/>
    <w:pPr>
      <w:keepNext/>
      <w:keepLines/>
      <w:spacing w:line="220" w:lineRule="atLeast"/>
      <w:jc w:val="center"/>
    </w:pPr>
    <w:rPr>
      <w:bCs/>
      <w:color w:val="FFFFFF"/>
      <w:sz w:val="18"/>
    </w:rPr>
  </w:style>
  <w:style w:type="paragraph" w:customStyle="1" w:styleId="TableContent">
    <w:name w:val="Table Content"/>
    <w:basedOn w:val="a1"/>
    <w:link w:val="TableContentChar"/>
    <w:qFormat/>
    <w:pPr>
      <w:spacing w:line="200" w:lineRule="atLeast"/>
    </w:pPr>
    <w:rPr>
      <w:sz w:val="16"/>
    </w:rPr>
  </w:style>
  <w:style w:type="character" w:customStyle="1" w:styleId="TableTitleChar">
    <w:name w:val="Table Title Char"/>
    <w:basedOn w:val="a5"/>
    <w:link w:val="TableTitle"/>
    <w:qFormat/>
    <w:rPr>
      <w:rFonts w:ascii="Arial" w:eastAsia="Times New Roman" w:hAnsi="Arial"/>
      <w:bCs/>
      <w:color w:val="FFFFFF"/>
      <w:sz w:val="18"/>
      <w:szCs w:val="19"/>
      <w:lang w:eastAsia="en-US"/>
    </w:rPr>
  </w:style>
  <w:style w:type="paragraph" w:customStyle="1" w:styleId="TableCentered">
    <w:name w:val="Table Centered"/>
    <w:basedOn w:val="TableContent"/>
    <w:qFormat/>
    <w:pPr>
      <w:jc w:val="center"/>
    </w:pPr>
  </w:style>
  <w:style w:type="paragraph" w:customStyle="1" w:styleId="Title1">
    <w:name w:val="Title1"/>
    <w:basedOn w:val="afb"/>
    <w:qFormat/>
    <w:pPr>
      <w:spacing w:before="480" w:after="720" w:line="400" w:lineRule="atLeast"/>
      <w:ind w:left="0" w:right="0"/>
    </w:pPr>
    <w:rPr>
      <w:rFonts w:ascii="Arial Black" w:eastAsia="Times New Roman" w:hAnsi="Arial Black"/>
      <w:b w:val="0"/>
      <w:bCs/>
      <w:sz w:val="72"/>
      <w:szCs w:val="48"/>
      <w:lang w:val="en-US"/>
    </w:rPr>
  </w:style>
  <w:style w:type="paragraph" w:customStyle="1" w:styleId="IntroHeading">
    <w:name w:val="Intro Heading"/>
    <w:basedOn w:val="TOC1"/>
    <w:qFormat/>
    <w:pPr>
      <w:pageBreakBefore/>
      <w:spacing w:before="120" w:after="120" w:line="260" w:lineRule="atLeast"/>
    </w:pPr>
    <w:rPr>
      <w:rFonts w:ascii="Arial" w:eastAsia="Times New Roman" w:hAnsi="Arial" w:cs="Times New Roman"/>
      <w:color w:val="auto"/>
      <w:sz w:val="32"/>
      <w:lang w:eastAsia="en-US"/>
    </w:rPr>
  </w:style>
  <w:style w:type="paragraph" w:customStyle="1" w:styleId="CapabilityList">
    <w:name w:val="Capability List"/>
    <w:basedOn w:val="a"/>
    <w:pPr>
      <w:numPr>
        <w:numId w:val="12"/>
      </w:numPr>
      <w:ind w:left="1080" w:hanging="720"/>
    </w:pPr>
  </w:style>
  <w:style w:type="paragraph" w:customStyle="1" w:styleId="Reference">
    <w:name w:val="Reference"/>
    <w:basedOn w:val="a1"/>
    <w:qFormat/>
    <w:pPr>
      <w:numPr>
        <w:numId w:val="13"/>
      </w:numPr>
      <w:spacing w:line="200" w:lineRule="atLeast"/>
      <w:ind w:left="360"/>
    </w:pPr>
    <w:rPr>
      <w:b/>
      <w:sz w:val="16"/>
    </w:rPr>
  </w:style>
  <w:style w:type="paragraph" w:customStyle="1" w:styleId="ConstraintList">
    <w:name w:val="Constraint List"/>
    <w:basedOn w:val="a0"/>
    <w:qFormat/>
    <w:pPr>
      <w:numPr>
        <w:numId w:val="14"/>
      </w:numPr>
      <w:spacing w:before="60" w:after="60" w:line="260" w:lineRule="atLeast"/>
      <w:ind w:left="1080" w:hanging="720"/>
    </w:pPr>
    <w:rPr>
      <w:rFonts w:eastAsia="Times New Roman"/>
      <w:szCs w:val="19"/>
      <w:lang w:eastAsia="en-US"/>
    </w:rPr>
  </w:style>
  <w:style w:type="paragraph" w:customStyle="1" w:styleId="Requirement">
    <w:name w:val="Requirement"/>
    <w:basedOn w:val="a1"/>
    <w:qFormat/>
    <w:pPr>
      <w:keepLines/>
      <w:ind w:left="2952" w:hanging="2592"/>
    </w:pPr>
    <w:rPr>
      <w:color w:val="0000FF"/>
    </w:rPr>
  </w:style>
  <w:style w:type="character" w:customStyle="1" w:styleId="RequirementID">
    <w:name w:val="Requirement ID"/>
    <w:basedOn w:val="a2"/>
    <w:uiPriority w:val="1"/>
    <w:qFormat/>
    <w:rPr>
      <w:b/>
    </w:rPr>
  </w:style>
  <w:style w:type="paragraph" w:customStyle="1" w:styleId="Sub-Heading1">
    <w:name w:val="Sub-Heading 1"/>
    <w:basedOn w:val="a1"/>
    <w:qFormat/>
    <w:pPr>
      <w:keepNext/>
      <w:spacing w:before="360" w:after="120"/>
    </w:pPr>
    <w:rPr>
      <w:b/>
      <w:u w:val="single"/>
    </w:rPr>
  </w:style>
  <w:style w:type="paragraph" w:customStyle="1" w:styleId="Sub-Heading2">
    <w:name w:val="Sub-Heading 2"/>
    <w:basedOn w:val="Sub-Heading1"/>
    <w:qFormat/>
    <w:pPr>
      <w:spacing w:before="240"/>
    </w:pPr>
    <w:rPr>
      <w:b w:val="0"/>
    </w:rPr>
  </w:style>
  <w:style w:type="character" w:customStyle="1" w:styleId="a9">
    <w:name w:val="题注 字符"/>
    <w:basedOn w:val="a2"/>
    <w:link w:val="a8"/>
    <w:qFormat/>
    <w:rPr>
      <w:rFonts w:asciiTheme="majorHAnsi" w:eastAsia="黑体" w:hAnsiTheme="majorHAnsi" w:cstheme="majorBidi"/>
    </w:rPr>
  </w:style>
  <w:style w:type="paragraph" w:customStyle="1" w:styleId="TableAfter">
    <w:name w:val="Table After"/>
    <w:basedOn w:val="a1"/>
    <w:qFormat/>
    <w:pPr>
      <w:spacing w:before="0" w:after="0" w:line="60" w:lineRule="atLeast"/>
    </w:pPr>
    <w:rPr>
      <w:sz w:val="6"/>
    </w:rPr>
  </w:style>
  <w:style w:type="paragraph" w:customStyle="1" w:styleId="DiagramDescription">
    <w:name w:val="Diagram Description"/>
    <w:basedOn w:val="a1"/>
    <w:qFormat/>
    <w:pPr>
      <w:keepNext/>
    </w:pPr>
  </w:style>
  <w:style w:type="paragraph" w:customStyle="1" w:styleId="RequirementBullet">
    <w:name w:val="Requirement Bullet"/>
    <w:basedOn w:val="Requirement"/>
    <w:qFormat/>
    <w:pPr>
      <w:numPr>
        <w:numId w:val="15"/>
      </w:numPr>
      <w:ind w:left="720"/>
    </w:pPr>
  </w:style>
  <w:style w:type="paragraph" w:customStyle="1" w:styleId="RequirementTitle">
    <w:name w:val="Requirement Title"/>
    <w:basedOn w:val="RequirementBody"/>
    <w:qFormat/>
    <w:pPr>
      <w:keepNext/>
      <w:spacing w:before="300" w:after="0"/>
    </w:pPr>
    <w:rPr>
      <w:b/>
    </w:rPr>
  </w:style>
  <w:style w:type="paragraph" w:customStyle="1" w:styleId="OLETable">
    <w:name w:val="OLE Table"/>
    <w:basedOn w:val="Figure"/>
    <w:qFormat/>
  </w:style>
  <w:style w:type="paragraph" w:customStyle="1" w:styleId="TableBullet">
    <w:name w:val="Table Bullet"/>
    <w:basedOn w:val="TableContent"/>
    <w:qFormat/>
    <w:pPr>
      <w:numPr>
        <w:numId w:val="16"/>
      </w:numPr>
      <w:ind w:left="187" w:hanging="187"/>
    </w:pPr>
  </w:style>
  <w:style w:type="paragraph" w:customStyle="1" w:styleId="RefTable">
    <w:name w:val="Ref Table"/>
    <w:basedOn w:val="a1"/>
    <w:qFormat/>
    <w:pPr>
      <w:spacing w:before="60" w:line="160" w:lineRule="atLeast"/>
    </w:pPr>
    <w:rPr>
      <w:sz w:val="16"/>
    </w:rPr>
  </w:style>
  <w:style w:type="paragraph" w:customStyle="1" w:styleId="FieldText">
    <w:name w:val="Field Text"/>
    <w:basedOn w:val="a1"/>
    <w:next w:val="a0"/>
    <w:link w:val="FieldTextChar"/>
    <w:qFormat/>
    <w:rPr>
      <w:b/>
    </w:rPr>
  </w:style>
  <w:style w:type="character" w:customStyle="1" w:styleId="FieldTextChar">
    <w:name w:val="Field Text Char"/>
    <w:basedOn w:val="a5"/>
    <w:link w:val="FieldText"/>
    <w:qFormat/>
    <w:rPr>
      <w:rFonts w:ascii="Arial" w:eastAsia="Times New Roman" w:hAnsi="Arial"/>
      <w:b/>
      <w:szCs w:val="19"/>
      <w:lang w:eastAsia="en-US"/>
    </w:rPr>
  </w:style>
  <w:style w:type="paragraph" w:customStyle="1" w:styleId="TableContentDelta">
    <w:name w:val="Table Content Delta"/>
    <w:basedOn w:val="TableContent"/>
    <w:qFormat/>
    <w:pPr>
      <w:jc w:val="center"/>
    </w:pPr>
    <w:rPr>
      <w:rFonts w:cs="Arial"/>
      <w:color w:val="FF0000"/>
      <w:szCs w:val="16"/>
    </w:rPr>
  </w:style>
  <w:style w:type="character" w:customStyle="1" w:styleId="Delta">
    <w:name w:val="Delta"/>
    <w:basedOn w:val="a2"/>
    <w:uiPriority w:val="1"/>
    <w:qFormat/>
    <w:rPr>
      <w:rFonts w:ascii="Wingdings 3" w:hAnsi="Wingdings 3"/>
      <w:color w:val="FF0000"/>
      <w:sz w:val="20"/>
      <w:szCs w:val="20"/>
    </w:rPr>
  </w:style>
  <w:style w:type="character" w:customStyle="1" w:styleId="ac">
    <w:name w:val="文档结构图 字符"/>
    <w:basedOn w:val="a2"/>
    <w:link w:val="ab"/>
    <w:uiPriority w:val="99"/>
    <w:qFormat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ableContentSmall">
    <w:name w:val="Table Content Small"/>
    <w:basedOn w:val="TableContent"/>
    <w:qFormat/>
    <w:pPr>
      <w:spacing w:before="60" w:line="160" w:lineRule="atLeast"/>
    </w:pPr>
    <w:rPr>
      <w:sz w:val="12"/>
    </w:rPr>
  </w:style>
  <w:style w:type="paragraph" w:customStyle="1" w:styleId="TableRowTitle">
    <w:name w:val="Table Row Title"/>
    <w:basedOn w:val="TableContent"/>
    <w:qFormat/>
    <w:rPr>
      <w:b/>
      <w:color w:val="FFFFFF"/>
    </w:rPr>
  </w:style>
  <w:style w:type="paragraph" w:customStyle="1" w:styleId="TableDescription">
    <w:name w:val="Table Description"/>
    <w:basedOn w:val="a1"/>
    <w:qFormat/>
    <w:rPr>
      <w:b/>
      <w:bCs/>
    </w:rPr>
  </w:style>
  <w:style w:type="paragraph" w:customStyle="1" w:styleId="TableCenteredSmall">
    <w:name w:val="Table Centered Small"/>
    <w:basedOn w:val="TableCentered"/>
    <w:qFormat/>
    <w:pPr>
      <w:spacing w:before="60" w:line="160" w:lineRule="atLeast"/>
    </w:pPr>
    <w:rPr>
      <w:sz w:val="12"/>
    </w:rPr>
  </w:style>
  <w:style w:type="paragraph" w:customStyle="1" w:styleId="TableTitleSmall">
    <w:name w:val="Table Title Small"/>
    <w:basedOn w:val="TableTitle"/>
    <w:qFormat/>
    <w:pPr>
      <w:spacing w:before="60" w:line="180" w:lineRule="atLeast"/>
    </w:pPr>
    <w:rPr>
      <w:b/>
      <w:bCs w:val="0"/>
      <w:sz w:val="14"/>
    </w:rPr>
  </w:style>
  <w:style w:type="paragraph" w:customStyle="1" w:styleId="TableRowTitleSmall">
    <w:name w:val="Table Row Title Small"/>
    <w:basedOn w:val="TableRowTitle"/>
    <w:qFormat/>
    <w:pPr>
      <w:spacing w:before="60" w:line="160" w:lineRule="atLeast"/>
    </w:pPr>
    <w:rPr>
      <w:sz w:val="12"/>
    </w:rPr>
  </w:style>
  <w:style w:type="paragraph" w:customStyle="1" w:styleId="TableDescriptionSmall">
    <w:name w:val="Table Description Small"/>
    <w:basedOn w:val="TableDescription"/>
    <w:qFormat/>
    <w:pPr>
      <w:spacing w:line="220" w:lineRule="atLeast"/>
    </w:pPr>
    <w:rPr>
      <w:bCs w:val="0"/>
      <w:sz w:val="16"/>
    </w:rPr>
  </w:style>
  <w:style w:type="paragraph" w:customStyle="1" w:styleId="TableBulletSmall">
    <w:name w:val="Table Bullet Small"/>
    <w:basedOn w:val="TableBullet"/>
    <w:qFormat/>
    <w:pPr>
      <w:spacing w:before="60" w:line="160" w:lineRule="atLeast"/>
      <w:ind w:left="86" w:hanging="86"/>
    </w:pPr>
    <w:rPr>
      <w:sz w:val="12"/>
    </w:rPr>
  </w:style>
  <w:style w:type="character" w:customStyle="1" w:styleId="af8">
    <w:name w:val="副标题 字符"/>
    <w:basedOn w:val="a2"/>
    <w:link w:val="af7"/>
    <w:qFormat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opied">
    <w:name w:val="copied"/>
    <w:basedOn w:val="a2"/>
    <w:qFormat/>
  </w:style>
  <w:style w:type="character" w:customStyle="1" w:styleId="TableContentChar">
    <w:name w:val="Table Content Char"/>
    <w:link w:val="TableContent"/>
    <w:qFormat/>
    <w:locked/>
    <w:rPr>
      <w:rFonts w:ascii="Arial" w:eastAsia="Times New Roman" w:hAnsi="Arial"/>
      <w:sz w:val="16"/>
      <w:szCs w:val="19"/>
      <w:lang w:eastAsia="en-US"/>
    </w:rPr>
  </w:style>
  <w:style w:type="paragraph" w:customStyle="1" w:styleId="xl66">
    <w:name w:val="xl66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9" w:lineRule="auto"/>
      <w:jc w:val="center"/>
    </w:pPr>
    <w:rPr>
      <w:rFonts w:ascii="Times New Roman" w:eastAsia="Calibri" w:hAnsi="Times New Roman"/>
      <w:sz w:val="22"/>
      <w:szCs w:val="22"/>
      <w:lang w:val="en-GB" w:eastAsia="en-US"/>
    </w:rPr>
  </w:style>
  <w:style w:type="paragraph" w:customStyle="1" w:styleId="font5">
    <w:name w:val="font5"/>
    <w:basedOn w:val="a0"/>
    <w:qFormat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65">
    <w:name w:val="xl65"/>
    <w:basedOn w:val="a0"/>
    <w:qFormat/>
    <w:pPr>
      <w:pBdr>
        <w:bottom w:val="single" w:sz="8" w:space="0" w:color="auto"/>
      </w:pBdr>
      <w:shd w:val="clear" w:color="000000" w:fill="D9D9D9"/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xl67">
    <w:name w:val="xl67"/>
    <w:basedOn w:val="a0"/>
    <w:qFormat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8">
    <w:name w:val="xl68"/>
    <w:basedOn w:val="a0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9">
    <w:name w:val="xl69"/>
    <w:basedOn w:val="a0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0">
    <w:name w:val="xl70"/>
    <w:basedOn w:val="a0"/>
    <w:qFormat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1">
    <w:name w:val="xl71"/>
    <w:basedOn w:val="a0"/>
    <w:qFormat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  <w:textAlignment w:val="center"/>
    </w:pPr>
    <w:rPr>
      <w:rFonts w:ascii="Times New Roman" w:hAnsi="Times New Roman"/>
      <w:sz w:val="12"/>
      <w:szCs w:val="12"/>
    </w:rPr>
  </w:style>
  <w:style w:type="paragraph" w:customStyle="1" w:styleId="xl72">
    <w:name w:val="xl72"/>
    <w:basedOn w:val="a0"/>
    <w:qFormat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3">
    <w:name w:val="xl73"/>
    <w:basedOn w:val="a0"/>
    <w:qFormat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4">
    <w:name w:val="xl74"/>
    <w:basedOn w:val="a0"/>
    <w:qFormat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5">
    <w:name w:val="xl75"/>
    <w:basedOn w:val="a0"/>
    <w:qFormat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6">
    <w:name w:val="xl76"/>
    <w:basedOn w:val="a0"/>
    <w:qFormat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7">
    <w:name w:val="xl77"/>
    <w:basedOn w:val="a0"/>
    <w:qFormat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8">
    <w:name w:val="xl78"/>
    <w:basedOn w:val="a0"/>
    <w:qFormat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xl79">
    <w:name w:val="xl79"/>
    <w:basedOn w:val="a0"/>
    <w:qFormat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80">
    <w:name w:val="xl80"/>
    <w:basedOn w:val="a0"/>
    <w:qFormat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nt6">
    <w:name w:val="font6"/>
    <w:basedOn w:val="a0"/>
    <w:qFormat/>
    <w:pPr>
      <w:spacing w:before="100" w:beforeAutospacing="1" w:after="100" w:afterAutospacing="1"/>
    </w:pPr>
    <w:rPr>
      <w:rFonts w:cs="Arial"/>
      <w:color w:val="0000FF"/>
      <w:sz w:val="12"/>
      <w:szCs w:val="12"/>
    </w:rPr>
  </w:style>
  <w:style w:type="paragraph" w:customStyle="1" w:styleId="font7">
    <w:name w:val="font7"/>
    <w:basedOn w:val="a0"/>
    <w:qFormat/>
    <w:pPr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font8">
    <w:name w:val="font8"/>
    <w:basedOn w:val="a0"/>
    <w:qFormat/>
    <w:pPr>
      <w:spacing w:before="100" w:beforeAutospacing="1" w:after="100" w:afterAutospacing="1"/>
    </w:pPr>
    <w:rPr>
      <w:rFonts w:ascii="微软雅黑" w:eastAsia="微软雅黑" w:hAnsi="微软雅黑" w:cs="宋体"/>
      <w:color w:val="000000"/>
      <w:sz w:val="12"/>
      <w:szCs w:val="12"/>
    </w:rPr>
  </w:style>
  <w:style w:type="paragraph" w:customStyle="1" w:styleId="xl81">
    <w:name w:val="xl81"/>
    <w:basedOn w:val="a0"/>
    <w:qFormat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paragraph" w:customStyle="1" w:styleId="xl82">
    <w:name w:val="xl82"/>
    <w:basedOn w:val="a0"/>
    <w:qFormat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character" w:customStyle="1" w:styleId="shorttext">
    <w:name w:val="short_text"/>
    <w:basedOn w:val="a2"/>
    <w:qFormat/>
  </w:style>
  <w:style w:type="paragraph" w:customStyle="1" w:styleId="25">
    <w:name w:val="正文2"/>
    <w:basedOn w:val="a0"/>
    <w:link w:val="2Char"/>
    <w:qFormat/>
    <w:pPr>
      <w:autoSpaceDE w:val="0"/>
      <w:autoSpaceDN w:val="0"/>
      <w:adjustRightInd w:val="0"/>
      <w:spacing w:after="60" w:line="300" w:lineRule="auto"/>
      <w:ind w:right="57" w:firstLineChars="200" w:firstLine="200"/>
    </w:pPr>
    <w:rPr>
      <w:rFonts w:cs="HYb2gj"/>
      <w:color w:val="000000"/>
      <w:sz w:val="24"/>
    </w:rPr>
  </w:style>
  <w:style w:type="character" w:customStyle="1" w:styleId="2Char">
    <w:name w:val="正文2 Char"/>
    <w:link w:val="25"/>
    <w:qFormat/>
    <w:rPr>
      <w:rFonts w:ascii="Arial" w:hAnsi="Arial" w:cs="HYb2gj"/>
      <w:color w:val="000000"/>
      <w:sz w:val="24"/>
    </w:rPr>
  </w:style>
  <w:style w:type="paragraph" w:styleId="affd">
    <w:name w:val="No Spacing"/>
    <w:uiPriority w:val="1"/>
    <w:qFormat/>
    <w:rsid w:val="00A8161C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omments" Target="comments.xml"/><Relationship Id="rId39" Type="http://schemas.openxmlformats.org/officeDocument/2006/relationships/image" Target="media/image25.png"/><Relationship Id="rId21" Type="http://schemas.openxmlformats.org/officeDocument/2006/relationships/package" Target="embeddings/Microsoft_Visio___.vsdx"/><Relationship Id="rId34" Type="http://schemas.openxmlformats.org/officeDocument/2006/relationships/image" Target="media/image20.png"/><Relationship Id="rId42" Type="http://schemas.openxmlformats.org/officeDocument/2006/relationships/image" Target="media/image27.jpe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emf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package" Target="embeddings/Microsoft_Visio___1.vsdx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49" Type="http://schemas.microsoft.com/office/2016/09/relationships/commentsIds" Target="commentsIds.xml"/><Relationship Id="rId10" Type="http://schemas.openxmlformats.org/officeDocument/2006/relationships/image" Target="media/image2.png"/><Relationship Id="rId19" Type="http://schemas.microsoft.com/office/2011/relationships/commentsExtended" Target="commentsExtended.xml"/><Relationship Id="rId31" Type="http://schemas.openxmlformats.org/officeDocument/2006/relationships/package" Target="embeddings/Microsoft_Visio___2.vsdx"/><Relationship Id="rId44" Type="http://schemas.openxmlformats.org/officeDocument/2006/relationships/image" Target="media/image2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emf"/><Relationship Id="rId27" Type="http://schemas.openxmlformats.org/officeDocument/2006/relationships/image" Target="media/image14.png"/><Relationship Id="rId30" Type="http://schemas.openxmlformats.org/officeDocument/2006/relationships/image" Target="media/image17.emf"/><Relationship Id="rId35" Type="http://schemas.openxmlformats.org/officeDocument/2006/relationships/image" Target="media/image21.png"/><Relationship Id="rId43" Type="http://schemas.openxmlformats.org/officeDocument/2006/relationships/image" Target="media/image28.png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footer" Target="footer1.xml"/><Relationship Id="rId20" Type="http://schemas.openxmlformats.org/officeDocument/2006/relationships/image" Target="media/image10.emf"/><Relationship Id="rId41" Type="http://schemas.openxmlformats.org/officeDocument/2006/relationships/package" Target="embeddings/Microsoft_Visio___3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AD874A-7AE9-4B96-A3B2-2CBB08D1C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2173</Words>
  <Characters>12387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2010-10-14T09:58:00Z</cp:lastPrinted>
  <dcterms:created xsi:type="dcterms:W3CDTF">2020-04-29T08:50:00Z</dcterms:created>
  <dcterms:modified xsi:type="dcterms:W3CDTF">2020-04-29T09:12:00Z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