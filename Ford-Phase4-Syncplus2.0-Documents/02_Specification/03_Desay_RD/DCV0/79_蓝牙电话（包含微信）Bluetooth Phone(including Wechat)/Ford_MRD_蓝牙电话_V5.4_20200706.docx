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r w:rsidR="00DC4D4E" w:rsidRPr="00AD704C" w14:paraId="302E135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47E4AC2" w14:textId="0F951E06"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C06D150" w14:textId="5CB366F3" w:rsidR="00DC4D4E" w:rsidRDefault="00DC4D4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w:t>
            </w:r>
            <w:r w:rsidR="004972B3">
              <w:rPr>
                <w:rFonts w:asciiTheme="minorEastAsia" w:eastAsiaTheme="minorEastAsia" w:hAnsiTheme="minorEastAsia" w:cs="Arial"/>
                <w:sz w:val="24"/>
                <w:szCs w:val="24"/>
              </w:rPr>
              <w:t>5</w:t>
            </w:r>
            <w:r>
              <w:rPr>
                <w:rFonts w:asciiTheme="minorEastAsia" w:eastAsiaTheme="minorEastAsia" w:hAnsiTheme="minorEastAsia" w:cs="Arial"/>
                <w:sz w:val="24"/>
                <w:szCs w:val="24"/>
              </w:rPr>
              <w:t>-</w:t>
            </w:r>
            <w:r w:rsidR="004972B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6C98C5EC" w14:textId="0B895EC9"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90BAABB" w14:textId="77777777" w:rsidR="00DC4D4E"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 下载失败有toast提醒参考UE；</w:t>
            </w:r>
          </w:p>
          <w:p w14:paraId="3BEDE319" w14:textId="1502C8AF" w:rsidR="004972B3"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 手机端已经有通话，如果是主设备，蓝牙连接后通话转到车机2.3.17；</w:t>
            </w:r>
          </w:p>
        </w:tc>
      </w:tr>
      <w:tr w:rsidR="00CA192F" w:rsidRPr="00AD704C" w14:paraId="007078F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848B44" w14:textId="0CD4FEE6"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FB167" w14:textId="50C02253" w:rsidR="00CA192F" w:rsidRDefault="00CA192F"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38A5A671" w14:textId="597BBBF0"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5EF17CA" w14:textId="411EBC24"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去掉删除单个联系人功能</w:t>
            </w:r>
          </w:p>
        </w:tc>
      </w:tr>
      <w:tr w:rsidR="002D3799" w:rsidRPr="00AD704C" w14:paraId="451DC0FF"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5C060A6" w14:textId="5F48CC81"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0488671" w14:textId="619965BD" w:rsidR="002D3799" w:rsidRDefault="002D3799"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495A5120" w14:textId="502A8697"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8E71BAF" w14:textId="6FBF176B" w:rsidR="002D3799" w:rsidRDefault="002D3799" w:rsidP="00C405A5">
            <w:pPr>
              <w:spacing w:line="276" w:lineRule="auto"/>
              <w:jc w:val="both"/>
              <w:rPr>
                <w:rFonts w:asciiTheme="minorEastAsia" w:eastAsiaTheme="minorEastAsia" w:hAnsiTheme="minorEastAsia" w:cs="Arial"/>
                <w:sz w:val="24"/>
                <w:szCs w:val="24"/>
              </w:rPr>
            </w:pPr>
            <w:r>
              <w:rPr>
                <w:rFonts w:hint="eastAsia"/>
                <w:sz w:val="22"/>
                <w:szCs w:val="22"/>
              </w:rPr>
              <w:t>末码重拨调用协议栈</w:t>
            </w:r>
            <w:r>
              <w:rPr>
                <w:rFonts w:hint="eastAsia"/>
                <w:sz w:val="22"/>
                <w:szCs w:val="22"/>
              </w:rPr>
              <w:t>redial</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661D9580" w14:textId="552EA90C" w:rsidR="00DB5873" w:rsidRDefault="00DB5873">
          <w:pPr>
            <w:pStyle w:val="11"/>
            <w:rPr>
              <w:rFonts w:eastAsia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37167085" w:history="1">
            <w:r w:rsidRPr="00E0190A">
              <w:rPr>
                <w:rStyle w:val="aff6"/>
                <w:noProof/>
              </w:rPr>
              <w:t>1</w:t>
            </w:r>
            <w:r>
              <w:rPr>
                <w:rFonts w:eastAsiaTheme="minorEastAsia" w:cstheme="minorBidi"/>
                <w:b w:val="0"/>
                <w:bCs w:val="0"/>
                <w:caps w:val="0"/>
                <w:noProof/>
                <w:kern w:val="2"/>
                <w:sz w:val="21"/>
                <w:szCs w:val="22"/>
              </w:rPr>
              <w:tab/>
            </w:r>
            <w:r w:rsidRPr="00E0190A">
              <w:rPr>
                <w:rStyle w:val="aff6"/>
                <w:noProof/>
              </w:rPr>
              <w:t>需求介绍</w:t>
            </w:r>
            <w:r>
              <w:rPr>
                <w:noProof/>
                <w:webHidden/>
              </w:rPr>
              <w:tab/>
            </w:r>
            <w:r>
              <w:rPr>
                <w:noProof/>
                <w:webHidden/>
              </w:rPr>
              <w:fldChar w:fldCharType="begin"/>
            </w:r>
            <w:r>
              <w:rPr>
                <w:noProof/>
                <w:webHidden/>
              </w:rPr>
              <w:instrText xml:space="preserve"> PAGEREF _Toc37167085 \h </w:instrText>
            </w:r>
            <w:r>
              <w:rPr>
                <w:noProof/>
                <w:webHidden/>
              </w:rPr>
            </w:r>
            <w:r>
              <w:rPr>
                <w:noProof/>
                <w:webHidden/>
              </w:rPr>
              <w:fldChar w:fldCharType="separate"/>
            </w:r>
            <w:r>
              <w:rPr>
                <w:noProof/>
                <w:webHidden/>
              </w:rPr>
              <w:t>6</w:t>
            </w:r>
            <w:r>
              <w:rPr>
                <w:noProof/>
                <w:webHidden/>
              </w:rPr>
              <w:fldChar w:fldCharType="end"/>
            </w:r>
          </w:hyperlink>
        </w:p>
        <w:p w14:paraId="17FD4D88" w14:textId="2A079405" w:rsidR="00DB5873" w:rsidRDefault="007857F6">
          <w:pPr>
            <w:pStyle w:val="11"/>
            <w:rPr>
              <w:rFonts w:eastAsiaTheme="minorEastAsia" w:cstheme="minorBidi"/>
              <w:b w:val="0"/>
              <w:bCs w:val="0"/>
              <w:caps w:val="0"/>
              <w:noProof/>
              <w:kern w:val="2"/>
              <w:sz w:val="21"/>
              <w:szCs w:val="22"/>
            </w:rPr>
          </w:pPr>
          <w:hyperlink w:anchor="_Toc37167086" w:history="1">
            <w:r w:rsidR="00DB5873" w:rsidRPr="00E0190A">
              <w:rPr>
                <w:rStyle w:val="aff6"/>
                <w:noProof/>
              </w:rPr>
              <w:t>2</w:t>
            </w:r>
            <w:r w:rsidR="00DB5873">
              <w:rPr>
                <w:rFonts w:eastAsiaTheme="minorEastAsia" w:cstheme="minorBidi"/>
                <w:b w:val="0"/>
                <w:bCs w:val="0"/>
                <w:caps w:val="0"/>
                <w:noProof/>
                <w:kern w:val="2"/>
                <w:sz w:val="21"/>
                <w:szCs w:val="22"/>
              </w:rPr>
              <w:tab/>
            </w:r>
            <w:r w:rsidR="00DB5873" w:rsidRPr="00E0190A">
              <w:rPr>
                <w:rStyle w:val="aff6"/>
                <w:noProof/>
              </w:rPr>
              <w:t>需求内容</w:t>
            </w:r>
            <w:r w:rsidR="00DB5873">
              <w:rPr>
                <w:noProof/>
                <w:webHidden/>
              </w:rPr>
              <w:tab/>
            </w:r>
            <w:r w:rsidR="00DB5873">
              <w:rPr>
                <w:noProof/>
                <w:webHidden/>
              </w:rPr>
              <w:fldChar w:fldCharType="begin"/>
            </w:r>
            <w:r w:rsidR="00DB5873">
              <w:rPr>
                <w:noProof/>
                <w:webHidden/>
              </w:rPr>
              <w:instrText xml:space="preserve"> PAGEREF _Toc37167086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6B9421D0" w14:textId="5D975431" w:rsidR="00DB5873" w:rsidRDefault="007857F6">
          <w:pPr>
            <w:pStyle w:val="23"/>
            <w:tabs>
              <w:tab w:val="left" w:pos="800"/>
              <w:tab w:val="right" w:leader="dot" w:pos="9890"/>
            </w:tabs>
            <w:rPr>
              <w:rFonts w:eastAsiaTheme="minorEastAsia" w:cstheme="minorBidi"/>
              <w:smallCaps w:val="0"/>
              <w:noProof/>
              <w:kern w:val="2"/>
              <w:sz w:val="21"/>
              <w:szCs w:val="22"/>
            </w:rPr>
          </w:pPr>
          <w:hyperlink w:anchor="_Toc37167087" w:history="1">
            <w:r w:rsidR="00DB5873" w:rsidRPr="00E0190A">
              <w:rPr>
                <w:rStyle w:val="aff6"/>
                <w:rFonts w:eastAsia="微软雅黑" w:cs="Arial"/>
                <w:noProof/>
              </w:rPr>
              <w:t>2.1</w:t>
            </w:r>
            <w:r w:rsidR="00DB5873">
              <w:rPr>
                <w:rFonts w:eastAsiaTheme="minorEastAsia" w:cstheme="minorBidi"/>
                <w:smallCaps w:val="0"/>
                <w:noProof/>
                <w:kern w:val="2"/>
                <w:sz w:val="21"/>
                <w:szCs w:val="22"/>
              </w:rPr>
              <w:tab/>
            </w:r>
            <w:r w:rsidR="00DB5873" w:rsidRPr="00E0190A">
              <w:rPr>
                <w:rStyle w:val="aff6"/>
                <w:rFonts w:eastAsia="微软雅黑" w:cs="Arial"/>
                <w:noProof/>
              </w:rPr>
              <w:t>车型配置及差异</w:t>
            </w:r>
            <w:r w:rsidR="00DB5873">
              <w:rPr>
                <w:noProof/>
                <w:webHidden/>
              </w:rPr>
              <w:tab/>
            </w:r>
            <w:r w:rsidR="00DB5873">
              <w:rPr>
                <w:noProof/>
                <w:webHidden/>
              </w:rPr>
              <w:fldChar w:fldCharType="begin"/>
            </w:r>
            <w:r w:rsidR="00DB5873">
              <w:rPr>
                <w:noProof/>
                <w:webHidden/>
              </w:rPr>
              <w:instrText xml:space="preserve"> PAGEREF _Toc37167087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2CE20660" w14:textId="3C9B7EE3" w:rsidR="00DB5873" w:rsidRDefault="007857F6">
          <w:pPr>
            <w:pStyle w:val="23"/>
            <w:tabs>
              <w:tab w:val="left" w:pos="800"/>
              <w:tab w:val="right" w:leader="dot" w:pos="9890"/>
            </w:tabs>
            <w:rPr>
              <w:rFonts w:eastAsiaTheme="minorEastAsia" w:cstheme="minorBidi"/>
              <w:smallCaps w:val="0"/>
              <w:noProof/>
              <w:kern w:val="2"/>
              <w:sz w:val="21"/>
              <w:szCs w:val="22"/>
            </w:rPr>
          </w:pPr>
          <w:hyperlink w:anchor="_Toc37167088" w:history="1">
            <w:r w:rsidR="00DB5873" w:rsidRPr="00E0190A">
              <w:rPr>
                <w:rStyle w:val="aff6"/>
                <w:rFonts w:eastAsia="微软雅黑" w:cs="Arial"/>
                <w:noProof/>
              </w:rPr>
              <w:t>2.2</w:t>
            </w:r>
            <w:r w:rsidR="00DB5873">
              <w:rPr>
                <w:rFonts w:eastAsiaTheme="minorEastAsia" w:cstheme="minorBidi"/>
                <w:smallCaps w:val="0"/>
                <w:noProof/>
                <w:kern w:val="2"/>
                <w:sz w:val="21"/>
                <w:szCs w:val="22"/>
              </w:rPr>
              <w:tab/>
            </w:r>
            <w:r w:rsidR="00DB5873" w:rsidRPr="00E0190A">
              <w:rPr>
                <w:rStyle w:val="aff6"/>
                <w:rFonts w:eastAsia="微软雅黑"/>
                <w:noProof/>
              </w:rPr>
              <w:t>Openlist</w:t>
            </w:r>
            <w:r w:rsidR="00DB5873">
              <w:rPr>
                <w:noProof/>
                <w:webHidden/>
              </w:rPr>
              <w:tab/>
            </w:r>
            <w:r w:rsidR="00DB5873">
              <w:rPr>
                <w:noProof/>
                <w:webHidden/>
              </w:rPr>
              <w:fldChar w:fldCharType="begin"/>
            </w:r>
            <w:r w:rsidR="00DB5873">
              <w:rPr>
                <w:noProof/>
                <w:webHidden/>
              </w:rPr>
              <w:instrText xml:space="preserve"> PAGEREF _Toc37167088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761B543C" w14:textId="44A30DB4" w:rsidR="00DB5873" w:rsidRDefault="007857F6">
          <w:pPr>
            <w:pStyle w:val="23"/>
            <w:tabs>
              <w:tab w:val="left" w:pos="800"/>
              <w:tab w:val="right" w:leader="dot" w:pos="9890"/>
            </w:tabs>
            <w:rPr>
              <w:rFonts w:eastAsiaTheme="minorEastAsia" w:cstheme="minorBidi"/>
              <w:smallCaps w:val="0"/>
              <w:noProof/>
              <w:kern w:val="2"/>
              <w:sz w:val="21"/>
              <w:szCs w:val="22"/>
            </w:rPr>
          </w:pPr>
          <w:hyperlink w:anchor="_Toc37167089" w:history="1">
            <w:r w:rsidR="00DB5873" w:rsidRPr="00E0190A">
              <w:rPr>
                <w:rStyle w:val="aff6"/>
                <w:rFonts w:eastAsia="微软雅黑" w:cs="Arial"/>
                <w:noProof/>
              </w:rPr>
              <w:t>2.3</w:t>
            </w:r>
            <w:r w:rsidR="00DB5873">
              <w:rPr>
                <w:rFonts w:eastAsiaTheme="minorEastAsia" w:cstheme="minorBidi"/>
                <w:smallCaps w:val="0"/>
                <w:noProof/>
                <w:kern w:val="2"/>
                <w:sz w:val="21"/>
                <w:szCs w:val="22"/>
              </w:rPr>
              <w:tab/>
            </w:r>
            <w:r w:rsidR="00DB5873" w:rsidRPr="00E0190A">
              <w:rPr>
                <w:rStyle w:val="aff6"/>
                <w:rFonts w:eastAsia="微软雅黑" w:cs="Arial"/>
                <w:noProof/>
              </w:rPr>
              <w:t>蓝牙电话需求</w:t>
            </w:r>
            <w:r w:rsidR="00DB5873">
              <w:rPr>
                <w:noProof/>
                <w:webHidden/>
              </w:rPr>
              <w:tab/>
            </w:r>
            <w:r w:rsidR="00DB5873">
              <w:rPr>
                <w:noProof/>
                <w:webHidden/>
              </w:rPr>
              <w:fldChar w:fldCharType="begin"/>
            </w:r>
            <w:r w:rsidR="00DB5873">
              <w:rPr>
                <w:noProof/>
                <w:webHidden/>
              </w:rPr>
              <w:instrText xml:space="preserve"> PAGEREF _Toc37167089 \h </w:instrText>
            </w:r>
            <w:r w:rsidR="00DB5873">
              <w:rPr>
                <w:noProof/>
                <w:webHidden/>
              </w:rPr>
            </w:r>
            <w:r w:rsidR="00DB5873">
              <w:rPr>
                <w:noProof/>
                <w:webHidden/>
              </w:rPr>
              <w:fldChar w:fldCharType="separate"/>
            </w:r>
            <w:r w:rsidR="00DB5873">
              <w:rPr>
                <w:noProof/>
                <w:webHidden/>
              </w:rPr>
              <w:t>8</w:t>
            </w:r>
            <w:r w:rsidR="00DB5873">
              <w:rPr>
                <w:noProof/>
                <w:webHidden/>
              </w:rPr>
              <w:fldChar w:fldCharType="end"/>
            </w:r>
          </w:hyperlink>
        </w:p>
        <w:p w14:paraId="117B66F4" w14:textId="62635402"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090" w:history="1">
            <w:r w:rsidR="00DB5873" w:rsidRPr="00E0190A">
              <w:rPr>
                <w:rStyle w:val="aff6"/>
                <w:noProof/>
                <w14:scene3d>
                  <w14:camera w14:prst="orthographicFront"/>
                  <w14:lightRig w14:rig="threePt" w14:dir="t">
                    <w14:rot w14:lat="0" w14:lon="0" w14:rev="0"/>
                  </w14:lightRig>
                </w14:scene3d>
              </w:rPr>
              <w:t>2.3.1</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电话通讯录入口</w:t>
            </w:r>
            <w:r w:rsidR="00DB5873">
              <w:rPr>
                <w:noProof/>
                <w:webHidden/>
              </w:rPr>
              <w:tab/>
            </w:r>
            <w:r w:rsidR="00DB5873">
              <w:rPr>
                <w:noProof/>
                <w:webHidden/>
              </w:rPr>
              <w:fldChar w:fldCharType="begin"/>
            </w:r>
            <w:r w:rsidR="00DB5873">
              <w:rPr>
                <w:noProof/>
                <w:webHidden/>
              </w:rPr>
              <w:instrText xml:space="preserve"> PAGEREF _Toc37167090 \h </w:instrText>
            </w:r>
            <w:r w:rsidR="00DB5873">
              <w:rPr>
                <w:noProof/>
                <w:webHidden/>
              </w:rPr>
            </w:r>
            <w:r w:rsidR="00DB5873">
              <w:rPr>
                <w:noProof/>
                <w:webHidden/>
              </w:rPr>
              <w:fldChar w:fldCharType="separate"/>
            </w:r>
            <w:r w:rsidR="00DB5873">
              <w:rPr>
                <w:noProof/>
                <w:webHidden/>
              </w:rPr>
              <w:t>8</w:t>
            </w:r>
            <w:r w:rsidR="00DB5873">
              <w:rPr>
                <w:noProof/>
                <w:webHidden/>
              </w:rPr>
              <w:fldChar w:fldCharType="end"/>
            </w:r>
          </w:hyperlink>
        </w:p>
        <w:p w14:paraId="46295A82" w14:textId="760E1EE8"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091" w:history="1">
            <w:r w:rsidR="00DB5873" w:rsidRPr="00E0190A">
              <w:rPr>
                <w:rStyle w:val="aff6"/>
                <w:noProof/>
                <w14:scene3d>
                  <w14:camera w14:prst="orthographicFront"/>
                  <w14:lightRig w14:rig="threePt" w14:dir="t">
                    <w14:rot w14:lat="0" w14:lon="0" w14:rev="0"/>
                  </w14:lightRig>
                </w14:scene3d>
              </w:rPr>
              <w:t>2.3.2</w:t>
            </w:r>
            <w:r w:rsidR="00DB5873">
              <w:rPr>
                <w:rFonts w:eastAsiaTheme="minorEastAsia" w:cstheme="minorBidi"/>
                <w:i w:val="0"/>
                <w:iCs w:val="0"/>
                <w:noProof/>
                <w:kern w:val="2"/>
                <w:sz w:val="21"/>
                <w:szCs w:val="22"/>
              </w:rPr>
              <w:tab/>
            </w:r>
            <w:r w:rsidR="00DB5873" w:rsidRPr="00E0190A">
              <w:rPr>
                <w:rStyle w:val="aff6"/>
                <w:noProof/>
              </w:rPr>
              <w:t>电话设备切换</w:t>
            </w:r>
            <w:r w:rsidR="00DB5873">
              <w:rPr>
                <w:noProof/>
                <w:webHidden/>
              </w:rPr>
              <w:tab/>
            </w:r>
            <w:r w:rsidR="00DB5873">
              <w:rPr>
                <w:noProof/>
                <w:webHidden/>
              </w:rPr>
              <w:fldChar w:fldCharType="begin"/>
            </w:r>
            <w:r w:rsidR="00DB5873">
              <w:rPr>
                <w:noProof/>
                <w:webHidden/>
              </w:rPr>
              <w:instrText xml:space="preserve"> PAGEREF _Toc37167091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3B820C16" w14:textId="1DDF86E6"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092" w:history="1">
            <w:r w:rsidR="00DB5873" w:rsidRPr="00E0190A">
              <w:rPr>
                <w:rStyle w:val="aff6"/>
                <w:rFonts w:eastAsia="微软雅黑"/>
                <w:noProof/>
                <w14:scene3d>
                  <w14:camera w14:prst="orthographicFront"/>
                  <w14:lightRig w14:rig="threePt" w14:dir="t">
                    <w14:rot w14:lat="0" w14:lon="0" w14:rev="0"/>
                  </w14:lightRig>
                </w14:scene3d>
              </w:rPr>
              <w:t>2.3.3</w:t>
            </w:r>
            <w:r w:rsidR="00DB5873">
              <w:rPr>
                <w:rFonts w:eastAsiaTheme="minorEastAsia" w:cstheme="minorBidi"/>
                <w:i w:val="0"/>
                <w:iCs w:val="0"/>
                <w:noProof/>
                <w:kern w:val="2"/>
                <w:sz w:val="21"/>
                <w:szCs w:val="22"/>
              </w:rPr>
              <w:tab/>
            </w:r>
            <w:r w:rsidR="00DB5873" w:rsidRPr="00E0190A">
              <w:rPr>
                <w:rStyle w:val="aff6"/>
                <w:rFonts w:eastAsia="微软雅黑"/>
                <w:noProof/>
              </w:rPr>
              <w:t>电话连接</w:t>
            </w:r>
            <w:r w:rsidR="00DB5873" w:rsidRPr="00E0190A">
              <w:rPr>
                <w:rStyle w:val="aff6"/>
                <w:rFonts w:eastAsia="微软雅黑"/>
                <w:noProof/>
              </w:rPr>
              <w:t>&amp;</w:t>
            </w:r>
            <w:r w:rsidR="00DB5873" w:rsidRPr="00E0190A">
              <w:rPr>
                <w:rStyle w:val="aff6"/>
                <w:rFonts w:eastAsia="微软雅黑"/>
                <w:noProof/>
              </w:rPr>
              <w:t>通话记录</w:t>
            </w:r>
            <w:r w:rsidR="00DB5873" w:rsidRPr="00E0190A">
              <w:rPr>
                <w:rStyle w:val="aff6"/>
                <w:rFonts w:eastAsia="微软雅黑"/>
                <w:noProof/>
              </w:rPr>
              <w:t>&amp;</w:t>
            </w:r>
            <w:r w:rsidR="00DB5873" w:rsidRPr="00E0190A">
              <w:rPr>
                <w:rStyle w:val="aff6"/>
                <w:rFonts w:eastAsia="微软雅黑"/>
                <w:noProof/>
              </w:rPr>
              <w:t>通讯录同步</w:t>
            </w:r>
            <w:r w:rsidR="00DB5873">
              <w:rPr>
                <w:noProof/>
                <w:webHidden/>
              </w:rPr>
              <w:tab/>
            </w:r>
            <w:r w:rsidR="00DB5873">
              <w:rPr>
                <w:noProof/>
                <w:webHidden/>
              </w:rPr>
              <w:fldChar w:fldCharType="begin"/>
            </w:r>
            <w:r w:rsidR="00DB5873">
              <w:rPr>
                <w:noProof/>
                <w:webHidden/>
              </w:rPr>
              <w:instrText xml:space="preserve"> PAGEREF _Toc37167092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07168030" w14:textId="7EAAE860" w:rsidR="00DB5873" w:rsidRDefault="007857F6">
          <w:pPr>
            <w:pStyle w:val="42"/>
            <w:tabs>
              <w:tab w:val="left" w:pos="1400"/>
              <w:tab w:val="right" w:leader="dot" w:pos="9890"/>
            </w:tabs>
            <w:rPr>
              <w:rFonts w:eastAsiaTheme="minorEastAsia" w:cstheme="minorBidi"/>
              <w:noProof/>
              <w:kern w:val="2"/>
              <w:sz w:val="21"/>
              <w:szCs w:val="22"/>
            </w:rPr>
          </w:pPr>
          <w:hyperlink w:anchor="_Toc37167093" w:history="1">
            <w:r w:rsidR="00DB5873" w:rsidRPr="00E0190A">
              <w:rPr>
                <w:rStyle w:val="aff6"/>
                <w:noProof/>
              </w:rPr>
              <w:t>2.3.3.1</w:t>
            </w:r>
            <w:r w:rsidR="00DB5873">
              <w:rPr>
                <w:rFonts w:eastAsiaTheme="minorEastAsia" w:cstheme="minorBidi"/>
                <w:noProof/>
                <w:kern w:val="2"/>
                <w:sz w:val="21"/>
                <w:szCs w:val="22"/>
              </w:rPr>
              <w:tab/>
            </w:r>
            <w:r w:rsidR="00DB5873" w:rsidRPr="00E0190A">
              <w:rPr>
                <w:rStyle w:val="aff6"/>
                <w:noProof/>
              </w:rPr>
              <w:t>电话连接</w:t>
            </w:r>
            <w:r w:rsidR="00DB5873">
              <w:rPr>
                <w:noProof/>
                <w:webHidden/>
              </w:rPr>
              <w:tab/>
            </w:r>
            <w:r w:rsidR="00DB5873">
              <w:rPr>
                <w:noProof/>
                <w:webHidden/>
              </w:rPr>
              <w:fldChar w:fldCharType="begin"/>
            </w:r>
            <w:r w:rsidR="00DB5873">
              <w:rPr>
                <w:noProof/>
                <w:webHidden/>
              </w:rPr>
              <w:instrText xml:space="preserve"> PAGEREF _Toc37167093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05405CE6" w14:textId="4EE2E086" w:rsidR="00DB5873" w:rsidRDefault="007857F6">
          <w:pPr>
            <w:pStyle w:val="42"/>
            <w:tabs>
              <w:tab w:val="left" w:pos="1400"/>
              <w:tab w:val="right" w:leader="dot" w:pos="9890"/>
            </w:tabs>
            <w:rPr>
              <w:rFonts w:eastAsiaTheme="minorEastAsia" w:cstheme="minorBidi"/>
              <w:noProof/>
              <w:kern w:val="2"/>
              <w:sz w:val="21"/>
              <w:szCs w:val="22"/>
            </w:rPr>
          </w:pPr>
          <w:hyperlink w:anchor="_Toc37167094" w:history="1">
            <w:r w:rsidR="00DB5873" w:rsidRPr="00E0190A">
              <w:rPr>
                <w:rStyle w:val="aff6"/>
                <w:noProof/>
              </w:rPr>
              <w:t>2.3.3.2</w:t>
            </w:r>
            <w:r w:rsidR="00DB5873">
              <w:rPr>
                <w:rFonts w:eastAsiaTheme="minorEastAsia" w:cstheme="minorBidi"/>
                <w:noProof/>
                <w:kern w:val="2"/>
                <w:sz w:val="21"/>
                <w:szCs w:val="22"/>
              </w:rPr>
              <w:tab/>
            </w:r>
            <w:r w:rsidR="00DB5873" w:rsidRPr="00E0190A">
              <w:rPr>
                <w:rStyle w:val="aff6"/>
                <w:noProof/>
              </w:rPr>
              <w:t>通话记录页面</w:t>
            </w:r>
            <w:r w:rsidR="00DB5873">
              <w:rPr>
                <w:noProof/>
                <w:webHidden/>
              </w:rPr>
              <w:tab/>
            </w:r>
            <w:r w:rsidR="00DB5873">
              <w:rPr>
                <w:noProof/>
                <w:webHidden/>
              </w:rPr>
              <w:fldChar w:fldCharType="begin"/>
            </w:r>
            <w:r w:rsidR="00DB5873">
              <w:rPr>
                <w:noProof/>
                <w:webHidden/>
              </w:rPr>
              <w:instrText xml:space="preserve"> PAGEREF _Toc37167094 \h </w:instrText>
            </w:r>
            <w:r w:rsidR="00DB5873">
              <w:rPr>
                <w:noProof/>
                <w:webHidden/>
              </w:rPr>
            </w:r>
            <w:r w:rsidR="00DB5873">
              <w:rPr>
                <w:noProof/>
                <w:webHidden/>
              </w:rPr>
              <w:fldChar w:fldCharType="separate"/>
            </w:r>
            <w:r w:rsidR="00DB5873">
              <w:rPr>
                <w:noProof/>
                <w:webHidden/>
              </w:rPr>
              <w:t>11</w:t>
            </w:r>
            <w:r w:rsidR="00DB5873">
              <w:rPr>
                <w:noProof/>
                <w:webHidden/>
              </w:rPr>
              <w:fldChar w:fldCharType="end"/>
            </w:r>
          </w:hyperlink>
        </w:p>
        <w:p w14:paraId="1138A485" w14:textId="4DE1D5A3" w:rsidR="00DB5873" w:rsidRDefault="007857F6">
          <w:pPr>
            <w:pStyle w:val="42"/>
            <w:tabs>
              <w:tab w:val="left" w:pos="1400"/>
              <w:tab w:val="right" w:leader="dot" w:pos="9890"/>
            </w:tabs>
            <w:rPr>
              <w:rFonts w:eastAsiaTheme="minorEastAsia" w:cstheme="minorBidi"/>
              <w:noProof/>
              <w:kern w:val="2"/>
              <w:sz w:val="21"/>
              <w:szCs w:val="22"/>
            </w:rPr>
          </w:pPr>
          <w:hyperlink w:anchor="_Toc37167095" w:history="1">
            <w:r w:rsidR="00DB5873" w:rsidRPr="00E0190A">
              <w:rPr>
                <w:rStyle w:val="aff6"/>
                <w:noProof/>
              </w:rPr>
              <w:t>2.3.3.3</w:t>
            </w:r>
            <w:r w:rsidR="00DB5873">
              <w:rPr>
                <w:rFonts w:eastAsiaTheme="minorEastAsia" w:cstheme="minorBidi"/>
                <w:noProof/>
                <w:kern w:val="2"/>
                <w:sz w:val="21"/>
                <w:szCs w:val="22"/>
              </w:rPr>
              <w:tab/>
            </w:r>
            <w:r w:rsidR="00DB5873" w:rsidRPr="00E0190A">
              <w:rPr>
                <w:rStyle w:val="aff6"/>
                <w:noProof/>
              </w:rPr>
              <w:t>通讯录</w:t>
            </w:r>
            <w:r w:rsidR="00DB5873">
              <w:rPr>
                <w:noProof/>
                <w:webHidden/>
              </w:rPr>
              <w:tab/>
            </w:r>
            <w:r w:rsidR="00DB5873">
              <w:rPr>
                <w:noProof/>
                <w:webHidden/>
              </w:rPr>
              <w:fldChar w:fldCharType="begin"/>
            </w:r>
            <w:r w:rsidR="00DB5873">
              <w:rPr>
                <w:noProof/>
                <w:webHidden/>
              </w:rPr>
              <w:instrText xml:space="preserve"> PAGEREF _Toc37167095 \h </w:instrText>
            </w:r>
            <w:r w:rsidR="00DB5873">
              <w:rPr>
                <w:noProof/>
                <w:webHidden/>
              </w:rPr>
            </w:r>
            <w:r w:rsidR="00DB5873">
              <w:rPr>
                <w:noProof/>
                <w:webHidden/>
              </w:rPr>
              <w:fldChar w:fldCharType="separate"/>
            </w:r>
            <w:r w:rsidR="00DB5873">
              <w:rPr>
                <w:noProof/>
                <w:webHidden/>
              </w:rPr>
              <w:t>11</w:t>
            </w:r>
            <w:r w:rsidR="00DB5873">
              <w:rPr>
                <w:noProof/>
                <w:webHidden/>
              </w:rPr>
              <w:fldChar w:fldCharType="end"/>
            </w:r>
          </w:hyperlink>
        </w:p>
        <w:p w14:paraId="450C484D" w14:textId="5406006D" w:rsidR="00DB5873" w:rsidRDefault="007857F6">
          <w:pPr>
            <w:pStyle w:val="42"/>
            <w:tabs>
              <w:tab w:val="left" w:pos="1400"/>
              <w:tab w:val="right" w:leader="dot" w:pos="9890"/>
            </w:tabs>
            <w:rPr>
              <w:rFonts w:eastAsiaTheme="minorEastAsia" w:cstheme="minorBidi"/>
              <w:noProof/>
              <w:kern w:val="2"/>
              <w:sz w:val="21"/>
              <w:szCs w:val="22"/>
            </w:rPr>
          </w:pPr>
          <w:hyperlink w:anchor="_Toc37167096" w:history="1">
            <w:r w:rsidR="00DB5873" w:rsidRPr="00E0190A">
              <w:rPr>
                <w:rStyle w:val="aff6"/>
                <w:noProof/>
              </w:rPr>
              <w:t>2.3.3.4</w:t>
            </w:r>
            <w:r w:rsidR="00DB5873">
              <w:rPr>
                <w:rFonts w:eastAsiaTheme="minorEastAsia" w:cstheme="minorBidi"/>
                <w:noProof/>
                <w:kern w:val="2"/>
                <w:sz w:val="21"/>
                <w:szCs w:val="22"/>
              </w:rPr>
              <w:tab/>
            </w:r>
            <w:r w:rsidR="00DB5873" w:rsidRPr="00E0190A">
              <w:rPr>
                <w:rStyle w:val="aff6"/>
                <w:noProof/>
              </w:rPr>
              <w:t>通讯录同步</w:t>
            </w:r>
            <w:r w:rsidR="00DB5873">
              <w:rPr>
                <w:noProof/>
                <w:webHidden/>
              </w:rPr>
              <w:tab/>
            </w:r>
            <w:r w:rsidR="00DB5873">
              <w:rPr>
                <w:noProof/>
                <w:webHidden/>
              </w:rPr>
              <w:fldChar w:fldCharType="begin"/>
            </w:r>
            <w:r w:rsidR="00DB5873">
              <w:rPr>
                <w:noProof/>
                <w:webHidden/>
              </w:rPr>
              <w:instrText xml:space="preserve"> PAGEREF _Toc37167096 \h </w:instrText>
            </w:r>
            <w:r w:rsidR="00DB5873">
              <w:rPr>
                <w:noProof/>
                <w:webHidden/>
              </w:rPr>
            </w:r>
            <w:r w:rsidR="00DB5873">
              <w:rPr>
                <w:noProof/>
                <w:webHidden/>
              </w:rPr>
              <w:fldChar w:fldCharType="separate"/>
            </w:r>
            <w:r w:rsidR="00DB5873">
              <w:rPr>
                <w:noProof/>
                <w:webHidden/>
              </w:rPr>
              <w:t>14</w:t>
            </w:r>
            <w:r w:rsidR="00DB5873">
              <w:rPr>
                <w:noProof/>
                <w:webHidden/>
              </w:rPr>
              <w:fldChar w:fldCharType="end"/>
            </w:r>
          </w:hyperlink>
        </w:p>
        <w:p w14:paraId="033E7E7A" w14:textId="26B6F90D" w:rsidR="00DB5873" w:rsidRDefault="007857F6">
          <w:pPr>
            <w:pStyle w:val="42"/>
            <w:tabs>
              <w:tab w:val="left" w:pos="1400"/>
              <w:tab w:val="right" w:leader="dot" w:pos="9890"/>
            </w:tabs>
            <w:rPr>
              <w:rFonts w:eastAsiaTheme="minorEastAsia" w:cstheme="minorBidi"/>
              <w:noProof/>
              <w:kern w:val="2"/>
              <w:sz w:val="21"/>
              <w:szCs w:val="22"/>
            </w:rPr>
          </w:pPr>
          <w:hyperlink w:anchor="_Toc37167097" w:history="1">
            <w:r w:rsidR="00DB5873" w:rsidRPr="00E0190A">
              <w:rPr>
                <w:rStyle w:val="aff6"/>
                <w:noProof/>
              </w:rPr>
              <w:t>2.3.3.5</w:t>
            </w:r>
            <w:r w:rsidR="00DB5873">
              <w:rPr>
                <w:rFonts w:eastAsiaTheme="minorEastAsia" w:cstheme="minorBidi"/>
                <w:noProof/>
                <w:kern w:val="2"/>
                <w:sz w:val="21"/>
                <w:szCs w:val="22"/>
              </w:rPr>
              <w:tab/>
            </w:r>
            <w:r w:rsidR="00DB5873" w:rsidRPr="00E0190A">
              <w:rPr>
                <w:rStyle w:val="aff6"/>
                <w:noProof/>
              </w:rPr>
              <w:t>下载通讯录性能要求</w:t>
            </w:r>
            <w:r w:rsidR="00DB5873">
              <w:rPr>
                <w:noProof/>
                <w:webHidden/>
              </w:rPr>
              <w:tab/>
            </w:r>
            <w:r w:rsidR="00DB5873">
              <w:rPr>
                <w:noProof/>
                <w:webHidden/>
              </w:rPr>
              <w:fldChar w:fldCharType="begin"/>
            </w:r>
            <w:r w:rsidR="00DB5873">
              <w:rPr>
                <w:noProof/>
                <w:webHidden/>
              </w:rPr>
              <w:instrText xml:space="preserve"> PAGEREF _Toc37167097 \h </w:instrText>
            </w:r>
            <w:r w:rsidR="00DB5873">
              <w:rPr>
                <w:noProof/>
                <w:webHidden/>
              </w:rPr>
            </w:r>
            <w:r w:rsidR="00DB5873">
              <w:rPr>
                <w:noProof/>
                <w:webHidden/>
              </w:rPr>
              <w:fldChar w:fldCharType="separate"/>
            </w:r>
            <w:r w:rsidR="00DB5873">
              <w:rPr>
                <w:noProof/>
                <w:webHidden/>
              </w:rPr>
              <w:t>15</w:t>
            </w:r>
            <w:r w:rsidR="00DB5873">
              <w:rPr>
                <w:noProof/>
                <w:webHidden/>
              </w:rPr>
              <w:fldChar w:fldCharType="end"/>
            </w:r>
          </w:hyperlink>
        </w:p>
        <w:p w14:paraId="0F86D342" w14:textId="359F5795"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098" w:history="1">
            <w:r w:rsidR="00DB5873" w:rsidRPr="00E0190A">
              <w:rPr>
                <w:rStyle w:val="aff6"/>
                <w:rFonts w:eastAsia="微软雅黑"/>
                <w:noProof/>
                <w14:scene3d>
                  <w14:camera w14:prst="orthographicFront"/>
                  <w14:lightRig w14:rig="threePt" w14:dir="t">
                    <w14:rot w14:lat="0" w14:lon="0" w14:rev="0"/>
                  </w14:lightRig>
                </w14:scene3d>
              </w:rPr>
              <w:t>2.3.4</w:t>
            </w:r>
            <w:r w:rsidR="00DB5873">
              <w:rPr>
                <w:rFonts w:eastAsiaTheme="minorEastAsia" w:cstheme="minorBidi"/>
                <w:i w:val="0"/>
                <w:iCs w:val="0"/>
                <w:noProof/>
                <w:kern w:val="2"/>
                <w:sz w:val="21"/>
                <w:szCs w:val="22"/>
              </w:rPr>
              <w:tab/>
            </w:r>
            <w:r w:rsidR="00DB5873" w:rsidRPr="00E0190A">
              <w:rPr>
                <w:rStyle w:val="aff6"/>
                <w:rFonts w:eastAsia="微软雅黑"/>
                <w:noProof/>
              </w:rPr>
              <w:t>电话拨打页面</w:t>
            </w:r>
            <w:r w:rsidR="00DB5873">
              <w:rPr>
                <w:noProof/>
                <w:webHidden/>
              </w:rPr>
              <w:tab/>
            </w:r>
            <w:r w:rsidR="00DB5873">
              <w:rPr>
                <w:noProof/>
                <w:webHidden/>
              </w:rPr>
              <w:fldChar w:fldCharType="begin"/>
            </w:r>
            <w:r w:rsidR="00DB5873">
              <w:rPr>
                <w:noProof/>
                <w:webHidden/>
              </w:rPr>
              <w:instrText xml:space="preserve"> PAGEREF _Toc37167098 \h </w:instrText>
            </w:r>
            <w:r w:rsidR="00DB5873">
              <w:rPr>
                <w:noProof/>
                <w:webHidden/>
              </w:rPr>
            </w:r>
            <w:r w:rsidR="00DB5873">
              <w:rPr>
                <w:noProof/>
                <w:webHidden/>
              </w:rPr>
              <w:fldChar w:fldCharType="separate"/>
            </w:r>
            <w:r w:rsidR="00DB5873">
              <w:rPr>
                <w:noProof/>
                <w:webHidden/>
              </w:rPr>
              <w:t>16</w:t>
            </w:r>
            <w:r w:rsidR="00DB5873">
              <w:rPr>
                <w:noProof/>
                <w:webHidden/>
              </w:rPr>
              <w:fldChar w:fldCharType="end"/>
            </w:r>
          </w:hyperlink>
        </w:p>
        <w:p w14:paraId="426342A7" w14:textId="1E1F0845"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099" w:history="1">
            <w:r w:rsidR="00DB5873" w:rsidRPr="00E0190A">
              <w:rPr>
                <w:rStyle w:val="aff6"/>
                <w:rFonts w:eastAsia="微软雅黑"/>
                <w:noProof/>
                <w14:scene3d>
                  <w14:camera w14:prst="orthographicFront"/>
                  <w14:lightRig w14:rig="threePt" w14:dir="t">
                    <w14:rot w14:lat="0" w14:lon="0" w14:rev="0"/>
                  </w14:lightRig>
                </w14:scene3d>
              </w:rPr>
              <w:t>2.3.5</w:t>
            </w:r>
            <w:r w:rsidR="00DB5873">
              <w:rPr>
                <w:rFonts w:eastAsiaTheme="minorEastAsia" w:cstheme="minorBidi"/>
                <w:i w:val="0"/>
                <w:iCs w:val="0"/>
                <w:noProof/>
                <w:kern w:val="2"/>
                <w:sz w:val="21"/>
                <w:szCs w:val="22"/>
              </w:rPr>
              <w:tab/>
            </w:r>
            <w:r w:rsidR="00DB5873" w:rsidRPr="00E0190A">
              <w:rPr>
                <w:rStyle w:val="aff6"/>
                <w:rFonts w:eastAsia="微软雅黑"/>
                <w:noProof/>
              </w:rPr>
              <w:t>方向盘拨号、接听、挂断，仪表盘交互</w:t>
            </w:r>
            <w:r w:rsidR="00DB5873">
              <w:rPr>
                <w:noProof/>
                <w:webHidden/>
              </w:rPr>
              <w:tab/>
            </w:r>
            <w:r w:rsidR="00DB5873">
              <w:rPr>
                <w:noProof/>
                <w:webHidden/>
              </w:rPr>
              <w:fldChar w:fldCharType="begin"/>
            </w:r>
            <w:r w:rsidR="00DB5873">
              <w:rPr>
                <w:noProof/>
                <w:webHidden/>
              </w:rPr>
              <w:instrText xml:space="preserve"> PAGEREF _Toc37167099 \h </w:instrText>
            </w:r>
            <w:r w:rsidR="00DB5873">
              <w:rPr>
                <w:noProof/>
                <w:webHidden/>
              </w:rPr>
            </w:r>
            <w:r w:rsidR="00DB5873">
              <w:rPr>
                <w:noProof/>
                <w:webHidden/>
              </w:rPr>
              <w:fldChar w:fldCharType="separate"/>
            </w:r>
            <w:r w:rsidR="00DB5873">
              <w:rPr>
                <w:noProof/>
                <w:webHidden/>
              </w:rPr>
              <w:t>16</w:t>
            </w:r>
            <w:r w:rsidR="00DB5873">
              <w:rPr>
                <w:noProof/>
                <w:webHidden/>
              </w:rPr>
              <w:fldChar w:fldCharType="end"/>
            </w:r>
          </w:hyperlink>
        </w:p>
        <w:p w14:paraId="7500C992" w14:textId="6152D63A"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0" w:history="1">
            <w:r w:rsidR="00DB5873" w:rsidRPr="00E0190A">
              <w:rPr>
                <w:rStyle w:val="aff6"/>
                <w:rFonts w:eastAsia="微软雅黑"/>
                <w:noProof/>
                <w14:scene3d>
                  <w14:camera w14:prst="orthographicFront"/>
                  <w14:lightRig w14:rig="threePt" w14:dir="t">
                    <w14:rot w14:lat="0" w14:lon="0" w14:rev="0"/>
                  </w14:lightRig>
                </w14:scene3d>
              </w:rPr>
              <w:t>2.3.6</w:t>
            </w:r>
            <w:r w:rsidR="00DB5873">
              <w:rPr>
                <w:rFonts w:eastAsiaTheme="minorEastAsia" w:cstheme="minorBidi"/>
                <w:i w:val="0"/>
                <w:iCs w:val="0"/>
                <w:noProof/>
                <w:kern w:val="2"/>
                <w:sz w:val="21"/>
                <w:szCs w:val="22"/>
              </w:rPr>
              <w:tab/>
            </w:r>
            <w:r w:rsidR="00DB5873" w:rsidRPr="00E0190A">
              <w:rPr>
                <w:rStyle w:val="aff6"/>
                <w:rFonts w:eastAsia="微软雅黑"/>
                <w:noProof/>
              </w:rPr>
              <w:t>私密模式</w:t>
            </w:r>
            <w:r w:rsidR="00DB5873">
              <w:rPr>
                <w:noProof/>
                <w:webHidden/>
              </w:rPr>
              <w:tab/>
            </w:r>
            <w:r w:rsidR="00DB5873">
              <w:rPr>
                <w:noProof/>
                <w:webHidden/>
              </w:rPr>
              <w:fldChar w:fldCharType="begin"/>
            </w:r>
            <w:r w:rsidR="00DB5873">
              <w:rPr>
                <w:noProof/>
                <w:webHidden/>
              </w:rPr>
              <w:instrText xml:space="preserve"> PAGEREF _Toc37167100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3A41DC20" w14:textId="151DF263"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1" w:history="1">
            <w:r w:rsidR="00DB5873" w:rsidRPr="00E0190A">
              <w:rPr>
                <w:rStyle w:val="aff6"/>
                <w:rFonts w:eastAsia="微软雅黑"/>
                <w:noProof/>
                <w14:scene3d>
                  <w14:camera w14:prst="orthographicFront"/>
                  <w14:lightRig w14:rig="threePt" w14:dir="t">
                    <w14:rot w14:lat="0" w14:lon="0" w14:rev="0"/>
                  </w14:lightRig>
                </w14:scene3d>
              </w:rPr>
              <w:t>2.3.7</w:t>
            </w:r>
            <w:r w:rsidR="00DB5873">
              <w:rPr>
                <w:rFonts w:eastAsiaTheme="minorEastAsia" w:cstheme="minorBidi"/>
                <w:i w:val="0"/>
                <w:iCs w:val="0"/>
                <w:noProof/>
                <w:kern w:val="2"/>
                <w:sz w:val="21"/>
                <w:szCs w:val="22"/>
              </w:rPr>
              <w:tab/>
            </w:r>
            <w:r w:rsidR="00DB5873" w:rsidRPr="00E0190A">
              <w:rPr>
                <w:rStyle w:val="aff6"/>
                <w:rFonts w:eastAsia="微软雅黑"/>
                <w:noProof/>
              </w:rPr>
              <w:t>末码重拨</w:t>
            </w:r>
            <w:r w:rsidR="00DB5873">
              <w:rPr>
                <w:noProof/>
                <w:webHidden/>
              </w:rPr>
              <w:tab/>
            </w:r>
            <w:r w:rsidR="00DB5873">
              <w:rPr>
                <w:noProof/>
                <w:webHidden/>
              </w:rPr>
              <w:fldChar w:fldCharType="begin"/>
            </w:r>
            <w:r w:rsidR="00DB5873">
              <w:rPr>
                <w:noProof/>
                <w:webHidden/>
              </w:rPr>
              <w:instrText xml:space="preserve"> PAGEREF _Toc37167101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0BA69BA8" w14:textId="38699785"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2" w:history="1">
            <w:r w:rsidR="00DB5873" w:rsidRPr="00E0190A">
              <w:rPr>
                <w:rStyle w:val="aff6"/>
                <w:rFonts w:ascii="微软雅黑" w:eastAsia="微软雅黑" w:hAnsi="微软雅黑"/>
                <w:noProof/>
                <w14:scene3d>
                  <w14:camera w14:prst="orthographicFront"/>
                  <w14:lightRig w14:rig="threePt" w14:dir="t">
                    <w14:rot w14:lat="0" w14:lon="0" w14:rev="0"/>
                  </w14:lightRig>
                </w14:scene3d>
              </w:rPr>
              <w:t>2.3.8</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noProof/>
              </w:rPr>
              <w:t>电话优先级</w:t>
            </w:r>
            <w:r w:rsidR="00DB5873">
              <w:rPr>
                <w:noProof/>
                <w:webHidden/>
              </w:rPr>
              <w:tab/>
            </w:r>
            <w:r w:rsidR="00DB5873">
              <w:rPr>
                <w:noProof/>
                <w:webHidden/>
              </w:rPr>
              <w:fldChar w:fldCharType="begin"/>
            </w:r>
            <w:r w:rsidR="00DB5873">
              <w:rPr>
                <w:noProof/>
                <w:webHidden/>
              </w:rPr>
              <w:instrText xml:space="preserve"> PAGEREF _Toc37167102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11AE4251" w14:textId="4C372473"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3" w:history="1">
            <w:r w:rsidR="00DB5873" w:rsidRPr="00E0190A">
              <w:rPr>
                <w:rStyle w:val="aff6"/>
                <w:rFonts w:ascii="微软雅黑" w:eastAsia="微软雅黑" w:hAnsi="微软雅黑" w:cs="微软雅黑"/>
                <w:noProof/>
                <w14:scene3d>
                  <w14:camera w14:prst="orthographicFront"/>
                  <w14:lightRig w14:rig="threePt" w14:dir="t">
                    <w14:rot w14:lat="0" w14:lon="0" w14:rev="0"/>
                  </w14:lightRig>
                </w14:scene3d>
              </w:rPr>
              <w:t>2.3.9</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紧急救援电话</w:t>
            </w:r>
            <w:r w:rsidR="00DB5873">
              <w:rPr>
                <w:noProof/>
                <w:webHidden/>
              </w:rPr>
              <w:tab/>
            </w:r>
            <w:r w:rsidR="00DB5873">
              <w:rPr>
                <w:noProof/>
                <w:webHidden/>
              </w:rPr>
              <w:fldChar w:fldCharType="begin"/>
            </w:r>
            <w:r w:rsidR="00DB5873">
              <w:rPr>
                <w:noProof/>
                <w:webHidden/>
              </w:rPr>
              <w:instrText xml:space="preserve"> PAGEREF _Toc37167103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6532DF70" w14:textId="39DD617E"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4" w:history="1">
            <w:r w:rsidR="00DB5873" w:rsidRPr="00E0190A">
              <w:rPr>
                <w:rStyle w:val="aff6"/>
                <w:rFonts w:eastAsia="微软雅黑"/>
                <w:noProof/>
                <w14:scene3d>
                  <w14:camera w14:prst="orthographicFront"/>
                  <w14:lightRig w14:rig="threePt" w14:dir="t">
                    <w14:rot w14:lat="0" w14:lon="0" w14:rev="0"/>
                  </w14:lightRig>
                </w14:scene3d>
              </w:rPr>
              <w:t>2.3.10</w:t>
            </w:r>
            <w:r w:rsidR="00DB5873">
              <w:rPr>
                <w:rFonts w:eastAsiaTheme="minorEastAsia" w:cstheme="minorBidi"/>
                <w:i w:val="0"/>
                <w:iCs w:val="0"/>
                <w:noProof/>
                <w:kern w:val="2"/>
                <w:sz w:val="21"/>
                <w:szCs w:val="22"/>
              </w:rPr>
              <w:tab/>
            </w:r>
            <w:r w:rsidR="00DB5873" w:rsidRPr="00E0190A">
              <w:rPr>
                <w:rStyle w:val="aff6"/>
                <w:rFonts w:eastAsia="微软雅黑"/>
                <w:noProof/>
              </w:rPr>
              <w:t>拨号中</w:t>
            </w:r>
            <w:r w:rsidR="00DB5873">
              <w:rPr>
                <w:noProof/>
                <w:webHidden/>
              </w:rPr>
              <w:tab/>
            </w:r>
            <w:r w:rsidR="00DB5873">
              <w:rPr>
                <w:noProof/>
                <w:webHidden/>
              </w:rPr>
              <w:fldChar w:fldCharType="begin"/>
            </w:r>
            <w:r w:rsidR="00DB5873">
              <w:rPr>
                <w:noProof/>
                <w:webHidden/>
              </w:rPr>
              <w:instrText xml:space="preserve"> PAGEREF _Toc37167104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6BB2A680" w14:textId="793A9A35"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5" w:history="1">
            <w:r w:rsidR="00DB5873" w:rsidRPr="00E0190A">
              <w:rPr>
                <w:rStyle w:val="aff6"/>
                <w:rFonts w:eastAsia="微软雅黑"/>
                <w:noProof/>
                <w14:scene3d>
                  <w14:camera w14:prst="orthographicFront"/>
                  <w14:lightRig w14:rig="threePt" w14:dir="t">
                    <w14:rot w14:lat="0" w14:lon="0" w14:rev="0"/>
                  </w14:lightRig>
                </w14:scene3d>
              </w:rPr>
              <w:t>2.3.11</w:t>
            </w:r>
            <w:r w:rsidR="00DB5873">
              <w:rPr>
                <w:rFonts w:eastAsiaTheme="minorEastAsia" w:cstheme="minorBidi"/>
                <w:i w:val="0"/>
                <w:iCs w:val="0"/>
                <w:noProof/>
                <w:kern w:val="2"/>
                <w:sz w:val="21"/>
                <w:szCs w:val="22"/>
              </w:rPr>
              <w:tab/>
            </w:r>
            <w:r w:rsidR="00DB5873" w:rsidRPr="00E0190A">
              <w:rPr>
                <w:rStyle w:val="aff6"/>
                <w:rFonts w:eastAsia="微软雅黑"/>
                <w:noProof/>
              </w:rPr>
              <w:t>呼叫失败</w:t>
            </w:r>
            <w:r w:rsidR="00DB5873">
              <w:rPr>
                <w:noProof/>
                <w:webHidden/>
              </w:rPr>
              <w:tab/>
            </w:r>
            <w:r w:rsidR="00DB5873">
              <w:rPr>
                <w:noProof/>
                <w:webHidden/>
              </w:rPr>
              <w:fldChar w:fldCharType="begin"/>
            </w:r>
            <w:r w:rsidR="00DB5873">
              <w:rPr>
                <w:noProof/>
                <w:webHidden/>
              </w:rPr>
              <w:instrText xml:space="preserve"> PAGEREF _Toc37167105 \h </w:instrText>
            </w:r>
            <w:r w:rsidR="00DB5873">
              <w:rPr>
                <w:noProof/>
                <w:webHidden/>
              </w:rPr>
            </w:r>
            <w:r w:rsidR="00DB5873">
              <w:rPr>
                <w:noProof/>
                <w:webHidden/>
              </w:rPr>
              <w:fldChar w:fldCharType="separate"/>
            </w:r>
            <w:r w:rsidR="00DB5873">
              <w:rPr>
                <w:noProof/>
                <w:webHidden/>
              </w:rPr>
              <w:t>18</w:t>
            </w:r>
            <w:r w:rsidR="00DB5873">
              <w:rPr>
                <w:noProof/>
                <w:webHidden/>
              </w:rPr>
              <w:fldChar w:fldCharType="end"/>
            </w:r>
          </w:hyperlink>
        </w:p>
        <w:p w14:paraId="3FAA5C09" w14:textId="1668D189"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6" w:history="1">
            <w:r w:rsidR="00DB5873" w:rsidRPr="00E0190A">
              <w:rPr>
                <w:rStyle w:val="aff6"/>
                <w:rFonts w:eastAsia="微软雅黑"/>
                <w:noProof/>
                <w14:scene3d>
                  <w14:camera w14:prst="orthographicFront"/>
                  <w14:lightRig w14:rig="threePt" w14:dir="t">
                    <w14:rot w14:lat="0" w14:lon="0" w14:rev="0"/>
                  </w14:lightRig>
                </w14:scene3d>
              </w:rPr>
              <w:t>2.3.12</w:t>
            </w:r>
            <w:r w:rsidR="00DB5873">
              <w:rPr>
                <w:rFonts w:eastAsiaTheme="minorEastAsia" w:cstheme="minorBidi"/>
                <w:i w:val="0"/>
                <w:iCs w:val="0"/>
                <w:noProof/>
                <w:kern w:val="2"/>
                <w:sz w:val="21"/>
                <w:szCs w:val="22"/>
              </w:rPr>
              <w:tab/>
            </w:r>
            <w:r w:rsidR="00DB5873" w:rsidRPr="00E0190A">
              <w:rPr>
                <w:rStyle w:val="aff6"/>
                <w:rFonts w:eastAsia="微软雅黑"/>
                <w:noProof/>
              </w:rPr>
              <w:t>通话中</w:t>
            </w:r>
            <w:r w:rsidR="00DB5873">
              <w:rPr>
                <w:noProof/>
                <w:webHidden/>
              </w:rPr>
              <w:tab/>
            </w:r>
            <w:r w:rsidR="00DB5873">
              <w:rPr>
                <w:noProof/>
                <w:webHidden/>
              </w:rPr>
              <w:fldChar w:fldCharType="begin"/>
            </w:r>
            <w:r w:rsidR="00DB5873">
              <w:rPr>
                <w:noProof/>
                <w:webHidden/>
              </w:rPr>
              <w:instrText xml:space="preserve"> PAGEREF _Toc37167106 \h </w:instrText>
            </w:r>
            <w:r w:rsidR="00DB5873">
              <w:rPr>
                <w:noProof/>
                <w:webHidden/>
              </w:rPr>
            </w:r>
            <w:r w:rsidR="00DB5873">
              <w:rPr>
                <w:noProof/>
                <w:webHidden/>
              </w:rPr>
              <w:fldChar w:fldCharType="separate"/>
            </w:r>
            <w:r w:rsidR="00DB5873">
              <w:rPr>
                <w:noProof/>
                <w:webHidden/>
              </w:rPr>
              <w:t>19</w:t>
            </w:r>
            <w:r w:rsidR="00DB5873">
              <w:rPr>
                <w:noProof/>
                <w:webHidden/>
              </w:rPr>
              <w:fldChar w:fldCharType="end"/>
            </w:r>
          </w:hyperlink>
        </w:p>
        <w:p w14:paraId="05998F87" w14:textId="0099B4FA"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7" w:history="1">
            <w:r w:rsidR="00DB5873" w:rsidRPr="00E0190A">
              <w:rPr>
                <w:rStyle w:val="aff6"/>
                <w:rFonts w:eastAsia="微软雅黑"/>
                <w:noProof/>
                <w14:scene3d>
                  <w14:camera w14:prst="orthographicFront"/>
                  <w14:lightRig w14:rig="threePt" w14:dir="t">
                    <w14:rot w14:lat="0" w14:lon="0" w14:rev="0"/>
                  </w14:lightRig>
                </w14:scene3d>
              </w:rPr>
              <w:t>2.3.13</w:t>
            </w:r>
            <w:r w:rsidR="00DB5873">
              <w:rPr>
                <w:rFonts w:eastAsiaTheme="minorEastAsia" w:cstheme="minorBidi"/>
                <w:i w:val="0"/>
                <w:iCs w:val="0"/>
                <w:noProof/>
                <w:kern w:val="2"/>
                <w:sz w:val="21"/>
                <w:szCs w:val="22"/>
              </w:rPr>
              <w:tab/>
            </w:r>
            <w:r w:rsidR="00DB5873" w:rsidRPr="00E0190A">
              <w:rPr>
                <w:rStyle w:val="aff6"/>
                <w:rFonts w:eastAsia="微软雅黑"/>
                <w:noProof/>
              </w:rPr>
              <w:t>通话结束</w:t>
            </w:r>
            <w:r w:rsidR="00DB5873">
              <w:rPr>
                <w:noProof/>
                <w:webHidden/>
              </w:rPr>
              <w:tab/>
            </w:r>
            <w:r w:rsidR="00DB5873">
              <w:rPr>
                <w:noProof/>
                <w:webHidden/>
              </w:rPr>
              <w:fldChar w:fldCharType="begin"/>
            </w:r>
            <w:r w:rsidR="00DB5873">
              <w:rPr>
                <w:noProof/>
                <w:webHidden/>
              </w:rPr>
              <w:instrText xml:space="preserve"> PAGEREF _Toc37167107 \h </w:instrText>
            </w:r>
            <w:r w:rsidR="00DB5873">
              <w:rPr>
                <w:noProof/>
                <w:webHidden/>
              </w:rPr>
            </w:r>
            <w:r w:rsidR="00DB5873">
              <w:rPr>
                <w:noProof/>
                <w:webHidden/>
              </w:rPr>
              <w:fldChar w:fldCharType="separate"/>
            </w:r>
            <w:r w:rsidR="00DB5873">
              <w:rPr>
                <w:noProof/>
                <w:webHidden/>
              </w:rPr>
              <w:t>21</w:t>
            </w:r>
            <w:r w:rsidR="00DB5873">
              <w:rPr>
                <w:noProof/>
                <w:webHidden/>
              </w:rPr>
              <w:fldChar w:fldCharType="end"/>
            </w:r>
          </w:hyperlink>
        </w:p>
        <w:p w14:paraId="6F23E1BE" w14:textId="3A0C54DE"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8" w:history="1">
            <w:r w:rsidR="00DB5873" w:rsidRPr="00E0190A">
              <w:rPr>
                <w:rStyle w:val="aff6"/>
                <w:rFonts w:eastAsia="微软雅黑"/>
                <w:noProof/>
                <w14:scene3d>
                  <w14:camera w14:prst="orthographicFront"/>
                  <w14:lightRig w14:rig="threePt" w14:dir="t">
                    <w14:rot w14:lat="0" w14:lon="0" w14:rev="0"/>
                  </w14:lightRig>
                </w14:scene3d>
              </w:rPr>
              <w:t>2.3.14</w:t>
            </w:r>
            <w:r w:rsidR="00DB5873">
              <w:rPr>
                <w:rFonts w:eastAsiaTheme="minorEastAsia" w:cstheme="minorBidi"/>
                <w:i w:val="0"/>
                <w:iCs w:val="0"/>
                <w:noProof/>
                <w:kern w:val="2"/>
                <w:sz w:val="21"/>
                <w:szCs w:val="22"/>
              </w:rPr>
              <w:tab/>
            </w:r>
            <w:r w:rsidR="00DB5873" w:rsidRPr="00E0190A">
              <w:rPr>
                <w:rStyle w:val="aff6"/>
                <w:rFonts w:eastAsia="微软雅黑"/>
                <w:noProof/>
              </w:rPr>
              <w:t>仅有一路电话来电显示</w:t>
            </w:r>
            <w:r w:rsidR="00DB5873">
              <w:rPr>
                <w:noProof/>
                <w:webHidden/>
              </w:rPr>
              <w:tab/>
            </w:r>
            <w:r w:rsidR="00DB5873">
              <w:rPr>
                <w:noProof/>
                <w:webHidden/>
              </w:rPr>
              <w:fldChar w:fldCharType="begin"/>
            </w:r>
            <w:r w:rsidR="00DB5873">
              <w:rPr>
                <w:noProof/>
                <w:webHidden/>
              </w:rPr>
              <w:instrText xml:space="preserve"> PAGEREF _Toc37167108 \h </w:instrText>
            </w:r>
            <w:r w:rsidR="00DB5873">
              <w:rPr>
                <w:noProof/>
                <w:webHidden/>
              </w:rPr>
            </w:r>
            <w:r w:rsidR="00DB5873">
              <w:rPr>
                <w:noProof/>
                <w:webHidden/>
              </w:rPr>
              <w:fldChar w:fldCharType="separate"/>
            </w:r>
            <w:r w:rsidR="00DB5873">
              <w:rPr>
                <w:noProof/>
                <w:webHidden/>
              </w:rPr>
              <w:t>22</w:t>
            </w:r>
            <w:r w:rsidR="00DB5873">
              <w:rPr>
                <w:noProof/>
                <w:webHidden/>
              </w:rPr>
              <w:fldChar w:fldCharType="end"/>
            </w:r>
          </w:hyperlink>
        </w:p>
        <w:p w14:paraId="4E981C9A" w14:textId="6E66AFAC"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09" w:history="1">
            <w:r w:rsidR="00DB5873" w:rsidRPr="00E0190A">
              <w:rPr>
                <w:rStyle w:val="aff6"/>
                <w:rFonts w:eastAsia="微软雅黑"/>
                <w:noProof/>
                <w14:scene3d>
                  <w14:camera w14:prst="orthographicFront"/>
                  <w14:lightRig w14:rig="threePt" w14:dir="t">
                    <w14:rot w14:lat="0" w14:lon="0" w14:rev="0"/>
                  </w14:lightRig>
                </w14:scene3d>
              </w:rPr>
              <w:t>2.3.15</w:t>
            </w:r>
            <w:r w:rsidR="00DB5873">
              <w:rPr>
                <w:rFonts w:eastAsiaTheme="minorEastAsia" w:cstheme="minorBidi"/>
                <w:i w:val="0"/>
                <w:iCs w:val="0"/>
                <w:noProof/>
                <w:kern w:val="2"/>
                <w:sz w:val="21"/>
                <w:szCs w:val="22"/>
              </w:rPr>
              <w:tab/>
            </w:r>
            <w:r w:rsidR="00DB5873" w:rsidRPr="00E0190A">
              <w:rPr>
                <w:rStyle w:val="aff6"/>
                <w:rFonts w:eastAsia="微软雅黑"/>
                <w:noProof/>
              </w:rPr>
              <w:t>三方通话（需运营商支持）</w:t>
            </w:r>
            <w:r w:rsidR="00DB5873">
              <w:rPr>
                <w:noProof/>
                <w:webHidden/>
              </w:rPr>
              <w:tab/>
            </w:r>
            <w:r w:rsidR="00DB5873">
              <w:rPr>
                <w:noProof/>
                <w:webHidden/>
              </w:rPr>
              <w:fldChar w:fldCharType="begin"/>
            </w:r>
            <w:r w:rsidR="00DB5873">
              <w:rPr>
                <w:noProof/>
                <w:webHidden/>
              </w:rPr>
              <w:instrText xml:space="preserve"> PAGEREF _Toc37167109 \h </w:instrText>
            </w:r>
            <w:r w:rsidR="00DB5873">
              <w:rPr>
                <w:noProof/>
                <w:webHidden/>
              </w:rPr>
            </w:r>
            <w:r w:rsidR="00DB5873">
              <w:rPr>
                <w:noProof/>
                <w:webHidden/>
              </w:rPr>
              <w:fldChar w:fldCharType="separate"/>
            </w:r>
            <w:r w:rsidR="00DB5873">
              <w:rPr>
                <w:noProof/>
                <w:webHidden/>
              </w:rPr>
              <w:t>22</w:t>
            </w:r>
            <w:r w:rsidR="00DB5873">
              <w:rPr>
                <w:noProof/>
                <w:webHidden/>
              </w:rPr>
              <w:fldChar w:fldCharType="end"/>
            </w:r>
          </w:hyperlink>
        </w:p>
        <w:p w14:paraId="3C8E0D0C" w14:textId="433796D8"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10" w:history="1">
            <w:r w:rsidR="00DB5873" w:rsidRPr="00E0190A">
              <w:rPr>
                <w:rStyle w:val="aff6"/>
                <w:rFonts w:eastAsia="微软雅黑"/>
                <w:noProof/>
                <w14:scene3d>
                  <w14:camera w14:prst="orthographicFront"/>
                  <w14:lightRig w14:rig="threePt" w14:dir="t">
                    <w14:rot w14:lat="0" w14:lon="0" w14:rev="0"/>
                  </w14:lightRig>
                </w14:scene3d>
              </w:rPr>
              <w:t>2.3.16</w:t>
            </w:r>
            <w:r w:rsidR="00DB5873">
              <w:rPr>
                <w:rFonts w:eastAsiaTheme="minorEastAsia" w:cstheme="minorBidi"/>
                <w:i w:val="0"/>
                <w:iCs w:val="0"/>
                <w:noProof/>
                <w:kern w:val="2"/>
                <w:sz w:val="21"/>
                <w:szCs w:val="22"/>
              </w:rPr>
              <w:tab/>
            </w:r>
            <w:r w:rsidR="00DB5873" w:rsidRPr="00E0190A">
              <w:rPr>
                <w:rStyle w:val="aff6"/>
                <w:rFonts w:eastAsia="微软雅黑"/>
                <w:noProof/>
              </w:rPr>
              <w:t>多路</w:t>
            </w:r>
            <w:r w:rsidR="00DB5873" w:rsidRPr="00E0190A">
              <w:rPr>
                <w:rStyle w:val="aff6"/>
                <w:rFonts w:eastAsia="微软雅黑"/>
                <w:noProof/>
              </w:rPr>
              <w:t>HFP</w:t>
            </w:r>
            <w:r w:rsidR="00DB5873">
              <w:rPr>
                <w:noProof/>
                <w:webHidden/>
              </w:rPr>
              <w:tab/>
            </w:r>
            <w:r w:rsidR="00DB5873">
              <w:rPr>
                <w:noProof/>
                <w:webHidden/>
              </w:rPr>
              <w:fldChar w:fldCharType="begin"/>
            </w:r>
            <w:r w:rsidR="00DB5873">
              <w:rPr>
                <w:noProof/>
                <w:webHidden/>
              </w:rPr>
              <w:instrText xml:space="preserve"> PAGEREF _Toc37167110 \h </w:instrText>
            </w:r>
            <w:r w:rsidR="00DB5873">
              <w:rPr>
                <w:noProof/>
                <w:webHidden/>
              </w:rPr>
            </w:r>
            <w:r w:rsidR="00DB5873">
              <w:rPr>
                <w:noProof/>
                <w:webHidden/>
              </w:rPr>
              <w:fldChar w:fldCharType="separate"/>
            </w:r>
            <w:r w:rsidR="00DB5873">
              <w:rPr>
                <w:noProof/>
                <w:webHidden/>
              </w:rPr>
              <w:t>23</w:t>
            </w:r>
            <w:r w:rsidR="00DB5873">
              <w:rPr>
                <w:noProof/>
                <w:webHidden/>
              </w:rPr>
              <w:fldChar w:fldCharType="end"/>
            </w:r>
          </w:hyperlink>
        </w:p>
        <w:p w14:paraId="30975BAE" w14:textId="318AA1E9" w:rsidR="00DB5873" w:rsidRDefault="007857F6">
          <w:pPr>
            <w:pStyle w:val="42"/>
            <w:tabs>
              <w:tab w:val="left" w:pos="1600"/>
              <w:tab w:val="right" w:leader="dot" w:pos="9890"/>
            </w:tabs>
            <w:rPr>
              <w:rFonts w:eastAsiaTheme="minorEastAsia" w:cstheme="minorBidi"/>
              <w:noProof/>
              <w:kern w:val="2"/>
              <w:sz w:val="21"/>
              <w:szCs w:val="22"/>
            </w:rPr>
          </w:pPr>
          <w:hyperlink w:anchor="_Toc37167111" w:history="1">
            <w:r w:rsidR="00DB5873" w:rsidRPr="00E0190A">
              <w:rPr>
                <w:rStyle w:val="aff6"/>
                <w:noProof/>
              </w:rPr>
              <w:t>2.3.16.1</w:t>
            </w:r>
            <w:r w:rsidR="00DB5873">
              <w:rPr>
                <w:rFonts w:eastAsiaTheme="minorEastAsia" w:cstheme="minorBidi"/>
                <w:noProof/>
                <w:kern w:val="2"/>
                <w:sz w:val="21"/>
                <w:szCs w:val="22"/>
              </w:rPr>
              <w:tab/>
            </w:r>
            <w:r w:rsidR="00DB5873" w:rsidRPr="00E0190A">
              <w:rPr>
                <w:rStyle w:val="aff6"/>
                <w:noProof/>
              </w:rPr>
              <w:t>同一个</w:t>
            </w:r>
            <w:r w:rsidR="00DB5873" w:rsidRPr="00E0190A">
              <w:rPr>
                <w:rStyle w:val="aff6"/>
                <w:noProof/>
              </w:rPr>
              <w:t>HFP</w:t>
            </w:r>
            <w:r w:rsidR="00DB5873" w:rsidRPr="00E0190A">
              <w:rPr>
                <w:rStyle w:val="aff6"/>
                <w:noProof/>
              </w:rPr>
              <w:t>多路电话（参考三方通话）</w:t>
            </w:r>
            <w:r w:rsidR="00DB5873">
              <w:rPr>
                <w:noProof/>
                <w:webHidden/>
              </w:rPr>
              <w:tab/>
            </w:r>
            <w:r w:rsidR="00DB5873">
              <w:rPr>
                <w:noProof/>
                <w:webHidden/>
              </w:rPr>
              <w:fldChar w:fldCharType="begin"/>
            </w:r>
            <w:r w:rsidR="00DB5873">
              <w:rPr>
                <w:noProof/>
                <w:webHidden/>
              </w:rPr>
              <w:instrText xml:space="preserve"> PAGEREF _Toc37167111 \h </w:instrText>
            </w:r>
            <w:r w:rsidR="00DB5873">
              <w:rPr>
                <w:noProof/>
                <w:webHidden/>
              </w:rPr>
            </w:r>
            <w:r w:rsidR="00DB5873">
              <w:rPr>
                <w:noProof/>
                <w:webHidden/>
              </w:rPr>
              <w:fldChar w:fldCharType="separate"/>
            </w:r>
            <w:r w:rsidR="00DB5873">
              <w:rPr>
                <w:noProof/>
                <w:webHidden/>
              </w:rPr>
              <w:t>23</w:t>
            </w:r>
            <w:r w:rsidR="00DB5873">
              <w:rPr>
                <w:noProof/>
                <w:webHidden/>
              </w:rPr>
              <w:fldChar w:fldCharType="end"/>
            </w:r>
          </w:hyperlink>
        </w:p>
        <w:p w14:paraId="39A4DF47" w14:textId="5A3CD4D7" w:rsidR="00DB5873" w:rsidRDefault="007857F6">
          <w:pPr>
            <w:pStyle w:val="42"/>
            <w:tabs>
              <w:tab w:val="left" w:pos="1600"/>
              <w:tab w:val="right" w:leader="dot" w:pos="9890"/>
            </w:tabs>
            <w:rPr>
              <w:rFonts w:eastAsiaTheme="minorEastAsia" w:cstheme="minorBidi"/>
              <w:noProof/>
              <w:kern w:val="2"/>
              <w:sz w:val="21"/>
              <w:szCs w:val="22"/>
            </w:rPr>
          </w:pPr>
          <w:hyperlink w:anchor="_Toc37167112" w:history="1">
            <w:r w:rsidR="00DB5873" w:rsidRPr="00E0190A">
              <w:rPr>
                <w:rStyle w:val="aff6"/>
                <w:noProof/>
              </w:rPr>
              <w:t>2.3.16.2</w:t>
            </w:r>
            <w:r w:rsidR="00DB5873">
              <w:rPr>
                <w:rFonts w:eastAsiaTheme="minorEastAsia" w:cstheme="minorBidi"/>
                <w:noProof/>
                <w:kern w:val="2"/>
                <w:sz w:val="21"/>
                <w:szCs w:val="22"/>
              </w:rPr>
              <w:tab/>
            </w:r>
            <w:r w:rsidR="00DB5873" w:rsidRPr="00E0190A">
              <w:rPr>
                <w:rStyle w:val="aff6"/>
                <w:noProof/>
              </w:rPr>
              <w:t>不同蓝牙设备的多路通话</w:t>
            </w:r>
            <w:r w:rsidR="00DB5873">
              <w:rPr>
                <w:noProof/>
                <w:webHidden/>
              </w:rPr>
              <w:tab/>
            </w:r>
            <w:r w:rsidR="00DB5873">
              <w:rPr>
                <w:noProof/>
                <w:webHidden/>
              </w:rPr>
              <w:fldChar w:fldCharType="begin"/>
            </w:r>
            <w:r w:rsidR="00DB5873">
              <w:rPr>
                <w:noProof/>
                <w:webHidden/>
              </w:rPr>
              <w:instrText xml:space="preserve"> PAGEREF _Toc37167112 \h </w:instrText>
            </w:r>
            <w:r w:rsidR="00DB5873">
              <w:rPr>
                <w:noProof/>
                <w:webHidden/>
              </w:rPr>
            </w:r>
            <w:r w:rsidR="00DB5873">
              <w:rPr>
                <w:noProof/>
                <w:webHidden/>
              </w:rPr>
              <w:fldChar w:fldCharType="separate"/>
            </w:r>
            <w:r w:rsidR="00DB5873">
              <w:rPr>
                <w:noProof/>
                <w:webHidden/>
              </w:rPr>
              <w:t>24</w:t>
            </w:r>
            <w:r w:rsidR="00DB5873">
              <w:rPr>
                <w:noProof/>
                <w:webHidden/>
              </w:rPr>
              <w:fldChar w:fldCharType="end"/>
            </w:r>
          </w:hyperlink>
        </w:p>
        <w:p w14:paraId="0516820F" w14:textId="06985772"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13" w:history="1">
            <w:r w:rsidR="00DB5873" w:rsidRPr="00E0190A">
              <w:rPr>
                <w:rStyle w:val="aff6"/>
                <w:noProof/>
                <w14:scene3d>
                  <w14:camera w14:prst="orthographicFront"/>
                  <w14:lightRig w14:rig="threePt" w14:dir="t">
                    <w14:rot w14:lat="0" w14:lon="0" w14:rev="0"/>
                  </w14:lightRig>
                </w14:scene3d>
              </w:rPr>
              <w:t>2.3.17</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手机端已有通话，发起蓝牙连接</w:t>
            </w:r>
            <w:r w:rsidR="00DB5873">
              <w:rPr>
                <w:noProof/>
                <w:webHidden/>
              </w:rPr>
              <w:tab/>
            </w:r>
            <w:r w:rsidR="00DB5873">
              <w:rPr>
                <w:noProof/>
                <w:webHidden/>
              </w:rPr>
              <w:fldChar w:fldCharType="begin"/>
            </w:r>
            <w:r w:rsidR="00DB5873">
              <w:rPr>
                <w:noProof/>
                <w:webHidden/>
              </w:rPr>
              <w:instrText xml:space="preserve"> PAGEREF _Toc37167113 \h </w:instrText>
            </w:r>
            <w:r w:rsidR="00DB5873">
              <w:rPr>
                <w:noProof/>
                <w:webHidden/>
              </w:rPr>
            </w:r>
            <w:r w:rsidR="00DB5873">
              <w:rPr>
                <w:noProof/>
                <w:webHidden/>
              </w:rPr>
              <w:fldChar w:fldCharType="separate"/>
            </w:r>
            <w:r w:rsidR="00DB5873">
              <w:rPr>
                <w:noProof/>
                <w:webHidden/>
              </w:rPr>
              <w:t>25</w:t>
            </w:r>
            <w:r w:rsidR="00DB5873">
              <w:rPr>
                <w:noProof/>
                <w:webHidden/>
              </w:rPr>
              <w:fldChar w:fldCharType="end"/>
            </w:r>
          </w:hyperlink>
        </w:p>
        <w:p w14:paraId="4B883611" w14:textId="07DF8C5E"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14" w:history="1">
            <w:r w:rsidR="00DB5873" w:rsidRPr="00E0190A">
              <w:rPr>
                <w:rStyle w:val="aff6"/>
                <w:rFonts w:eastAsia="微软雅黑"/>
                <w:noProof/>
                <w:highlight w:val="yellow"/>
                <w14:scene3d>
                  <w14:camera w14:prst="orthographicFront"/>
                  <w14:lightRig w14:rig="threePt" w14:dir="t">
                    <w14:rot w14:lat="0" w14:lon="0" w14:rev="0"/>
                  </w14:lightRig>
                </w14:scene3d>
              </w:rPr>
              <w:t>2.3.18</w:t>
            </w:r>
            <w:r w:rsidR="00DB5873">
              <w:rPr>
                <w:rFonts w:eastAsiaTheme="minorEastAsia" w:cstheme="minorBidi"/>
                <w:i w:val="0"/>
                <w:iCs w:val="0"/>
                <w:noProof/>
                <w:kern w:val="2"/>
                <w:sz w:val="21"/>
                <w:szCs w:val="22"/>
              </w:rPr>
              <w:tab/>
            </w:r>
            <w:r w:rsidR="00DB5873" w:rsidRPr="00E0190A">
              <w:rPr>
                <w:rStyle w:val="aff6"/>
                <w:rFonts w:eastAsia="微软雅黑"/>
                <w:noProof/>
                <w:highlight w:val="yellow"/>
              </w:rPr>
              <w:t>异常处理</w:t>
            </w:r>
            <w:r w:rsidR="00DB5873" w:rsidRPr="00E0190A">
              <w:rPr>
                <w:rStyle w:val="aff6"/>
                <w:rFonts w:eastAsia="微软雅黑"/>
                <w:noProof/>
                <w:highlight w:val="yellow"/>
              </w:rPr>
              <w:t>&amp;</w:t>
            </w:r>
            <w:r w:rsidR="00DB5873" w:rsidRPr="00E0190A">
              <w:rPr>
                <w:rStyle w:val="aff6"/>
                <w:rFonts w:eastAsia="微软雅黑"/>
                <w:noProof/>
                <w:highlight w:val="yellow"/>
              </w:rPr>
              <w:t>连接失败</w:t>
            </w:r>
            <w:r w:rsidR="00DB5873">
              <w:rPr>
                <w:noProof/>
                <w:webHidden/>
              </w:rPr>
              <w:tab/>
            </w:r>
            <w:r w:rsidR="00DB5873">
              <w:rPr>
                <w:noProof/>
                <w:webHidden/>
              </w:rPr>
              <w:fldChar w:fldCharType="begin"/>
            </w:r>
            <w:r w:rsidR="00DB5873">
              <w:rPr>
                <w:noProof/>
                <w:webHidden/>
              </w:rPr>
              <w:instrText xml:space="preserve"> PAGEREF _Toc37167114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438F01FE" w14:textId="44ECA601" w:rsidR="00DB5873" w:rsidRDefault="007857F6">
          <w:pPr>
            <w:pStyle w:val="42"/>
            <w:tabs>
              <w:tab w:val="left" w:pos="1600"/>
              <w:tab w:val="right" w:leader="dot" w:pos="9890"/>
            </w:tabs>
            <w:rPr>
              <w:rFonts w:eastAsiaTheme="minorEastAsia" w:cstheme="minorBidi"/>
              <w:noProof/>
              <w:kern w:val="2"/>
              <w:sz w:val="21"/>
              <w:szCs w:val="22"/>
            </w:rPr>
          </w:pPr>
          <w:hyperlink w:anchor="_Toc37167115" w:history="1">
            <w:r w:rsidR="00DB5873" w:rsidRPr="00E0190A">
              <w:rPr>
                <w:rStyle w:val="aff6"/>
                <w:noProof/>
              </w:rPr>
              <w:t>2.3.18.1</w:t>
            </w:r>
            <w:r w:rsidR="00DB5873">
              <w:rPr>
                <w:rFonts w:eastAsiaTheme="minorEastAsia" w:cstheme="minorBidi"/>
                <w:noProof/>
                <w:kern w:val="2"/>
                <w:sz w:val="21"/>
                <w:szCs w:val="22"/>
              </w:rPr>
              <w:tab/>
            </w:r>
            <w:r w:rsidR="00DB5873" w:rsidRPr="00E0190A">
              <w:rPr>
                <w:rStyle w:val="aff6"/>
                <w:noProof/>
              </w:rPr>
              <w:t>连接异</w:t>
            </w:r>
            <w:r w:rsidR="00DB5873" w:rsidRPr="00E0190A">
              <w:rPr>
                <w:rStyle w:val="aff6"/>
                <w:rFonts w:cs="MS Mincho"/>
                <w:noProof/>
              </w:rPr>
              <w:t>常</w:t>
            </w:r>
            <w:r w:rsidR="00DB5873">
              <w:rPr>
                <w:noProof/>
                <w:webHidden/>
              </w:rPr>
              <w:tab/>
            </w:r>
            <w:r w:rsidR="00DB5873">
              <w:rPr>
                <w:noProof/>
                <w:webHidden/>
              </w:rPr>
              <w:fldChar w:fldCharType="begin"/>
            </w:r>
            <w:r w:rsidR="00DB5873">
              <w:rPr>
                <w:noProof/>
                <w:webHidden/>
              </w:rPr>
              <w:instrText xml:space="preserve"> PAGEREF _Toc37167115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604C429D" w14:textId="4F32606C" w:rsidR="00DB5873" w:rsidRDefault="007857F6">
          <w:pPr>
            <w:pStyle w:val="42"/>
            <w:tabs>
              <w:tab w:val="left" w:pos="1600"/>
              <w:tab w:val="right" w:leader="dot" w:pos="9890"/>
            </w:tabs>
            <w:rPr>
              <w:rFonts w:eastAsiaTheme="minorEastAsia" w:cstheme="minorBidi"/>
              <w:noProof/>
              <w:kern w:val="2"/>
              <w:sz w:val="21"/>
              <w:szCs w:val="22"/>
            </w:rPr>
          </w:pPr>
          <w:hyperlink w:anchor="_Toc37167116" w:history="1">
            <w:r w:rsidR="00DB5873" w:rsidRPr="00E0190A">
              <w:rPr>
                <w:rStyle w:val="aff6"/>
                <w:noProof/>
              </w:rPr>
              <w:t>2.3.18.2</w:t>
            </w:r>
            <w:r w:rsidR="00DB5873">
              <w:rPr>
                <w:rFonts w:eastAsiaTheme="minorEastAsia" w:cstheme="minorBidi"/>
                <w:noProof/>
                <w:kern w:val="2"/>
                <w:sz w:val="21"/>
                <w:szCs w:val="22"/>
              </w:rPr>
              <w:tab/>
            </w:r>
            <w:r w:rsidR="00DB5873" w:rsidRPr="00E0190A">
              <w:rPr>
                <w:rStyle w:val="aff6"/>
                <w:noProof/>
              </w:rPr>
              <w:t>蓝牙单连接断开</w:t>
            </w:r>
            <w:r w:rsidR="00DB5873">
              <w:rPr>
                <w:noProof/>
                <w:webHidden/>
              </w:rPr>
              <w:tab/>
            </w:r>
            <w:r w:rsidR="00DB5873">
              <w:rPr>
                <w:noProof/>
                <w:webHidden/>
              </w:rPr>
              <w:fldChar w:fldCharType="begin"/>
            </w:r>
            <w:r w:rsidR="00DB5873">
              <w:rPr>
                <w:noProof/>
                <w:webHidden/>
              </w:rPr>
              <w:instrText xml:space="preserve"> PAGEREF _Toc37167116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68A47CF7" w14:textId="310CF826" w:rsidR="00DB5873" w:rsidRDefault="007857F6">
          <w:pPr>
            <w:pStyle w:val="42"/>
            <w:tabs>
              <w:tab w:val="left" w:pos="1600"/>
              <w:tab w:val="right" w:leader="dot" w:pos="9890"/>
            </w:tabs>
            <w:rPr>
              <w:rFonts w:eastAsiaTheme="minorEastAsia" w:cstheme="minorBidi"/>
              <w:noProof/>
              <w:kern w:val="2"/>
              <w:sz w:val="21"/>
              <w:szCs w:val="22"/>
            </w:rPr>
          </w:pPr>
          <w:hyperlink w:anchor="_Toc37167117" w:history="1">
            <w:r w:rsidR="00DB5873" w:rsidRPr="00E0190A">
              <w:rPr>
                <w:rStyle w:val="aff6"/>
                <w:noProof/>
              </w:rPr>
              <w:t>2.3.18.3</w:t>
            </w:r>
            <w:r w:rsidR="00DB5873">
              <w:rPr>
                <w:rFonts w:eastAsiaTheme="minorEastAsia" w:cstheme="minorBidi"/>
                <w:noProof/>
                <w:kern w:val="2"/>
                <w:sz w:val="21"/>
                <w:szCs w:val="22"/>
              </w:rPr>
              <w:tab/>
            </w:r>
            <w:r w:rsidR="00DB5873" w:rsidRPr="00E0190A">
              <w:rPr>
                <w:rStyle w:val="aff6"/>
                <w:noProof/>
              </w:rPr>
              <w:t>多路连接的连接断开</w:t>
            </w:r>
            <w:r w:rsidR="00DB5873">
              <w:rPr>
                <w:noProof/>
                <w:webHidden/>
              </w:rPr>
              <w:tab/>
            </w:r>
            <w:r w:rsidR="00DB5873">
              <w:rPr>
                <w:noProof/>
                <w:webHidden/>
              </w:rPr>
              <w:fldChar w:fldCharType="begin"/>
            </w:r>
            <w:r w:rsidR="00DB5873">
              <w:rPr>
                <w:noProof/>
                <w:webHidden/>
              </w:rPr>
              <w:instrText xml:space="preserve"> PAGEREF _Toc37167117 \h </w:instrText>
            </w:r>
            <w:r w:rsidR="00DB5873">
              <w:rPr>
                <w:noProof/>
                <w:webHidden/>
              </w:rPr>
            </w:r>
            <w:r w:rsidR="00DB5873">
              <w:rPr>
                <w:noProof/>
                <w:webHidden/>
              </w:rPr>
              <w:fldChar w:fldCharType="separate"/>
            </w:r>
            <w:r w:rsidR="00DB5873">
              <w:rPr>
                <w:noProof/>
                <w:webHidden/>
              </w:rPr>
              <w:t>28</w:t>
            </w:r>
            <w:r w:rsidR="00DB5873">
              <w:rPr>
                <w:noProof/>
                <w:webHidden/>
              </w:rPr>
              <w:fldChar w:fldCharType="end"/>
            </w:r>
          </w:hyperlink>
        </w:p>
        <w:p w14:paraId="095AFA35" w14:textId="4DC5168F" w:rsidR="00DB5873" w:rsidRDefault="007857F6">
          <w:pPr>
            <w:pStyle w:val="42"/>
            <w:tabs>
              <w:tab w:val="left" w:pos="1600"/>
              <w:tab w:val="right" w:leader="dot" w:pos="9890"/>
            </w:tabs>
            <w:rPr>
              <w:rFonts w:eastAsiaTheme="minorEastAsia" w:cstheme="minorBidi"/>
              <w:noProof/>
              <w:kern w:val="2"/>
              <w:sz w:val="21"/>
              <w:szCs w:val="22"/>
            </w:rPr>
          </w:pPr>
          <w:hyperlink w:anchor="_Toc37167118" w:history="1">
            <w:r w:rsidR="00DB5873" w:rsidRPr="00E0190A">
              <w:rPr>
                <w:rStyle w:val="aff6"/>
                <w:noProof/>
                <w:highlight w:val="yellow"/>
              </w:rPr>
              <w:t>2.3.18.4</w:t>
            </w:r>
            <w:r w:rsidR="00DB5873">
              <w:rPr>
                <w:rFonts w:eastAsiaTheme="minorEastAsia" w:cstheme="minorBidi"/>
                <w:noProof/>
                <w:kern w:val="2"/>
                <w:sz w:val="21"/>
                <w:szCs w:val="22"/>
              </w:rPr>
              <w:tab/>
            </w:r>
            <w:r w:rsidR="00DB5873" w:rsidRPr="00E0190A">
              <w:rPr>
                <w:rStyle w:val="aff6"/>
                <w:noProof/>
                <w:highlight w:val="yellow"/>
              </w:rPr>
              <w:t>多个电话设备都断开，自动的连接顺序</w:t>
            </w:r>
            <w:r w:rsidR="00DB5873">
              <w:rPr>
                <w:noProof/>
                <w:webHidden/>
              </w:rPr>
              <w:tab/>
            </w:r>
            <w:r w:rsidR="00DB5873">
              <w:rPr>
                <w:noProof/>
                <w:webHidden/>
              </w:rPr>
              <w:fldChar w:fldCharType="begin"/>
            </w:r>
            <w:r w:rsidR="00DB5873">
              <w:rPr>
                <w:noProof/>
                <w:webHidden/>
              </w:rPr>
              <w:instrText xml:space="preserve"> PAGEREF _Toc37167118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023D7B01" w14:textId="5C5C35DD" w:rsidR="00DB5873" w:rsidRDefault="007857F6">
          <w:pPr>
            <w:pStyle w:val="42"/>
            <w:tabs>
              <w:tab w:val="left" w:pos="1600"/>
              <w:tab w:val="right" w:leader="dot" w:pos="9890"/>
            </w:tabs>
            <w:rPr>
              <w:rFonts w:eastAsiaTheme="minorEastAsia" w:cstheme="minorBidi"/>
              <w:noProof/>
              <w:kern w:val="2"/>
              <w:sz w:val="21"/>
              <w:szCs w:val="22"/>
            </w:rPr>
          </w:pPr>
          <w:hyperlink w:anchor="_Toc37167119" w:history="1">
            <w:r w:rsidR="00DB5873" w:rsidRPr="00E0190A">
              <w:rPr>
                <w:rStyle w:val="aff6"/>
                <w:noProof/>
              </w:rPr>
              <w:t>2.3.18.5</w:t>
            </w:r>
            <w:r w:rsidR="00DB5873">
              <w:rPr>
                <w:rFonts w:eastAsiaTheme="minorEastAsia" w:cstheme="minorBidi"/>
                <w:noProof/>
                <w:kern w:val="2"/>
                <w:sz w:val="21"/>
                <w:szCs w:val="22"/>
              </w:rPr>
              <w:tab/>
            </w:r>
            <w:r w:rsidR="00DB5873" w:rsidRPr="00E0190A">
              <w:rPr>
                <w:rStyle w:val="aff6"/>
                <w:noProof/>
              </w:rPr>
              <w:t>通讯录同步失败</w:t>
            </w:r>
            <w:r w:rsidR="00DB5873">
              <w:rPr>
                <w:noProof/>
                <w:webHidden/>
              </w:rPr>
              <w:tab/>
            </w:r>
            <w:r w:rsidR="00DB5873">
              <w:rPr>
                <w:noProof/>
                <w:webHidden/>
              </w:rPr>
              <w:fldChar w:fldCharType="begin"/>
            </w:r>
            <w:r w:rsidR="00DB5873">
              <w:rPr>
                <w:noProof/>
                <w:webHidden/>
              </w:rPr>
              <w:instrText xml:space="preserve"> PAGEREF _Toc37167119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0BA48E3D" w14:textId="008BA678" w:rsidR="00DB5873" w:rsidRDefault="007857F6">
          <w:pPr>
            <w:pStyle w:val="42"/>
            <w:tabs>
              <w:tab w:val="left" w:pos="1600"/>
              <w:tab w:val="right" w:leader="dot" w:pos="9890"/>
            </w:tabs>
            <w:rPr>
              <w:rFonts w:eastAsiaTheme="minorEastAsia" w:cstheme="minorBidi"/>
              <w:noProof/>
              <w:kern w:val="2"/>
              <w:sz w:val="21"/>
              <w:szCs w:val="22"/>
            </w:rPr>
          </w:pPr>
          <w:hyperlink w:anchor="_Toc37167120" w:history="1">
            <w:r w:rsidR="00DB5873" w:rsidRPr="00E0190A">
              <w:rPr>
                <w:rStyle w:val="aff6"/>
                <w:noProof/>
              </w:rPr>
              <w:t>2.3.18.6</w:t>
            </w:r>
            <w:r w:rsidR="00DB5873">
              <w:rPr>
                <w:rFonts w:eastAsiaTheme="minorEastAsia" w:cstheme="minorBidi"/>
                <w:noProof/>
                <w:kern w:val="2"/>
                <w:sz w:val="21"/>
                <w:szCs w:val="22"/>
              </w:rPr>
              <w:tab/>
            </w:r>
            <w:r w:rsidR="00DB5873" w:rsidRPr="00E0190A">
              <w:rPr>
                <w:rStyle w:val="aff6"/>
                <w:noProof/>
              </w:rPr>
              <w:t>异常通知</w:t>
            </w:r>
            <w:r w:rsidR="00DB5873">
              <w:rPr>
                <w:noProof/>
                <w:webHidden/>
              </w:rPr>
              <w:tab/>
            </w:r>
            <w:r w:rsidR="00DB5873">
              <w:rPr>
                <w:noProof/>
                <w:webHidden/>
              </w:rPr>
              <w:fldChar w:fldCharType="begin"/>
            </w:r>
            <w:r w:rsidR="00DB5873">
              <w:rPr>
                <w:noProof/>
                <w:webHidden/>
              </w:rPr>
              <w:instrText xml:space="preserve"> PAGEREF _Toc37167120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42F16878" w14:textId="0FE964B6"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21" w:history="1">
            <w:r w:rsidR="00DB5873" w:rsidRPr="00E0190A">
              <w:rPr>
                <w:rStyle w:val="aff6"/>
                <w:rFonts w:eastAsia="微软雅黑"/>
                <w:noProof/>
                <w14:scene3d>
                  <w14:camera w14:prst="orthographicFront"/>
                  <w14:lightRig w14:rig="threePt" w14:dir="t">
                    <w14:rot w14:lat="0" w14:lon="0" w14:rev="0"/>
                  </w14:lightRig>
                </w14:scene3d>
              </w:rPr>
              <w:t>2.3.19</w:t>
            </w:r>
            <w:r w:rsidR="00DB5873">
              <w:rPr>
                <w:rFonts w:eastAsiaTheme="minorEastAsia" w:cstheme="minorBidi"/>
                <w:i w:val="0"/>
                <w:iCs w:val="0"/>
                <w:noProof/>
                <w:kern w:val="2"/>
                <w:sz w:val="21"/>
                <w:szCs w:val="22"/>
              </w:rPr>
              <w:tab/>
            </w:r>
            <w:r w:rsidR="00DB5873" w:rsidRPr="00E0190A">
              <w:rPr>
                <w:rStyle w:val="aff6"/>
                <w:rFonts w:eastAsia="微软雅黑"/>
                <w:noProof/>
              </w:rPr>
              <w:t>语音控制</w:t>
            </w:r>
            <w:r w:rsidR="00DB5873">
              <w:rPr>
                <w:noProof/>
                <w:webHidden/>
              </w:rPr>
              <w:tab/>
            </w:r>
            <w:r w:rsidR="00DB5873">
              <w:rPr>
                <w:noProof/>
                <w:webHidden/>
              </w:rPr>
              <w:fldChar w:fldCharType="begin"/>
            </w:r>
            <w:r w:rsidR="00DB5873">
              <w:rPr>
                <w:noProof/>
                <w:webHidden/>
              </w:rPr>
              <w:instrText xml:space="preserve"> PAGEREF _Toc37167121 \h </w:instrText>
            </w:r>
            <w:r w:rsidR="00DB5873">
              <w:rPr>
                <w:noProof/>
                <w:webHidden/>
              </w:rPr>
            </w:r>
            <w:r w:rsidR="00DB5873">
              <w:rPr>
                <w:noProof/>
                <w:webHidden/>
              </w:rPr>
              <w:fldChar w:fldCharType="separate"/>
            </w:r>
            <w:r w:rsidR="00DB5873">
              <w:rPr>
                <w:noProof/>
                <w:webHidden/>
              </w:rPr>
              <w:t>30</w:t>
            </w:r>
            <w:r w:rsidR="00DB5873">
              <w:rPr>
                <w:noProof/>
                <w:webHidden/>
              </w:rPr>
              <w:fldChar w:fldCharType="end"/>
            </w:r>
          </w:hyperlink>
        </w:p>
        <w:p w14:paraId="424197CE" w14:textId="3C4735FD"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22" w:history="1">
            <w:r w:rsidR="00DB5873" w:rsidRPr="00E0190A">
              <w:rPr>
                <w:rStyle w:val="aff6"/>
                <w:rFonts w:eastAsia="微软雅黑"/>
                <w:noProof/>
                <w14:scene3d>
                  <w14:camera w14:prst="orthographicFront"/>
                  <w14:lightRig w14:rig="threePt" w14:dir="t">
                    <w14:rot w14:lat="0" w14:lon="0" w14:rev="0"/>
                  </w14:lightRig>
                </w14:scene3d>
              </w:rPr>
              <w:t>2.3.20</w:t>
            </w:r>
            <w:r w:rsidR="00DB5873">
              <w:rPr>
                <w:rFonts w:eastAsiaTheme="minorEastAsia" w:cstheme="minorBidi"/>
                <w:i w:val="0"/>
                <w:iCs w:val="0"/>
                <w:noProof/>
                <w:kern w:val="2"/>
                <w:sz w:val="21"/>
                <w:szCs w:val="22"/>
              </w:rPr>
              <w:tab/>
            </w:r>
            <w:r w:rsidR="00DB5873" w:rsidRPr="00E0190A">
              <w:rPr>
                <w:rStyle w:val="aff6"/>
                <w:rFonts w:eastAsia="微软雅黑"/>
                <w:noProof/>
              </w:rPr>
              <w:t>音源交互</w:t>
            </w:r>
            <w:r w:rsidR="00DB5873">
              <w:rPr>
                <w:noProof/>
                <w:webHidden/>
              </w:rPr>
              <w:tab/>
            </w:r>
            <w:r w:rsidR="00DB5873">
              <w:rPr>
                <w:noProof/>
                <w:webHidden/>
              </w:rPr>
              <w:fldChar w:fldCharType="begin"/>
            </w:r>
            <w:r w:rsidR="00DB5873">
              <w:rPr>
                <w:noProof/>
                <w:webHidden/>
              </w:rPr>
              <w:instrText xml:space="preserve"> PAGEREF _Toc37167122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69698AAE" w14:textId="171B2575"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23" w:history="1">
            <w:r w:rsidR="00DB5873" w:rsidRPr="00E0190A">
              <w:rPr>
                <w:rStyle w:val="aff6"/>
                <w:noProof/>
                <w14:scene3d>
                  <w14:camera w14:prst="orthographicFront"/>
                  <w14:lightRig w14:rig="threePt" w14:dir="t">
                    <w14:rot w14:lat="0" w14:lon="0" w14:rev="0"/>
                  </w14:lightRig>
                </w14:scene3d>
              </w:rPr>
              <w:t>2.3.21</w:t>
            </w:r>
            <w:r w:rsidR="00DB5873">
              <w:rPr>
                <w:rFonts w:eastAsiaTheme="minorEastAsia" w:cstheme="minorBidi"/>
                <w:i w:val="0"/>
                <w:iCs w:val="0"/>
                <w:noProof/>
                <w:kern w:val="2"/>
                <w:sz w:val="21"/>
                <w:szCs w:val="22"/>
              </w:rPr>
              <w:tab/>
            </w:r>
            <w:r w:rsidR="00DB5873" w:rsidRPr="00E0190A">
              <w:rPr>
                <w:rStyle w:val="aff6"/>
                <w:noProof/>
              </w:rPr>
              <w:t>微信电话</w:t>
            </w:r>
            <w:r w:rsidR="00DB5873">
              <w:rPr>
                <w:noProof/>
                <w:webHidden/>
              </w:rPr>
              <w:tab/>
            </w:r>
            <w:r w:rsidR="00DB5873">
              <w:rPr>
                <w:noProof/>
                <w:webHidden/>
              </w:rPr>
              <w:fldChar w:fldCharType="begin"/>
            </w:r>
            <w:r w:rsidR="00DB5873">
              <w:rPr>
                <w:noProof/>
                <w:webHidden/>
              </w:rPr>
              <w:instrText xml:space="preserve"> PAGEREF _Toc37167123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10FA350B" w14:textId="5B61994D" w:rsidR="00DB5873" w:rsidRDefault="007857F6">
          <w:pPr>
            <w:pStyle w:val="33"/>
            <w:tabs>
              <w:tab w:val="left" w:pos="1200"/>
              <w:tab w:val="right" w:leader="dot" w:pos="9890"/>
            </w:tabs>
            <w:rPr>
              <w:rFonts w:eastAsiaTheme="minorEastAsia" w:cstheme="minorBidi"/>
              <w:i w:val="0"/>
              <w:iCs w:val="0"/>
              <w:noProof/>
              <w:kern w:val="2"/>
              <w:sz w:val="21"/>
              <w:szCs w:val="22"/>
            </w:rPr>
          </w:pPr>
          <w:hyperlink w:anchor="_Toc37167124" w:history="1">
            <w:r w:rsidR="00DB5873" w:rsidRPr="00E0190A">
              <w:rPr>
                <w:rStyle w:val="aff6"/>
                <w:noProof/>
                <w14:scene3d>
                  <w14:camera w14:prst="orthographicFront"/>
                  <w14:lightRig w14:rig="threePt" w14:dir="t">
                    <w14:rot w14:lat="0" w14:lon="0" w14:rev="0"/>
                  </w14:lightRig>
                </w14:scene3d>
              </w:rPr>
              <w:t>2.3.22</w:t>
            </w:r>
            <w:r w:rsidR="00DB5873">
              <w:rPr>
                <w:rFonts w:eastAsiaTheme="minorEastAsia" w:cstheme="minorBidi"/>
                <w:i w:val="0"/>
                <w:iCs w:val="0"/>
                <w:noProof/>
                <w:kern w:val="2"/>
                <w:sz w:val="21"/>
                <w:szCs w:val="22"/>
              </w:rPr>
              <w:tab/>
            </w:r>
            <w:r w:rsidR="00DB5873" w:rsidRPr="00E0190A">
              <w:rPr>
                <w:rStyle w:val="aff6"/>
                <w:noProof/>
              </w:rPr>
              <w:t>蓝牙兼容性测试报告</w:t>
            </w:r>
            <w:r w:rsidR="00DB5873">
              <w:rPr>
                <w:noProof/>
                <w:webHidden/>
              </w:rPr>
              <w:tab/>
            </w:r>
            <w:r w:rsidR="00DB5873">
              <w:rPr>
                <w:noProof/>
                <w:webHidden/>
              </w:rPr>
              <w:fldChar w:fldCharType="begin"/>
            </w:r>
            <w:r w:rsidR="00DB5873">
              <w:rPr>
                <w:noProof/>
                <w:webHidden/>
              </w:rPr>
              <w:instrText xml:space="preserve"> PAGEREF _Toc37167124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69D195D3" w14:textId="337DE800" w:rsidR="00DB5873" w:rsidRDefault="007857F6">
          <w:pPr>
            <w:pStyle w:val="23"/>
            <w:tabs>
              <w:tab w:val="left" w:pos="800"/>
              <w:tab w:val="right" w:leader="dot" w:pos="9890"/>
            </w:tabs>
            <w:rPr>
              <w:rFonts w:eastAsiaTheme="minorEastAsia" w:cstheme="minorBidi"/>
              <w:smallCaps w:val="0"/>
              <w:noProof/>
              <w:kern w:val="2"/>
              <w:sz w:val="21"/>
              <w:szCs w:val="22"/>
            </w:rPr>
          </w:pPr>
          <w:hyperlink w:anchor="_Toc37167125" w:history="1">
            <w:r w:rsidR="00DB5873" w:rsidRPr="00E0190A">
              <w:rPr>
                <w:rStyle w:val="aff6"/>
                <w:rFonts w:eastAsia="微软雅黑" w:cs="Arial"/>
                <w:noProof/>
              </w:rPr>
              <w:t>2.4</w:t>
            </w:r>
            <w:r w:rsidR="00DB5873">
              <w:rPr>
                <w:rFonts w:eastAsiaTheme="minorEastAsia" w:cstheme="minorBidi"/>
                <w:smallCaps w:val="0"/>
                <w:noProof/>
                <w:kern w:val="2"/>
                <w:sz w:val="21"/>
                <w:szCs w:val="22"/>
              </w:rPr>
              <w:tab/>
            </w:r>
            <w:r w:rsidR="00DB5873" w:rsidRPr="00E0190A">
              <w:rPr>
                <w:rStyle w:val="aff6"/>
                <w:rFonts w:eastAsia="微软雅黑" w:cs="Arial"/>
                <w:noProof/>
              </w:rPr>
              <w:t>蓝牙电话功能描述</w:t>
            </w:r>
            <w:r w:rsidR="00DB5873">
              <w:rPr>
                <w:noProof/>
                <w:webHidden/>
              </w:rPr>
              <w:tab/>
            </w:r>
            <w:r w:rsidR="00DB5873">
              <w:rPr>
                <w:noProof/>
                <w:webHidden/>
              </w:rPr>
              <w:fldChar w:fldCharType="begin"/>
            </w:r>
            <w:r w:rsidR="00DB5873">
              <w:rPr>
                <w:noProof/>
                <w:webHidden/>
              </w:rPr>
              <w:instrText xml:space="preserve"> PAGEREF _Toc37167125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286DADA6" w14:textId="6BC8D44A" w:rsidR="00DB5873" w:rsidRDefault="007857F6">
          <w:pPr>
            <w:pStyle w:val="42"/>
            <w:tabs>
              <w:tab w:val="left" w:pos="1400"/>
              <w:tab w:val="right" w:leader="dot" w:pos="9890"/>
            </w:tabs>
            <w:rPr>
              <w:rFonts w:eastAsiaTheme="minorEastAsia" w:cstheme="minorBidi"/>
              <w:noProof/>
              <w:kern w:val="2"/>
              <w:sz w:val="21"/>
              <w:szCs w:val="22"/>
            </w:rPr>
          </w:pPr>
          <w:hyperlink w:anchor="_Toc37167126" w:history="1">
            <w:r w:rsidR="00DB5873" w:rsidRPr="00E0190A">
              <w:rPr>
                <w:rStyle w:val="aff6"/>
                <w:noProof/>
              </w:rPr>
              <w:t>2.4.1.1</w:t>
            </w:r>
            <w:r w:rsidR="00DB5873">
              <w:rPr>
                <w:rFonts w:eastAsiaTheme="minorEastAsia" w:cstheme="minorBidi"/>
                <w:noProof/>
                <w:kern w:val="2"/>
                <w:sz w:val="21"/>
                <w:szCs w:val="22"/>
              </w:rPr>
              <w:tab/>
            </w:r>
            <w:r w:rsidR="00DB5873" w:rsidRPr="00E0190A">
              <w:rPr>
                <w:rStyle w:val="aff6"/>
                <w:noProof/>
              </w:rPr>
              <w:t>拨号按键</w:t>
            </w:r>
            <w:r w:rsidR="00DB5873">
              <w:rPr>
                <w:noProof/>
                <w:webHidden/>
              </w:rPr>
              <w:tab/>
            </w:r>
            <w:r w:rsidR="00DB5873">
              <w:rPr>
                <w:noProof/>
                <w:webHidden/>
              </w:rPr>
              <w:fldChar w:fldCharType="begin"/>
            </w:r>
            <w:r w:rsidR="00DB5873">
              <w:rPr>
                <w:noProof/>
                <w:webHidden/>
              </w:rPr>
              <w:instrText xml:space="preserve"> PAGEREF _Toc37167126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12AB85A9" w14:textId="7164C60C" w:rsidR="00DB5873" w:rsidRDefault="007857F6">
          <w:pPr>
            <w:pStyle w:val="42"/>
            <w:tabs>
              <w:tab w:val="left" w:pos="1400"/>
              <w:tab w:val="right" w:leader="dot" w:pos="9890"/>
            </w:tabs>
            <w:rPr>
              <w:rFonts w:eastAsiaTheme="minorEastAsia" w:cstheme="minorBidi"/>
              <w:noProof/>
              <w:kern w:val="2"/>
              <w:sz w:val="21"/>
              <w:szCs w:val="22"/>
            </w:rPr>
          </w:pPr>
          <w:hyperlink w:anchor="_Toc37167127" w:history="1">
            <w:r w:rsidR="00DB5873" w:rsidRPr="00E0190A">
              <w:rPr>
                <w:rStyle w:val="aff6"/>
                <w:noProof/>
              </w:rPr>
              <w:t>2.4.1.2</w:t>
            </w:r>
            <w:r w:rsidR="00DB5873">
              <w:rPr>
                <w:rFonts w:eastAsiaTheme="minorEastAsia" w:cstheme="minorBidi"/>
                <w:noProof/>
                <w:kern w:val="2"/>
                <w:sz w:val="21"/>
                <w:szCs w:val="22"/>
              </w:rPr>
              <w:tab/>
            </w:r>
            <w:r w:rsidR="00DB5873" w:rsidRPr="00E0190A">
              <w:rPr>
                <w:rStyle w:val="aff6"/>
                <w:noProof/>
              </w:rPr>
              <w:t>拨打电话</w:t>
            </w:r>
            <w:r w:rsidR="00DB5873">
              <w:rPr>
                <w:noProof/>
                <w:webHidden/>
              </w:rPr>
              <w:tab/>
            </w:r>
            <w:r w:rsidR="00DB5873">
              <w:rPr>
                <w:noProof/>
                <w:webHidden/>
              </w:rPr>
              <w:fldChar w:fldCharType="begin"/>
            </w:r>
            <w:r w:rsidR="00DB5873">
              <w:rPr>
                <w:noProof/>
                <w:webHidden/>
              </w:rPr>
              <w:instrText xml:space="preserve"> PAGEREF _Toc37167127 \h </w:instrText>
            </w:r>
            <w:r w:rsidR="00DB5873">
              <w:rPr>
                <w:noProof/>
                <w:webHidden/>
              </w:rPr>
            </w:r>
            <w:r w:rsidR="00DB5873">
              <w:rPr>
                <w:noProof/>
                <w:webHidden/>
              </w:rPr>
              <w:fldChar w:fldCharType="separate"/>
            </w:r>
            <w:r w:rsidR="00DB5873">
              <w:rPr>
                <w:noProof/>
                <w:webHidden/>
              </w:rPr>
              <w:t>33</w:t>
            </w:r>
            <w:r w:rsidR="00DB5873">
              <w:rPr>
                <w:noProof/>
                <w:webHidden/>
              </w:rPr>
              <w:fldChar w:fldCharType="end"/>
            </w:r>
          </w:hyperlink>
        </w:p>
        <w:p w14:paraId="59335B64" w14:textId="7430436C" w:rsidR="00DB5873" w:rsidRDefault="007857F6">
          <w:pPr>
            <w:pStyle w:val="42"/>
            <w:tabs>
              <w:tab w:val="left" w:pos="1400"/>
              <w:tab w:val="right" w:leader="dot" w:pos="9890"/>
            </w:tabs>
            <w:rPr>
              <w:rFonts w:eastAsiaTheme="minorEastAsia" w:cstheme="minorBidi"/>
              <w:noProof/>
              <w:kern w:val="2"/>
              <w:sz w:val="21"/>
              <w:szCs w:val="22"/>
            </w:rPr>
          </w:pPr>
          <w:hyperlink w:anchor="_Toc37167128" w:history="1">
            <w:r w:rsidR="00DB5873" w:rsidRPr="00E0190A">
              <w:rPr>
                <w:rStyle w:val="aff6"/>
                <w:noProof/>
              </w:rPr>
              <w:t>2.4.1.3</w:t>
            </w:r>
            <w:r w:rsidR="00DB5873">
              <w:rPr>
                <w:rFonts w:eastAsiaTheme="minorEastAsia" w:cstheme="minorBidi"/>
                <w:noProof/>
                <w:kern w:val="2"/>
                <w:sz w:val="21"/>
                <w:szCs w:val="22"/>
              </w:rPr>
              <w:tab/>
            </w:r>
            <w:r w:rsidR="00DB5873" w:rsidRPr="00E0190A">
              <w:rPr>
                <w:rStyle w:val="aff6"/>
                <w:noProof/>
              </w:rPr>
              <w:t>接听电话</w:t>
            </w:r>
            <w:r w:rsidR="00DB5873">
              <w:rPr>
                <w:noProof/>
                <w:webHidden/>
              </w:rPr>
              <w:tab/>
            </w:r>
            <w:r w:rsidR="00DB5873">
              <w:rPr>
                <w:noProof/>
                <w:webHidden/>
              </w:rPr>
              <w:fldChar w:fldCharType="begin"/>
            </w:r>
            <w:r w:rsidR="00DB5873">
              <w:rPr>
                <w:noProof/>
                <w:webHidden/>
              </w:rPr>
              <w:instrText xml:space="preserve"> PAGEREF _Toc37167128 \h </w:instrText>
            </w:r>
            <w:r w:rsidR="00DB5873">
              <w:rPr>
                <w:noProof/>
                <w:webHidden/>
              </w:rPr>
            </w:r>
            <w:r w:rsidR="00DB5873">
              <w:rPr>
                <w:noProof/>
                <w:webHidden/>
              </w:rPr>
              <w:fldChar w:fldCharType="separate"/>
            </w:r>
            <w:r w:rsidR="00DB5873">
              <w:rPr>
                <w:noProof/>
                <w:webHidden/>
              </w:rPr>
              <w:t>35</w:t>
            </w:r>
            <w:r w:rsidR="00DB5873">
              <w:rPr>
                <w:noProof/>
                <w:webHidden/>
              </w:rPr>
              <w:fldChar w:fldCharType="end"/>
            </w:r>
          </w:hyperlink>
        </w:p>
        <w:p w14:paraId="2245F19B" w14:textId="4ED4C0D0" w:rsidR="00DB5873" w:rsidRDefault="007857F6">
          <w:pPr>
            <w:pStyle w:val="42"/>
            <w:tabs>
              <w:tab w:val="left" w:pos="1600"/>
              <w:tab w:val="right" w:leader="dot" w:pos="9890"/>
            </w:tabs>
            <w:rPr>
              <w:rFonts w:eastAsiaTheme="minorEastAsia" w:cstheme="minorBidi"/>
              <w:noProof/>
              <w:kern w:val="2"/>
              <w:sz w:val="21"/>
              <w:szCs w:val="22"/>
            </w:rPr>
          </w:pPr>
          <w:hyperlink w:anchor="_Toc37167129" w:history="1">
            <w:r w:rsidR="00DB5873" w:rsidRPr="00E0190A">
              <w:rPr>
                <w:rStyle w:val="aff6"/>
                <w:rFonts w:ascii="宋体" w:hAnsi="宋体" w:cs="宋体"/>
                <w:noProof/>
              </w:rPr>
              <w:t>2.4.1.4</w:t>
            </w:r>
            <w:r w:rsidR="00DB5873">
              <w:rPr>
                <w:rFonts w:eastAsiaTheme="minorEastAsia" w:cstheme="minorBidi"/>
                <w:noProof/>
                <w:kern w:val="2"/>
                <w:sz w:val="21"/>
                <w:szCs w:val="22"/>
              </w:rPr>
              <w:tab/>
            </w:r>
            <w:r w:rsidR="00DB5873" w:rsidRPr="00E0190A">
              <w:rPr>
                <w:rStyle w:val="aff6"/>
                <w:rFonts w:ascii="宋体" w:hAnsi="宋体" w:cs="宋体"/>
                <w:noProof/>
              </w:rPr>
              <w:t>三方通话</w:t>
            </w:r>
            <w:r w:rsidR="00DB5873">
              <w:rPr>
                <w:noProof/>
                <w:webHidden/>
              </w:rPr>
              <w:tab/>
            </w:r>
            <w:r w:rsidR="00DB5873">
              <w:rPr>
                <w:noProof/>
                <w:webHidden/>
              </w:rPr>
              <w:fldChar w:fldCharType="begin"/>
            </w:r>
            <w:r w:rsidR="00DB5873">
              <w:rPr>
                <w:noProof/>
                <w:webHidden/>
              </w:rPr>
              <w:instrText xml:space="preserve"> PAGEREF _Toc37167129 \h </w:instrText>
            </w:r>
            <w:r w:rsidR="00DB5873">
              <w:rPr>
                <w:noProof/>
                <w:webHidden/>
              </w:rPr>
            </w:r>
            <w:r w:rsidR="00DB5873">
              <w:rPr>
                <w:noProof/>
                <w:webHidden/>
              </w:rPr>
              <w:fldChar w:fldCharType="separate"/>
            </w:r>
            <w:r w:rsidR="00DB5873">
              <w:rPr>
                <w:noProof/>
                <w:webHidden/>
              </w:rPr>
              <w:t>36</w:t>
            </w:r>
            <w:r w:rsidR="00DB5873">
              <w:rPr>
                <w:noProof/>
                <w:webHidden/>
              </w:rPr>
              <w:fldChar w:fldCharType="end"/>
            </w:r>
          </w:hyperlink>
        </w:p>
        <w:p w14:paraId="70529ED2" w14:textId="757F2E93" w:rsidR="00DB5873" w:rsidRDefault="007857F6">
          <w:pPr>
            <w:pStyle w:val="42"/>
            <w:tabs>
              <w:tab w:val="left" w:pos="1400"/>
              <w:tab w:val="right" w:leader="dot" w:pos="9890"/>
            </w:tabs>
            <w:rPr>
              <w:rFonts w:eastAsiaTheme="minorEastAsia" w:cstheme="minorBidi"/>
              <w:noProof/>
              <w:kern w:val="2"/>
              <w:sz w:val="21"/>
              <w:szCs w:val="22"/>
            </w:rPr>
          </w:pPr>
          <w:hyperlink w:anchor="_Toc37167130" w:history="1">
            <w:r w:rsidR="00DB5873" w:rsidRPr="00E0190A">
              <w:rPr>
                <w:rStyle w:val="aff6"/>
                <w:noProof/>
              </w:rPr>
              <w:t>2.4.1.5</w:t>
            </w:r>
            <w:r w:rsidR="00DB5873">
              <w:rPr>
                <w:rFonts w:eastAsiaTheme="minorEastAsia" w:cstheme="minorBidi"/>
                <w:noProof/>
                <w:kern w:val="2"/>
                <w:sz w:val="21"/>
                <w:szCs w:val="22"/>
              </w:rPr>
              <w:tab/>
            </w:r>
            <w:r w:rsidR="00DB5873" w:rsidRPr="00E0190A">
              <w:rPr>
                <w:rStyle w:val="aff6"/>
                <w:noProof/>
              </w:rPr>
              <w:t>拒接来电</w:t>
            </w:r>
            <w:r w:rsidR="00DB5873">
              <w:rPr>
                <w:noProof/>
                <w:webHidden/>
              </w:rPr>
              <w:tab/>
            </w:r>
            <w:r w:rsidR="00DB5873">
              <w:rPr>
                <w:noProof/>
                <w:webHidden/>
              </w:rPr>
              <w:fldChar w:fldCharType="begin"/>
            </w:r>
            <w:r w:rsidR="00DB5873">
              <w:rPr>
                <w:noProof/>
                <w:webHidden/>
              </w:rPr>
              <w:instrText xml:space="preserve"> PAGEREF _Toc37167130 \h </w:instrText>
            </w:r>
            <w:r w:rsidR="00DB5873">
              <w:rPr>
                <w:noProof/>
                <w:webHidden/>
              </w:rPr>
            </w:r>
            <w:r w:rsidR="00DB5873">
              <w:rPr>
                <w:noProof/>
                <w:webHidden/>
              </w:rPr>
              <w:fldChar w:fldCharType="separate"/>
            </w:r>
            <w:r w:rsidR="00DB5873">
              <w:rPr>
                <w:noProof/>
                <w:webHidden/>
              </w:rPr>
              <w:t>39</w:t>
            </w:r>
            <w:r w:rsidR="00DB5873">
              <w:rPr>
                <w:noProof/>
                <w:webHidden/>
              </w:rPr>
              <w:fldChar w:fldCharType="end"/>
            </w:r>
          </w:hyperlink>
        </w:p>
        <w:p w14:paraId="2CA3E47D" w14:textId="72B5C238" w:rsidR="00DB5873" w:rsidRDefault="007857F6">
          <w:pPr>
            <w:pStyle w:val="42"/>
            <w:tabs>
              <w:tab w:val="left" w:pos="1400"/>
              <w:tab w:val="right" w:leader="dot" w:pos="9890"/>
            </w:tabs>
            <w:rPr>
              <w:rFonts w:eastAsiaTheme="minorEastAsia" w:cstheme="minorBidi"/>
              <w:noProof/>
              <w:kern w:val="2"/>
              <w:sz w:val="21"/>
              <w:szCs w:val="22"/>
            </w:rPr>
          </w:pPr>
          <w:hyperlink w:anchor="_Toc37167131" w:history="1">
            <w:r w:rsidR="00DB5873" w:rsidRPr="00E0190A">
              <w:rPr>
                <w:rStyle w:val="aff6"/>
                <w:noProof/>
              </w:rPr>
              <w:t>2.4.1.6</w:t>
            </w:r>
            <w:r w:rsidR="00DB5873">
              <w:rPr>
                <w:rFonts w:eastAsiaTheme="minorEastAsia" w:cstheme="minorBidi"/>
                <w:noProof/>
                <w:kern w:val="2"/>
                <w:sz w:val="21"/>
                <w:szCs w:val="22"/>
              </w:rPr>
              <w:tab/>
            </w:r>
            <w:r w:rsidR="00DB5873" w:rsidRPr="00E0190A">
              <w:rPr>
                <w:rStyle w:val="aff6"/>
                <w:noProof/>
              </w:rPr>
              <w:t>管理通话</w:t>
            </w:r>
            <w:r w:rsidR="00DB5873">
              <w:rPr>
                <w:noProof/>
                <w:webHidden/>
              </w:rPr>
              <w:tab/>
            </w:r>
            <w:r w:rsidR="00DB5873">
              <w:rPr>
                <w:noProof/>
                <w:webHidden/>
              </w:rPr>
              <w:fldChar w:fldCharType="begin"/>
            </w:r>
            <w:r w:rsidR="00DB5873">
              <w:rPr>
                <w:noProof/>
                <w:webHidden/>
              </w:rPr>
              <w:instrText xml:space="preserve"> PAGEREF _Toc37167131 \h </w:instrText>
            </w:r>
            <w:r w:rsidR="00DB5873">
              <w:rPr>
                <w:noProof/>
                <w:webHidden/>
              </w:rPr>
            </w:r>
            <w:r w:rsidR="00DB5873">
              <w:rPr>
                <w:noProof/>
                <w:webHidden/>
              </w:rPr>
              <w:fldChar w:fldCharType="separate"/>
            </w:r>
            <w:r w:rsidR="00DB5873">
              <w:rPr>
                <w:noProof/>
                <w:webHidden/>
              </w:rPr>
              <w:t>40</w:t>
            </w:r>
            <w:r w:rsidR="00DB5873">
              <w:rPr>
                <w:noProof/>
                <w:webHidden/>
              </w:rPr>
              <w:fldChar w:fldCharType="end"/>
            </w:r>
          </w:hyperlink>
        </w:p>
        <w:p w14:paraId="26814F2D" w14:textId="24FEBAA4" w:rsidR="00DB5873" w:rsidRDefault="007857F6">
          <w:pPr>
            <w:pStyle w:val="42"/>
            <w:tabs>
              <w:tab w:val="left" w:pos="1400"/>
              <w:tab w:val="right" w:leader="dot" w:pos="9890"/>
            </w:tabs>
            <w:rPr>
              <w:rFonts w:eastAsiaTheme="minorEastAsia" w:cstheme="minorBidi"/>
              <w:noProof/>
              <w:kern w:val="2"/>
              <w:sz w:val="21"/>
              <w:szCs w:val="22"/>
            </w:rPr>
          </w:pPr>
          <w:hyperlink w:anchor="_Toc37167132" w:history="1">
            <w:r w:rsidR="00DB5873" w:rsidRPr="00E0190A">
              <w:rPr>
                <w:rStyle w:val="aff6"/>
                <w:noProof/>
              </w:rPr>
              <w:t>2.4.1.7</w:t>
            </w:r>
            <w:r w:rsidR="00DB5873">
              <w:rPr>
                <w:rFonts w:eastAsiaTheme="minorEastAsia" w:cstheme="minorBidi"/>
                <w:noProof/>
                <w:kern w:val="2"/>
                <w:sz w:val="21"/>
                <w:szCs w:val="22"/>
              </w:rPr>
              <w:tab/>
            </w:r>
            <w:r w:rsidR="00DB5873" w:rsidRPr="00E0190A">
              <w:rPr>
                <w:rStyle w:val="aff6"/>
                <w:noProof/>
              </w:rPr>
              <w:t>输入静音功能</w:t>
            </w:r>
            <w:r w:rsidR="00DB5873">
              <w:rPr>
                <w:noProof/>
                <w:webHidden/>
              </w:rPr>
              <w:tab/>
            </w:r>
            <w:r w:rsidR="00DB5873">
              <w:rPr>
                <w:noProof/>
                <w:webHidden/>
              </w:rPr>
              <w:fldChar w:fldCharType="begin"/>
            </w:r>
            <w:r w:rsidR="00DB5873">
              <w:rPr>
                <w:noProof/>
                <w:webHidden/>
              </w:rPr>
              <w:instrText xml:space="preserve"> PAGEREF _Toc37167132 \h </w:instrText>
            </w:r>
            <w:r w:rsidR="00DB5873">
              <w:rPr>
                <w:noProof/>
                <w:webHidden/>
              </w:rPr>
            </w:r>
            <w:r w:rsidR="00DB5873">
              <w:rPr>
                <w:noProof/>
                <w:webHidden/>
              </w:rPr>
              <w:fldChar w:fldCharType="separate"/>
            </w:r>
            <w:r w:rsidR="00DB5873">
              <w:rPr>
                <w:noProof/>
                <w:webHidden/>
              </w:rPr>
              <w:t>43</w:t>
            </w:r>
            <w:r w:rsidR="00DB5873">
              <w:rPr>
                <w:noProof/>
                <w:webHidden/>
              </w:rPr>
              <w:fldChar w:fldCharType="end"/>
            </w:r>
          </w:hyperlink>
        </w:p>
        <w:p w14:paraId="49C73AED" w14:textId="404752BC" w:rsidR="00DB5873" w:rsidRDefault="007857F6">
          <w:pPr>
            <w:pStyle w:val="42"/>
            <w:tabs>
              <w:tab w:val="left" w:pos="1400"/>
              <w:tab w:val="right" w:leader="dot" w:pos="9890"/>
            </w:tabs>
            <w:rPr>
              <w:rFonts w:eastAsiaTheme="minorEastAsia" w:cstheme="minorBidi"/>
              <w:noProof/>
              <w:kern w:val="2"/>
              <w:sz w:val="21"/>
              <w:szCs w:val="22"/>
            </w:rPr>
          </w:pPr>
          <w:hyperlink w:anchor="_Toc37167133" w:history="1">
            <w:r w:rsidR="00DB5873" w:rsidRPr="00E0190A">
              <w:rPr>
                <w:rStyle w:val="aff6"/>
                <w:noProof/>
              </w:rPr>
              <w:t>2.4.1.8</w:t>
            </w:r>
            <w:r w:rsidR="00DB5873">
              <w:rPr>
                <w:rFonts w:eastAsiaTheme="minorEastAsia" w:cstheme="minorBidi"/>
                <w:noProof/>
                <w:kern w:val="2"/>
                <w:sz w:val="21"/>
                <w:szCs w:val="22"/>
              </w:rPr>
              <w:tab/>
            </w:r>
            <w:r w:rsidR="00DB5873" w:rsidRPr="00E0190A">
              <w:rPr>
                <w:rStyle w:val="aff6"/>
                <w:noProof/>
              </w:rPr>
              <w:t>查看通讯录</w:t>
            </w:r>
            <w:r w:rsidR="00DB5873">
              <w:rPr>
                <w:noProof/>
                <w:webHidden/>
              </w:rPr>
              <w:tab/>
            </w:r>
            <w:r w:rsidR="00DB5873">
              <w:rPr>
                <w:noProof/>
                <w:webHidden/>
              </w:rPr>
              <w:fldChar w:fldCharType="begin"/>
            </w:r>
            <w:r w:rsidR="00DB5873">
              <w:rPr>
                <w:noProof/>
                <w:webHidden/>
              </w:rPr>
              <w:instrText xml:space="preserve"> PAGEREF _Toc37167133 \h </w:instrText>
            </w:r>
            <w:r w:rsidR="00DB5873">
              <w:rPr>
                <w:noProof/>
                <w:webHidden/>
              </w:rPr>
            </w:r>
            <w:r w:rsidR="00DB5873">
              <w:rPr>
                <w:noProof/>
                <w:webHidden/>
              </w:rPr>
              <w:fldChar w:fldCharType="separate"/>
            </w:r>
            <w:r w:rsidR="00DB5873">
              <w:rPr>
                <w:noProof/>
                <w:webHidden/>
              </w:rPr>
              <w:t>43</w:t>
            </w:r>
            <w:r w:rsidR="00DB5873">
              <w:rPr>
                <w:noProof/>
                <w:webHidden/>
              </w:rPr>
              <w:fldChar w:fldCharType="end"/>
            </w:r>
          </w:hyperlink>
        </w:p>
        <w:p w14:paraId="7B2C7E2B" w14:textId="6DD5EECE" w:rsidR="00DB5873" w:rsidRDefault="007857F6">
          <w:pPr>
            <w:pStyle w:val="42"/>
            <w:tabs>
              <w:tab w:val="left" w:pos="1400"/>
              <w:tab w:val="right" w:leader="dot" w:pos="9890"/>
            </w:tabs>
            <w:rPr>
              <w:rFonts w:eastAsiaTheme="minorEastAsia" w:cstheme="minorBidi"/>
              <w:noProof/>
              <w:kern w:val="2"/>
              <w:sz w:val="21"/>
              <w:szCs w:val="22"/>
            </w:rPr>
          </w:pPr>
          <w:hyperlink w:anchor="_Toc37167134" w:history="1">
            <w:r w:rsidR="00DB5873" w:rsidRPr="00E0190A">
              <w:rPr>
                <w:rStyle w:val="aff6"/>
                <w:noProof/>
              </w:rPr>
              <w:t>2.4.1.9</w:t>
            </w:r>
            <w:r w:rsidR="00DB5873">
              <w:rPr>
                <w:rFonts w:eastAsiaTheme="minorEastAsia" w:cstheme="minorBidi"/>
                <w:noProof/>
                <w:kern w:val="2"/>
                <w:sz w:val="21"/>
                <w:szCs w:val="22"/>
              </w:rPr>
              <w:tab/>
            </w:r>
            <w:r w:rsidR="00DB5873" w:rsidRPr="00E0190A">
              <w:rPr>
                <w:rStyle w:val="aff6"/>
                <w:noProof/>
              </w:rPr>
              <w:t>查看通话记录</w:t>
            </w:r>
            <w:r w:rsidR="00DB5873">
              <w:rPr>
                <w:noProof/>
                <w:webHidden/>
              </w:rPr>
              <w:tab/>
            </w:r>
            <w:r w:rsidR="00DB5873">
              <w:rPr>
                <w:noProof/>
                <w:webHidden/>
              </w:rPr>
              <w:fldChar w:fldCharType="begin"/>
            </w:r>
            <w:r w:rsidR="00DB5873">
              <w:rPr>
                <w:noProof/>
                <w:webHidden/>
              </w:rPr>
              <w:instrText xml:space="preserve"> PAGEREF _Toc37167134 \h </w:instrText>
            </w:r>
            <w:r w:rsidR="00DB5873">
              <w:rPr>
                <w:noProof/>
                <w:webHidden/>
              </w:rPr>
            </w:r>
            <w:r w:rsidR="00DB5873">
              <w:rPr>
                <w:noProof/>
                <w:webHidden/>
              </w:rPr>
              <w:fldChar w:fldCharType="separate"/>
            </w:r>
            <w:r w:rsidR="00DB5873">
              <w:rPr>
                <w:noProof/>
                <w:webHidden/>
              </w:rPr>
              <w:t>44</w:t>
            </w:r>
            <w:r w:rsidR="00DB5873">
              <w:rPr>
                <w:noProof/>
                <w:webHidden/>
              </w:rPr>
              <w:fldChar w:fldCharType="end"/>
            </w:r>
          </w:hyperlink>
        </w:p>
        <w:p w14:paraId="74F14349" w14:textId="52D0092C" w:rsidR="00DB5873" w:rsidRDefault="007857F6">
          <w:pPr>
            <w:pStyle w:val="42"/>
            <w:tabs>
              <w:tab w:val="left" w:pos="1600"/>
              <w:tab w:val="right" w:leader="dot" w:pos="9890"/>
            </w:tabs>
            <w:rPr>
              <w:rFonts w:eastAsiaTheme="minorEastAsia" w:cstheme="minorBidi"/>
              <w:noProof/>
              <w:kern w:val="2"/>
              <w:sz w:val="21"/>
              <w:szCs w:val="22"/>
            </w:rPr>
          </w:pPr>
          <w:hyperlink w:anchor="_Toc37167135" w:history="1">
            <w:r w:rsidR="00DB5873" w:rsidRPr="00E0190A">
              <w:rPr>
                <w:rStyle w:val="aff6"/>
                <w:noProof/>
              </w:rPr>
              <w:t>2.4.1.10</w:t>
            </w:r>
            <w:r w:rsidR="00DB5873">
              <w:rPr>
                <w:rFonts w:eastAsiaTheme="minorEastAsia" w:cstheme="minorBidi"/>
                <w:noProof/>
                <w:kern w:val="2"/>
                <w:sz w:val="21"/>
                <w:szCs w:val="22"/>
              </w:rPr>
              <w:tab/>
            </w:r>
            <w:r w:rsidR="00DB5873" w:rsidRPr="00E0190A">
              <w:rPr>
                <w:rStyle w:val="aff6"/>
                <w:noProof/>
              </w:rPr>
              <w:t>通讯录详情</w:t>
            </w:r>
            <w:r w:rsidR="00DB5873">
              <w:rPr>
                <w:noProof/>
                <w:webHidden/>
              </w:rPr>
              <w:tab/>
            </w:r>
            <w:r w:rsidR="00DB5873">
              <w:rPr>
                <w:noProof/>
                <w:webHidden/>
              </w:rPr>
              <w:fldChar w:fldCharType="begin"/>
            </w:r>
            <w:r w:rsidR="00DB5873">
              <w:rPr>
                <w:noProof/>
                <w:webHidden/>
              </w:rPr>
              <w:instrText xml:space="preserve"> PAGEREF _Toc37167135 \h </w:instrText>
            </w:r>
            <w:r w:rsidR="00DB5873">
              <w:rPr>
                <w:noProof/>
                <w:webHidden/>
              </w:rPr>
            </w:r>
            <w:r w:rsidR="00DB5873">
              <w:rPr>
                <w:noProof/>
                <w:webHidden/>
              </w:rPr>
              <w:fldChar w:fldCharType="separate"/>
            </w:r>
            <w:r w:rsidR="00DB5873">
              <w:rPr>
                <w:noProof/>
                <w:webHidden/>
              </w:rPr>
              <w:t>45</w:t>
            </w:r>
            <w:r w:rsidR="00DB5873">
              <w:rPr>
                <w:noProof/>
                <w:webHidden/>
              </w:rPr>
              <w:fldChar w:fldCharType="end"/>
            </w:r>
          </w:hyperlink>
        </w:p>
        <w:p w14:paraId="66AF3789" w14:textId="6A950586" w:rsidR="00DB5873" w:rsidRDefault="007857F6">
          <w:pPr>
            <w:pStyle w:val="42"/>
            <w:tabs>
              <w:tab w:val="left" w:pos="1600"/>
              <w:tab w:val="right" w:leader="dot" w:pos="9890"/>
            </w:tabs>
            <w:rPr>
              <w:rFonts w:eastAsiaTheme="minorEastAsia" w:cstheme="minorBidi"/>
              <w:noProof/>
              <w:kern w:val="2"/>
              <w:sz w:val="21"/>
              <w:szCs w:val="22"/>
            </w:rPr>
          </w:pPr>
          <w:hyperlink w:anchor="_Toc37167136" w:history="1">
            <w:r w:rsidR="00DB5873" w:rsidRPr="00E0190A">
              <w:rPr>
                <w:rStyle w:val="aff6"/>
                <w:noProof/>
              </w:rPr>
              <w:t>2.4.1.11</w:t>
            </w:r>
            <w:r w:rsidR="00DB5873">
              <w:rPr>
                <w:rFonts w:eastAsiaTheme="minorEastAsia" w:cstheme="minorBidi"/>
                <w:noProof/>
                <w:kern w:val="2"/>
                <w:sz w:val="21"/>
                <w:szCs w:val="22"/>
              </w:rPr>
              <w:tab/>
            </w:r>
            <w:r w:rsidR="00DB5873" w:rsidRPr="00E0190A">
              <w:rPr>
                <w:rStyle w:val="aff6"/>
                <w:noProof/>
              </w:rPr>
              <w:t>通讯录查询</w:t>
            </w:r>
            <w:r w:rsidR="00DB5873">
              <w:rPr>
                <w:noProof/>
                <w:webHidden/>
              </w:rPr>
              <w:tab/>
            </w:r>
            <w:r w:rsidR="00DB5873">
              <w:rPr>
                <w:noProof/>
                <w:webHidden/>
              </w:rPr>
              <w:fldChar w:fldCharType="begin"/>
            </w:r>
            <w:r w:rsidR="00DB5873">
              <w:rPr>
                <w:noProof/>
                <w:webHidden/>
              </w:rPr>
              <w:instrText xml:space="preserve"> PAGEREF _Toc37167136 \h </w:instrText>
            </w:r>
            <w:r w:rsidR="00DB5873">
              <w:rPr>
                <w:noProof/>
                <w:webHidden/>
              </w:rPr>
            </w:r>
            <w:r w:rsidR="00DB5873">
              <w:rPr>
                <w:noProof/>
                <w:webHidden/>
              </w:rPr>
              <w:fldChar w:fldCharType="separate"/>
            </w:r>
            <w:r w:rsidR="00DB5873">
              <w:rPr>
                <w:noProof/>
                <w:webHidden/>
              </w:rPr>
              <w:t>45</w:t>
            </w:r>
            <w:r w:rsidR="00DB5873">
              <w:rPr>
                <w:noProof/>
                <w:webHidden/>
              </w:rPr>
              <w:fldChar w:fldCharType="end"/>
            </w:r>
          </w:hyperlink>
        </w:p>
        <w:p w14:paraId="6AF271E3" w14:textId="02E0D8C6" w:rsidR="00DB5873" w:rsidRDefault="007857F6">
          <w:pPr>
            <w:pStyle w:val="42"/>
            <w:tabs>
              <w:tab w:val="left" w:pos="1600"/>
              <w:tab w:val="right" w:leader="dot" w:pos="9890"/>
            </w:tabs>
            <w:rPr>
              <w:rFonts w:eastAsiaTheme="minorEastAsia" w:cstheme="minorBidi"/>
              <w:noProof/>
              <w:kern w:val="2"/>
              <w:sz w:val="21"/>
              <w:szCs w:val="22"/>
            </w:rPr>
          </w:pPr>
          <w:hyperlink w:anchor="_Toc37167137" w:history="1">
            <w:r w:rsidR="00DB5873" w:rsidRPr="00E0190A">
              <w:rPr>
                <w:rStyle w:val="aff6"/>
                <w:noProof/>
              </w:rPr>
              <w:t>2.4.1.12</w:t>
            </w:r>
            <w:r w:rsidR="00DB5873">
              <w:rPr>
                <w:rFonts w:eastAsiaTheme="minorEastAsia" w:cstheme="minorBidi"/>
                <w:noProof/>
                <w:kern w:val="2"/>
                <w:sz w:val="21"/>
                <w:szCs w:val="22"/>
              </w:rPr>
              <w:tab/>
            </w:r>
            <w:r w:rsidR="00DB5873" w:rsidRPr="00E0190A">
              <w:rPr>
                <w:rStyle w:val="aff6"/>
                <w:noProof/>
              </w:rPr>
              <w:t>删除通讯录</w:t>
            </w:r>
            <w:r w:rsidR="00DB5873">
              <w:rPr>
                <w:noProof/>
                <w:webHidden/>
              </w:rPr>
              <w:tab/>
            </w:r>
            <w:r w:rsidR="00DB5873">
              <w:rPr>
                <w:noProof/>
                <w:webHidden/>
              </w:rPr>
              <w:fldChar w:fldCharType="begin"/>
            </w:r>
            <w:r w:rsidR="00DB5873">
              <w:rPr>
                <w:noProof/>
                <w:webHidden/>
              </w:rPr>
              <w:instrText xml:space="preserve"> PAGEREF _Toc37167137 \h </w:instrText>
            </w:r>
            <w:r w:rsidR="00DB5873">
              <w:rPr>
                <w:noProof/>
                <w:webHidden/>
              </w:rPr>
            </w:r>
            <w:r w:rsidR="00DB5873">
              <w:rPr>
                <w:noProof/>
                <w:webHidden/>
              </w:rPr>
              <w:fldChar w:fldCharType="separate"/>
            </w:r>
            <w:r w:rsidR="00DB5873">
              <w:rPr>
                <w:noProof/>
                <w:webHidden/>
              </w:rPr>
              <w:t>46</w:t>
            </w:r>
            <w:r w:rsidR="00DB5873">
              <w:rPr>
                <w:noProof/>
                <w:webHidden/>
              </w:rPr>
              <w:fldChar w:fldCharType="end"/>
            </w:r>
          </w:hyperlink>
        </w:p>
        <w:p w14:paraId="7207F99D" w14:textId="791D17AB" w:rsidR="00DB5873" w:rsidRDefault="007857F6">
          <w:pPr>
            <w:pStyle w:val="42"/>
            <w:tabs>
              <w:tab w:val="left" w:pos="1600"/>
              <w:tab w:val="right" w:leader="dot" w:pos="9890"/>
            </w:tabs>
            <w:rPr>
              <w:rFonts w:eastAsiaTheme="minorEastAsia" w:cstheme="minorBidi"/>
              <w:noProof/>
              <w:kern w:val="2"/>
              <w:sz w:val="21"/>
              <w:szCs w:val="22"/>
            </w:rPr>
          </w:pPr>
          <w:hyperlink w:anchor="_Toc37167138" w:history="1">
            <w:r w:rsidR="00DB5873" w:rsidRPr="00E0190A">
              <w:rPr>
                <w:rStyle w:val="aff6"/>
                <w:noProof/>
              </w:rPr>
              <w:t>2.4.1.13</w:t>
            </w:r>
            <w:r w:rsidR="00DB5873">
              <w:rPr>
                <w:rFonts w:eastAsiaTheme="minorEastAsia" w:cstheme="minorBidi"/>
                <w:noProof/>
                <w:kern w:val="2"/>
                <w:sz w:val="21"/>
                <w:szCs w:val="22"/>
              </w:rPr>
              <w:tab/>
            </w:r>
            <w:r w:rsidR="00DB5873" w:rsidRPr="00E0190A">
              <w:rPr>
                <w:rStyle w:val="aff6"/>
                <w:noProof/>
              </w:rPr>
              <w:t>不同蓝牙设备的多路电话</w:t>
            </w:r>
            <w:r w:rsidR="00DB5873">
              <w:rPr>
                <w:noProof/>
                <w:webHidden/>
              </w:rPr>
              <w:tab/>
            </w:r>
            <w:r w:rsidR="00DB5873">
              <w:rPr>
                <w:noProof/>
                <w:webHidden/>
              </w:rPr>
              <w:fldChar w:fldCharType="begin"/>
            </w:r>
            <w:r w:rsidR="00DB5873">
              <w:rPr>
                <w:noProof/>
                <w:webHidden/>
              </w:rPr>
              <w:instrText xml:space="preserve"> PAGEREF _Toc37167138 \h </w:instrText>
            </w:r>
            <w:r w:rsidR="00DB5873">
              <w:rPr>
                <w:noProof/>
                <w:webHidden/>
              </w:rPr>
            </w:r>
            <w:r w:rsidR="00DB5873">
              <w:rPr>
                <w:noProof/>
                <w:webHidden/>
              </w:rPr>
              <w:fldChar w:fldCharType="separate"/>
            </w:r>
            <w:r w:rsidR="00DB5873">
              <w:rPr>
                <w:noProof/>
                <w:webHidden/>
              </w:rPr>
              <w:t>47</w:t>
            </w:r>
            <w:r w:rsidR="00DB5873">
              <w:rPr>
                <w:noProof/>
                <w:webHidden/>
              </w:rPr>
              <w:fldChar w:fldCharType="end"/>
            </w:r>
          </w:hyperlink>
        </w:p>
        <w:p w14:paraId="36FFE875" w14:textId="23EEE61E" w:rsidR="00DB5873" w:rsidRDefault="007857F6">
          <w:pPr>
            <w:pStyle w:val="11"/>
            <w:rPr>
              <w:rFonts w:eastAsiaTheme="minorEastAsia" w:cstheme="minorBidi"/>
              <w:b w:val="0"/>
              <w:bCs w:val="0"/>
              <w:caps w:val="0"/>
              <w:noProof/>
              <w:kern w:val="2"/>
              <w:sz w:val="21"/>
              <w:szCs w:val="22"/>
            </w:rPr>
          </w:pPr>
          <w:hyperlink w:anchor="_Toc37167139" w:history="1">
            <w:r w:rsidR="00DB5873" w:rsidRPr="00E0190A">
              <w:rPr>
                <w:rStyle w:val="aff6"/>
                <w:noProof/>
              </w:rPr>
              <w:t>3</w:t>
            </w:r>
            <w:r w:rsidR="00DB5873">
              <w:rPr>
                <w:rFonts w:eastAsiaTheme="minorEastAsia" w:cstheme="minorBidi"/>
                <w:b w:val="0"/>
                <w:bCs w:val="0"/>
                <w:caps w:val="0"/>
                <w:noProof/>
                <w:kern w:val="2"/>
                <w:sz w:val="21"/>
                <w:szCs w:val="22"/>
              </w:rPr>
              <w:tab/>
            </w:r>
            <w:r w:rsidR="00DB5873" w:rsidRPr="00E0190A">
              <w:rPr>
                <w:rStyle w:val="aff6"/>
                <w:noProof/>
              </w:rPr>
              <w:t>系统边界</w:t>
            </w:r>
            <w:r w:rsidR="00DB5873">
              <w:rPr>
                <w:noProof/>
                <w:webHidden/>
              </w:rPr>
              <w:tab/>
            </w:r>
            <w:r w:rsidR="00DB5873">
              <w:rPr>
                <w:noProof/>
                <w:webHidden/>
              </w:rPr>
              <w:fldChar w:fldCharType="begin"/>
            </w:r>
            <w:r w:rsidR="00DB5873">
              <w:rPr>
                <w:noProof/>
                <w:webHidden/>
              </w:rPr>
              <w:instrText xml:space="preserve"> PAGEREF _Toc37167139 \h </w:instrText>
            </w:r>
            <w:r w:rsidR="00DB5873">
              <w:rPr>
                <w:noProof/>
                <w:webHidden/>
              </w:rPr>
            </w:r>
            <w:r w:rsidR="00DB5873">
              <w:rPr>
                <w:noProof/>
                <w:webHidden/>
              </w:rPr>
              <w:fldChar w:fldCharType="separate"/>
            </w:r>
            <w:r w:rsidR="00DB5873">
              <w:rPr>
                <w:noProof/>
                <w:webHidden/>
              </w:rPr>
              <w:t>48</w:t>
            </w:r>
            <w:r w:rsidR="00DB5873">
              <w:rPr>
                <w:noProof/>
                <w:webHidden/>
              </w:rPr>
              <w:fldChar w:fldCharType="end"/>
            </w:r>
          </w:hyperlink>
        </w:p>
        <w:p w14:paraId="53531E2E" w14:textId="500449D9"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lastRenderedPageBreak/>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1" w:name="_Toc25323954"/>
      <w:bookmarkStart w:id="2" w:name="_Toc37167085"/>
      <w:bookmarkEnd w:id="0"/>
      <w:r>
        <w:rPr>
          <w:rFonts w:eastAsia="微软雅黑" w:cs="Arial" w:hint="eastAsia"/>
          <w:lang w:eastAsia="zh-CN"/>
        </w:rPr>
        <w:lastRenderedPageBreak/>
        <w:t>需求介绍</w:t>
      </w:r>
      <w:bookmarkEnd w:id="1"/>
      <w:bookmarkEnd w:id="2"/>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3" w:name="_Toc25323955"/>
      <w:bookmarkStart w:id="4" w:name="_Toc37167086"/>
      <w:r>
        <w:rPr>
          <w:rFonts w:eastAsia="微软雅黑" w:cs="Arial" w:hint="eastAsia"/>
          <w:lang w:eastAsia="zh-CN"/>
        </w:rPr>
        <w:lastRenderedPageBreak/>
        <w:t>需求内容</w:t>
      </w:r>
      <w:bookmarkEnd w:id="3"/>
      <w:bookmarkEnd w:id="4"/>
    </w:p>
    <w:p w14:paraId="2580E832" w14:textId="77777777" w:rsidR="000E61D9" w:rsidRDefault="005C3A02">
      <w:pPr>
        <w:pStyle w:val="21"/>
        <w:keepLines w:val="0"/>
        <w:spacing w:before="240" w:after="60" w:line="240" w:lineRule="auto"/>
        <w:rPr>
          <w:rFonts w:eastAsia="微软雅黑" w:cs="Arial"/>
          <w:lang w:eastAsia="zh-CN"/>
        </w:rPr>
      </w:pPr>
      <w:bookmarkStart w:id="5" w:name="_Toc25323956"/>
      <w:bookmarkStart w:id="6" w:name="_Toc37167087"/>
      <w:r>
        <w:rPr>
          <w:rFonts w:eastAsia="微软雅黑" w:cs="Arial" w:hint="eastAsia"/>
          <w:lang w:eastAsia="zh-CN"/>
        </w:rPr>
        <w:t>车型配置及差异</w:t>
      </w:r>
      <w:bookmarkEnd w:id="5"/>
      <w:bookmarkEnd w:id="6"/>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37C81FE0" w:rsidR="000E61D9" w:rsidRDefault="00DF2A4B">
      <w:pPr>
        <w:pStyle w:val="21"/>
        <w:rPr>
          <w:rFonts w:eastAsia="微软雅黑"/>
          <w:lang w:eastAsia="zh-CN"/>
        </w:rPr>
      </w:pPr>
      <w:bookmarkStart w:id="7" w:name="_Toc37167088"/>
      <w:r>
        <w:rPr>
          <w:rFonts w:eastAsia="微软雅黑"/>
          <w:lang w:eastAsia="zh-CN"/>
        </w:rPr>
        <w:t>O</w:t>
      </w:r>
      <w:r w:rsidR="005C3A02">
        <w:rPr>
          <w:rFonts w:eastAsia="微软雅黑" w:hint="eastAsia"/>
          <w:lang w:eastAsia="zh-CN"/>
        </w:rPr>
        <w:t>penlist</w:t>
      </w:r>
      <w:bookmarkEnd w:id="7"/>
    </w:p>
    <w:p w14:paraId="1EEF3C6E" w14:textId="77777777" w:rsidR="002D07F7" w:rsidRPr="002D07F7" w:rsidRDefault="00DF2A4B" w:rsidP="002D07F7">
      <w:pPr>
        <w:pStyle w:val="aff9"/>
        <w:numPr>
          <w:ilvl w:val="3"/>
          <w:numId w:val="20"/>
        </w:numPr>
        <w:ind w:firstLineChars="0"/>
        <w:rPr>
          <w:rFonts w:ascii="等线" w:hAnsi="等线"/>
          <w:sz w:val="21"/>
        </w:rPr>
      </w:pPr>
      <w:r>
        <w:rPr>
          <w:rFonts w:ascii="等线" w:hAnsi="等线" w:hint="eastAsia"/>
          <w:sz w:val="21"/>
        </w:rPr>
        <w:t>四个电话设备同时连接</w:t>
      </w:r>
      <w:r w:rsidR="004A536E">
        <w:rPr>
          <w:rFonts w:ascii="等线" w:hAnsi="等线" w:hint="eastAsia"/>
          <w:sz w:val="21"/>
        </w:rPr>
        <w:t>，</w:t>
      </w:r>
      <w:r>
        <w:rPr>
          <w:rFonts w:ascii="等线" w:hAnsi="等线" w:hint="eastAsia"/>
          <w:sz w:val="21"/>
        </w:rPr>
        <w:t>主从设备</w:t>
      </w:r>
      <w:r>
        <w:rPr>
          <w:rFonts w:hint="eastAsia"/>
          <w:sz w:val="22"/>
          <w:szCs w:val="22"/>
        </w:rPr>
        <w:t>音源切换时序控制不好可能会出现漏音之类的问题</w:t>
      </w:r>
      <w:r w:rsidR="00F635F3">
        <w:rPr>
          <w:rFonts w:hint="eastAsia"/>
          <w:sz w:val="22"/>
          <w:szCs w:val="22"/>
        </w:rPr>
        <w:t>；</w:t>
      </w:r>
      <w:r w:rsidR="00F635F3" w:rsidRPr="00F635F3">
        <w:rPr>
          <w:rFonts w:hint="eastAsia"/>
          <w:sz w:val="22"/>
          <w:szCs w:val="22"/>
        </w:rPr>
        <w:t>多个esco链路带宽要求增加，连接效果可能不好；</w:t>
      </w:r>
    </w:p>
    <w:p w14:paraId="06B34006" w14:textId="7DF79A81" w:rsidR="00DF2A4B" w:rsidRPr="002D07F7" w:rsidRDefault="00640565" w:rsidP="002D07F7">
      <w:pPr>
        <w:pStyle w:val="aff9"/>
        <w:numPr>
          <w:ilvl w:val="3"/>
          <w:numId w:val="20"/>
        </w:numPr>
        <w:ind w:firstLineChars="0"/>
        <w:rPr>
          <w:rFonts w:ascii="等线" w:hAnsi="等线"/>
          <w:sz w:val="21"/>
        </w:rPr>
      </w:pPr>
      <w:r w:rsidRPr="002D07F7">
        <w:rPr>
          <w:rFonts w:asciiTheme="minorEastAsia" w:eastAsiaTheme="minorEastAsia" w:hAnsiTheme="minorEastAsia" w:hint="eastAsia"/>
          <w:sz w:val="21"/>
          <w:szCs w:val="21"/>
        </w:rPr>
        <w:t>新方案四个电话连接细节</w:t>
      </w:r>
      <w:r w:rsidR="002D07F7" w:rsidRPr="002D07F7">
        <w:rPr>
          <w:rFonts w:asciiTheme="minorEastAsia" w:eastAsiaTheme="minorEastAsia" w:hAnsiTheme="minorEastAsia" w:hint="eastAsia"/>
          <w:sz w:val="21"/>
          <w:szCs w:val="21"/>
        </w:rPr>
        <w:t>参考《不同蓝牙设备，不同的HFP的多路电话v5_2020.3.6.xlsx》</w:t>
      </w:r>
      <w:r w:rsidRPr="002D07F7">
        <w:rPr>
          <w:rFonts w:asciiTheme="minorEastAsia" w:eastAsiaTheme="minorEastAsia" w:hAnsiTheme="minorEastAsia" w:hint="eastAsia"/>
          <w:sz w:val="21"/>
          <w:szCs w:val="21"/>
        </w:rPr>
        <w:t>；</w:t>
      </w:r>
    </w:p>
    <w:p w14:paraId="4A8949E7" w14:textId="77777777" w:rsidR="000E61D9" w:rsidRDefault="007A3B51">
      <w:pPr>
        <w:pStyle w:val="21"/>
        <w:keepLines w:val="0"/>
        <w:spacing w:before="240" w:after="60" w:line="240" w:lineRule="auto"/>
        <w:rPr>
          <w:rFonts w:eastAsia="微软雅黑" w:cs="Arial"/>
          <w:lang w:eastAsia="zh-CN"/>
        </w:rPr>
      </w:pPr>
      <w:bookmarkStart w:id="8" w:name="_Toc37167089"/>
      <w:r>
        <w:rPr>
          <w:rFonts w:eastAsia="微软雅黑" w:cs="Arial" w:hint="eastAsia"/>
          <w:lang w:eastAsia="zh-CN"/>
        </w:rPr>
        <w:lastRenderedPageBreak/>
        <w:t>蓝牙电话</w:t>
      </w:r>
      <w:r w:rsidR="00E20BCE">
        <w:rPr>
          <w:rFonts w:eastAsia="微软雅黑" w:cs="Arial" w:hint="eastAsia"/>
          <w:lang w:eastAsia="zh-CN"/>
        </w:rPr>
        <w:t>需求</w:t>
      </w:r>
      <w:bookmarkEnd w:id="8"/>
    </w:p>
    <w:p w14:paraId="0FE4F39E" w14:textId="77777777" w:rsidR="000E61D9" w:rsidRDefault="005C3A02">
      <w:pPr>
        <w:pStyle w:val="31"/>
        <w:rPr>
          <w:lang w:eastAsia="zh-CN"/>
        </w:rPr>
      </w:pPr>
      <w:bookmarkStart w:id="9" w:name="_Toc37167090"/>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9"/>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0" w:name="_Toc37167091"/>
      <w:r>
        <w:rPr>
          <w:rFonts w:eastAsia="宋体" w:hint="eastAsia"/>
        </w:rPr>
        <w:t>电话设备切换</w:t>
      </w:r>
      <w:bookmarkEnd w:id="10"/>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1" w:name="_Toc532161444"/>
      <w:bookmarkStart w:id="12" w:name="_Toc37167092"/>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1"/>
      <w:r>
        <w:rPr>
          <w:rFonts w:eastAsia="微软雅黑" w:hint="eastAsia"/>
          <w:lang w:eastAsia="zh-CN"/>
        </w:rPr>
        <w:t>同步</w:t>
      </w:r>
      <w:bookmarkEnd w:id="12"/>
    </w:p>
    <w:p w14:paraId="79F21D02" w14:textId="77777777" w:rsidR="00E724B2" w:rsidRPr="00CE67C6" w:rsidRDefault="00E724B2" w:rsidP="00E724B2">
      <w:pPr>
        <w:pStyle w:val="40"/>
        <w:rPr>
          <w:sz w:val="24"/>
        </w:rPr>
      </w:pPr>
      <w:bookmarkStart w:id="13" w:name="_Toc37167093"/>
      <w:r w:rsidRPr="00CE67C6">
        <w:rPr>
          <w:rFonts w:hint="eastAsia"/>
          <w:sz w:val="24"/>
        </w:rPr>
        <w:t>电话连接</w:t>
      </w:r>
      <w:bookmarkEnd w:id="13"/>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42447DC8" w14:textId="77777777" w:rsidR="000E61D9" w:rsidRPr="00CE67C6" w:rsidRDefault="005C3A02" w:rsidP="00E724B2">
      <w:pPr>
        <w:pStyle w:val="40"/>
        <w:rPr>
          <w:sz w:val="24"/>
        </w:rPr>
      </w:pPr>
      <w:bookmarkStart w:id="14" w:name="_Toc37167094"/>
      <w:r w:rsidRPr="00CE67C6">
        <w:rPr>
          <w:rFonts w:hint="eastAsia"/>
          <w:sz w:val="24"/>
        </w:rPr>
        <w:t>通话记录页面</w:t>
      </w:r>
      <w:bookmarkEnd w:id="14"/>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0BECF49B" w14:textId="71B7AAB5" w:rsidR="00E724B2" w:rsidRPr="00D210A4" w:rsidRDefault="005C3A02" w:rsidP="00D210A4">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r w:rsidR="00875CAD"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11AC83BF"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w:t>
      </w:r>
      <w:r w:rsidR="00CF2E54" w:rsidRPr="00CF2E54">
        <w:rPr>
          <w:rFonts w:asciiTheme="minorEastAsia" w:eastAsiaTheme="minorEastAsia" w:hAnsiTheme="minorEastAsia" w:cs="MS Mincho" w:hint="eastAsia"/>
          <w:color w:val="000000" w:themeColor="text1"/>
          <w:sz w:val="21"/>
          <w:szCs w:val="21"/>
          <w:lang w:eastAsia="zh-CN"/>
        </w:rPr>
        <w:t>先有连接弹框，再有电话设置的开关，默认都是打开，如果连接成功的弹框上是打开的，则电话设置的</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自动下载联系人开关</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就是打开的；反之，则关闭。</w:t>
      </w:r>
      <w:r w:rsidRPr="00E464BA">
        <w:rPr>
          <w:rFonts w:asciiTheme="minorEastAsia" w:eastAsiaTheme="minorEastAsia" w:hAnsiTheme="minorEastAsia" w:cs="MS Mincho" w:hint="eastAsia"/>
          <w:color w:val="000000" w:themeColor="text1"/>
          <w:sz w:val="21"/>
          <w:szCs w:val="21"/>
          <w:lang w:eastAsia="zh-CN"/>
        </w:rPr>
        <w:t>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lastRenderedPageBreak/>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230.4pt" o:ole="">
            <v:imagedata r:id="rId15" o:title=""/>
          </v:shape>
          <o:OLEObject Type="Embed" ProgID="Visio.Drawing.15" ShapeID="_x0000_i1025" DrawAspect="Content" ObjectID="_1655548393"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22471B96" w:rsidR="00E724B2" w:rsidRPr="00E464BA" w:rsidRDefault="00E724B2"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20C70B4D" w:rsidR="00E724B2" w:rsidRPr="00E464BA" w:rsidRDefault="00473FD5">
      <w:pPr>
        <w:pStyle w:val="a1"/>
        <w:ind w:firstLine="420"/>
        <w:rPr>
          <w:rFonts w:asciiTheme="minorEastAsia" w:eastAsiaTheme="minorEastAsia" w:hAnsiTheme="minorEastAsia" w:cs="MS Mincho"/>
          <w:color w:val="000000" w:themeColor="text1"/>
          <w:sz w:val="21"/>
          <w:szCs w:val="21"/>
          <w:lang w:eastAsia="zh-CN"/>
        </w:rPr>
      </w:pPr>
      <w:r>
        <w:rPr>
          <w:noProof/>
          <w:lang w:eastAsia="zh-CN"/>
        </w:rPr>
        <w:drawing>
          <wp:inline distT="0" distB="0" distL="0" distR="0" wp14:anchorId="0F093B7A" wp14:editId="703B7B21">
            <wp:extent cx="4600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619375"/>
                    </a:xfrm>
                    <a:prstGeom prst="rect">
                      <a:avLst/>
                    </a:prstGeom>
                  </pic:spPr>
                </pic:pic>
              </a:graphicData>
            </a:graphic>
          </wp:inline>
        </w:drawing>
      </w: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67509578"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CF2E54">
        <w:rPr>
          <w:rFonts w:asciiTheme="minorEastAsia" w:eastAsiaTheme="minorEastAsia" w:hAnsiTheme="minorEastAsia" w:cs="MS Mincho" w:hint="eastAsia"/>
          <w:color w:val="000000" w:themeColor="text1"/>
          <w:sz w:val="21"/>
          <w:szCs w:val="21"/>
          <w:lang w:eastAsia="zh-CN"/>
        </w:rPr>
        <w:t>，如下图</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213212E0"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w:t>
      </w:r>
    </w:p>
    <w:p w14:paraId="59F03922" w14:textId="0B4BE0F1" w:rsidR="00725D07" w:rsidRPr="00725D07" w:rsidRDefault="00725D07" w:rsidP="00443153">
      <w:pPr>
        <w:pStyle w:val="a1"/>
        <w:spacing w:line="240" w:lineRule="auto"/>
        <w:rPr>
          <w:rFonts w:asciiTheme="minorEastAsia" w:eastAsiaTheme="minorEastAsia" w:hAnsiTheme="minorEastAsia"/>
          <w:lang w:eastAsia="zh-CN"/>
        </w:rPr>
      </w:pPr>
      <w:r>
        <w:rPr>
          <w:rFonts w:asciiTheme="minorEastAsia" w:eastAsiaTheme="minorEastAsia" w:hAnsiTheme="minorEastAsia" w:hint="eastAsia"/>
          <w:lang w:eastAsia="zh-CN"/>
        </w:rPr>
        <w:t>所有</w:t>
      </w:r>
      <w:r w:rsidRPr="00725D07">
        <w:rPr>
          <w:rFonts w:asciiTheme="minorEastAsia" w:eastAsiaTheme="minorEastAsia" w:hAnsiTheme="minorEastAsia" w:hint="eastAsia"/>
          <w:lang w:eastAsia="zh-CN"/>
        </w:rPr>
        <w:t>下载失败，都是有提醒的，后台的下载是以toast提醒，具体形式参考U</w:t>
      </w:r>
      <w:r w:rsidRPr="00725D07">
        <w:rPr>
          <w:rFonts w:asciiTheme="minorEastAsia" w:eastAsiaTheme="minorEastAsia" w:hAnsiTheme="minorEastAsia"/>
          <w:lang w:eastAsia="zh-CN"/>
        </w:rPr>
        <w:t>E</w:t>
      </w:r>
      <w:r w:rsidRPr="00725D07">
        <w:rPr>
          <w:rFonts w:asciiTheme="minorEastAsia" w:eastAsiaTheme="minorEastAsia" w:hAnsiTheme="minorEastAsia" w:hint="eastAsia"/>
          <w:lang w:eastAsia="zh-CN"/>
        </w:rPr>
        <w:t>文档</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5" w:name="_Toc37167096"/>
      <w:r>
        <w:rPr>
          <w:rFonts w:hint="eastAsia"/>
        </w:rPr>
        <w:t>通讯录同步</w:t>
      </w:r>
      <w:bookmarkEnd w:id="15"/>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lastRenderedPageBreak/>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6" w:name="_Toc37167097"/>
      <w:r w:rsidRPr="008D73FC">
        <w:rPr>
          <w:rFonts w:hint="eastAsia"/>
        </w:rPr>
        <w:lastRenderedPageBreak/>
        <w:t>下载通讯录性能要求</w:t>
      </w:r>
      <w:bookmarkEnd w:id="16"/>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7" w:name="_Toc532161445"/>
      <w:bookmarkStart w:id="18" w:name="_Toc37167098"/>
      <w:r>
        <w:rPr>
          <w:rFonts w:eastAsia="微软雅黑" w:hint="eastAsia"/>
        </w:rPr>
        <w:t>电话拨打页面</w:t>
      </w:r>
      <w:bookmarkEnd w:id="17"/>
      <w:bookmarkEnd w:id="18"/>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19" w:name="_Toc37167099"/>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19"/>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613771D2"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0" w:name="_Toc37167100"/>
      <w:r>
        <w:rPr>
          <w:rFonts w:eastAsia="微软雅黑" w:hint="eastAsia"/>
        </w:rPr>
        <w:t>私密模式</w:t>
      </w:r>
      <w:bookmarkEnd w:id="20"/>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1" w:name="_Toc532161446"/>
      <w:bookmarkStart w:id="22" w:name="_Toc37167101"/>
      <w:r>
        <w:rPr>
          <w:rFonts w:eastAsia="微软雅黑" w:hint="eastAsia"/>
        </w:rPr>
        <w:t>末码重拨</w:t>
      </w:r>
      <w:bookmarkEnd w:id="21"/>
      <w:bookmarkEnd w:id="22"/>
    </w:p>
    <w:p w14:paraId="32B53691" w14:textId="4573D6FD" w:rsidR="00745902" w:rsidRPr="00745902"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w:t>
      </w:r>
      <w:r w:rsidR="00F97E4B" w:rsidRPr="00F97E4B">
        <w:rPr>
          <w:rFonts w:eastAsia="宋体" w:hint="eastAsia"/>
          <w:sz w:val="22"/>
          <w:szCs w:val="22"/>
          <w:lang w:eastAsia="zh-CN"/>
        </w:rPr>
        <w:t>点击拨号键，调用协议栈提供的</w:t>
      </w:r>
      <w:r w:rsidR="00F97E4B" w:rsidRPr="00F97E4B">
        <w:rPr>
          <w:rFonts w:eastAsia="宋体" w:hint="eastAsia"/>
          <w:sz w:val="22"/>
          <w:szCs w:val="22"/>
          <w:lang w:eastAsia="zh-CN"/>
        </w:rPr>
        <w:t xml:space="preserve">reDial </w:t>
      </w:r>
      <w:r w:rsidR="00F97E4B" w:rsidRPr="00F97E4B">
        <w:rPr>
          <w:rFonts w:eastAsia="宋体" w:hint="eastAsia"/>
          <w:sz w:val="22"/>
          <w:szCs w:val="22"/>
          <w:lang w:eastAsia="zh-CN"/>
        </w:rPr>
        <w:t>，控制当前设备重拨</w:t>
      </w:r>
    </w:p>
    <w:p w14:paraId="6CFB270C" w14:textId="77777777" w:rsidR="00004E40" w:rsidRPr="002B2CB5" w:rsidRDefault="00004E40" w:rsidP="002B2CB5">
      <w:pPr>
        <w:pStyle w:val="31"/>
        <w:rPr>
          <w:rFonts w:ascii="微软雅黑" w:eastAsia="微软雅黑" w:hAnsi="微软雅黑"/>
        </w:rPr>
      </w:pPr>
      <w:bookmarkStart w:id="23" w:name="_Toc37167102"/>
      <w:r w:rsidRPr="002B2CB5">
        <w:rPr>
          <w:rFonts w:ascii="微软雅黑" w:eastAsia="微软雅黑" w:hAnsi="微软雅黑" w:hint="eastAsia"/>
        </w:rPr>
        <w:t>电话优先级</w:t>
      </w:r>
      <w:bookmarkStart w:id="24" w:name="_GoBack"/>
      <w:bookmarkEnd w:id="23"/>
      <w:bookmarkEnd w:id="24"/>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5" w:name="_Toc37167103"/>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5"/>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6" w:name="_Toc532161447"/>
      <w:bookmarkStart w:id="27" w:name="_Toc37167104"/>
      <w:r>
        <w:rPr>
          <w:rFonts w:eastAsia="微软雅黑" w:hint="eastAsia"/>
        </w:rPr>
        <w:t>拨号中</w:t>
      </w:r>
      <w:bookmarkEnd w:id="26"/>
      <w:bookmarkEnd w:id="27"/>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lastRenderedPageBreak/>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手机接听（此时功能置灰不可用）：点击后转到手机听筒接听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8" w:name="_Toc532161448"/>
      <w:bookmarkStart w:id="29" w:name="_Toc37167105"/>
      <w:r>
        <w:rPr>
          <w:rFonts w:eastAsia="微软雅黑" w:hint="eastAsia"/>
        </w:rPr>
        <w:t>呼叫失败</w:t>
      </w:r>
      <w:bookmarkEnd w:id="28"/>
      <w:bookmarkEnd w:id="29"/>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lastRenderedPageBreak/>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30" w:name="_Toc532161449"/>
      <w:bookmarkStart w:id="31" w:name="_Toc37167106"/>
      <w:r>
        <w:rPr>
          <w:rFonts w:eastAsia="微软雅黑" w:hint="eastAsia"/>
        </w:rPr>
        <w:t>通话中</w:t>
      </w:r>
      <w:bookmarkEnd w:id="30"/>
      <w:bookmarkEnd w:id="31"/>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lastRenderedPageBreak/>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2" w:name="_Toc532161450"/>
      <w:bookmarkStart w:id="33" w:name="_Toc37167107"/>
      <w:r>
        <w:rPr>
          <w:rFonts w:eastAsia="微软雅黑" w:hint="eastAsia"/>
        </w:rPr>
        <w:t>通话结束</w:t>
      </w:r>
      <w:bookmarkEnd w:id="32"/>
      <w:bookmarkEnd w:id="33"/>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4" w:name="_Toc532161452"/>
      <w:bookmarkStart w:id="35" w:name="_Toc37167108"/>
      <w:r>
        <w:rPr>
          <w:rFonts w:eastAsia="微软雅黑" w:hint="eastAsia"/>
          <w:lang w:eastAsia="zh-CN"/>
        </w:rPr>
        <w:t>仅有一路电话来电显示</w:t>
      </w:r>
      <w:bookmarkEnd w:id="34"/>
      <w:bookmarkEnd w:id="35"/>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6" w:name="_Toc532161453"/>
      <w:bookmarkStart w:id="37" w:name="_Toc37167109"/>
      <w:r>
        <w:rPr>
          <w:rFonts w:eastAsia="微软雅黑" w:hint="eastAsia"/>
          <w:lang w:eastAsia="zh-CN"/>
        </w:rPr>
        <w:t>三方通话</w:t>
      </w:r>
      <w:bookmarkEnd w:id="36"/>
      <w:r w:rsidR="00957AD5">
        <w:rPr>
          <w:rFonts w:eastAsia="微软雅黑" w:hint="eastAsia"/>
          <w:lang w:eastAsia="zh-CN"/>
        </w:rPr>
        <w:t>（需运营商支持）</w:t>
      </w:r>
      <w:bookmarkEnd w:id="37"/>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8" w:name="_Toc37167110"/>
      <w:r>
        <w:rPr>
          <w:rFonts w:eastAsia="微软雅黑" w:hint="eastAsia"/>
          <w:lang w:eastAsia="zh-CN"/>
        </w:rPr>
        <w:t>多路</w:t>
      </w:r>
      <w:r>
        <w:rPr>
          <w:rFonts w:eastAsia="微软雅黑" w:hint="eastAsia"/>
          <w:lang w:eastAsia="zh-CN"/>
        </w:rPr>
        <w:t>HFP</w:t>
      </w:r>
      <w:bookmarkEnd w:id="38"/>
    </w:p>
    <w:p w14:paraId="0F698D0C" w14:textId="77777777" w:rsidR="000E61D9" w:rsidRDefault="005C3A02">
      <w:pPr>
        <w:pStyle w:val="40"/>
        <w:rPr>
          <w:lang w:eastAsia="zh-CN"/>
        </w:rPr>
      </w:pPr>
      <w:bookmarkStart w:id="39" w:name="_Toc37167111"/>
      <w:r>
        <w:rPr>
          <w:rFonts w:hint="eastAsia"/>
          <w:lang w:eastAsia="zh-CN"/>
        </w:rPr>
        <w:t>同一个</w:t>
      </w:r>
      <w:r>
        <w:rPr>
          <w:rFonts w:hint="eastAsia"/>
          <w:lang w:eastAsia="zh-CN"/>
        </w:rPr>
        <w:t>HFP</w:t>
      </w:r>
      <w:r>
        <w:rPr>
          <w:rFonts w:hint="eastAsia"/>
          <w:lang w:eastAsia="zh-CN"/>
        </w:rPr>
        <w:t>多路电话（参考三方通话）</w:t>
      </w:r>
      <w:bookmarkEnd w:id="39"/>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6pt" o:ole="">
            <v:imagedata r:id="rId37" o:title=""/>
          </v:shape>
          <o:OLEObject Type="Embed" ProgID="Excel.Sheet.12" ShapeID="_x0000_i1026" DrawAspect="Icon" ObjectID="_1655548394"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40" w:name="_Toc37167112"/>
      <w:r>
        <w:rPr>
          <w:rFonts w:hint="eastAsia"/>
          <w:lang w:eastAsia="zh-CN"/>
        </w:rPr>
        <w:t>不同蓝牙设备的多路通话</w:t>
      </w:r>
      <w:bookmarkEnd w:id="40"/>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1" w:name="_MON_1645514531"/>
    <w:bookmarkEnd w:id="41"/>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7pt" o:ole="">
            <v:imagedata r:id="rId39" o:title=""/>
          </v:shape>
          <o:OLEObject Type="Embed" ProgID="Excel.Sheet.12" ShapeID="_x0000_i1027" DrawAspect="Icon" ObjectID="_1655548395"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2" w:name="_Toc37167113"/>
      <w:r w:rsidRPr="00DD4CE6">
        <w:rPr>
          <w:rFonts w:ascii="微软雅黑" w:eastAsia="微软雅黑" w:hAnsi="微软雅黑" w:cs="微软雅黑" w:hint="eastAsia"/>
          <w:lang w:eastAsia="zh-CN"/>
        </w:rPr>
        <w:t>手机端已有通话，发起蓝牙连接</w:t>
      </w:r>
      <w:bookmarkEnd w:id="42"/>
    </w:p>
    <w:p w14:paraId="222C4431" w14:textId="3FCA11D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w:t>
      </w:r>
      <w:r w:rsidR="00725D07">
        <w:rPr>
          <w:rFonts w:asciiTheme="minorEastAsia" w:eastAsiaTheme="minorEastAsia" w:hAnsiTheme="minorEastAsia" w:hint="eastAsia"/>
          <w:sz w:val="21"/>
          <w:lang w:eastAsia="zh-CN"/>
        </w:rPr>
        <w:t>如果是主设备，</w:t>
      </w:r>
      <w:commentRangeStart w:id="43"/>
      <w:r w:rsidR="00725D07" w:rsidRPr="004E6FB8">
        <w:rPr>
          <w:rFonts w:asciiTheme="minorEastAsia" w:eastAsiaTheme="minorEastAsia" w:hAnsiTheme="minorEastAsia" w:hint="eastAsia"/>
          <w:sz w:val="21"/>
          <w:lang w:eastAsia="zh-CN"/>
        </w:rPr>
        <w:t>通话</w:t>
      </w:r>
      <w:r w:rsidR="00C3327B">
        <w:rPr>
          <w:rFonts w:asciiTheme="minorEastAsia" w:eastAsiaTheme="minorEastAsia" w:hAnsiTheme="minorEastAsia" w:hint="eastAsia"/>
          <w:sz w:val="21"/>
          <w:lang w:eastAsia="zh-CN"/>
        </w:rPr>
        <w:t>音频</w:t>
      </w:r>
      <w:r w:rsidR="00725D07" w:rsidRPr="004E6FB8">
        <w:rPr>
          <w:rFonts w:asciiTheme="minorEastAsia" w:eastAsiaTheme="minorEastAsia" w:hAnsiTheme="minorEastAsia" w:hint="eastAsia"/>
          <w:sz w:val="21"/>
          <w:lang w:eastAsia="zh-CN"/>
        </w:rPr>
        <w:t>转到车机</w:t>
      </w:r>
      <w:commentRangeEnd w:id="43"/>
      <w:r w:rsidR="009D07F3">
        <w:rPr>
          <w:rStyle w:val="aff7"/>
          <w:rFonts w:eastAsia="宋体"/>
          <w:lang w:eastAsia="zh-CN"/>
        </w:rPr>
        <w:commentReference w:id="43"/>
      </w:r>
      <w:r w:rsidR="00725D07">
        <w:rPr>
          <w:rFonts w:asciiTheme="minorEastAsia" w:eastAsiaTheme="minorEastAsia" w:hAnsiTheme="minorEastAsia" w:hint="eastAsia"/>
          <w:sz w:val="21"/>
          <w:lang w:eastAsia="zh-CN"/>
        </w:rPr>
        <w:t>，如果是从设备，电话保留在手机。</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44" w:name="_Toc532161454"/>
      <w:bookmarkStart w:id="45" w:name="_Toc37167114"/>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4"/>
      <w:bookmarkEnd w:id="45"/>
    </w:p>
    <w:p w14:paraId="2CF655F0" w14:textId="77777777" w:rsidR="000E61D9" w:rsidRDefault="005C3A02">
      <w:pPr>
        <w:pStyle w:val="40"/>
      </w:pPr>
      <w:bookmarkStart w:id="46" w:name="_Toc37167115"/>
      <w:r>
        <w:rPr>
          <w:rFonts w:hint="eastAsia"/>
        </w:rPr>
        <w:t>连接异</w:t>
      </w:r>
      <w:r>
        <w:rPr>
          <w:rFonts w:cs="MS Mincho"/>
        </w:rPr>
        <w:t>常</w:t>
      </w:r>
      <w:bookmarkEnd w:id="46"/>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7" w:name="_Toc37167116"/>
      <w:r>
        <w:rPr>
          <w:rFonts w:hint="eastAsia"/>
        </w:rPr>
        <w:t>蓝牙</w:t>
      </w:r>
      <w:r w:rsidR="006347DE">
        <w:rPr>
          <w:rFonts w:hint="eastAsia"/>
          <w:lang w:eastAsia="zh-CN"/>
        </w:rPr>
        <w:t>单</w:t>
      </w:r>
      <w:r>
        <w:rPr>
          <w:rFonts w:hint="eastAsia"/>
        </w:rPr>
        <w:t>连接断开</w:t>
      </w:r>
      <w:bookmarkEnd w:id="47"/>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8.75pt;height:6in" o:ole="">
            <v:imagedata r:id="rId48" o:title=""/>
          </v:shape>
          <o:OLEObject Type="Embed" ProgID="Visio.Drawing.15" ShapeID="_x0000_i1028" DrawAspect="Content" ObjectID="_1655548396" r:id="rId49"/>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8" w:name="_Toc37167117"/>
      <w:r>
        <w:rPr>
          <w:rFonts w:hint="eastAsia"/>
        </w:rPr>
        <w:t>多路连接的连接断开</w:t>
      </w:r>
      <w:bookmarkEnd w:id="48"/>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优先级：优先设备&gt;主设备&gt;从设备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49" w:name="_Toc37167118"/>
      <w:r w:rsidRPr="00B1360F">
        <w:rPr>
          <w:rFonts w:hint="eastAsia"/>
          <w:highlight w:val="yellow"/>
          <w:lang w:eastAsia="zh-CN"/>
        </w:rPr>
        <w:t>多个电话设备都断开，自动的连接顺序</w:t>
      </w:r>
      <w:bookmarkEnd w:id="49"/>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50" w:name="_Toc37167119"/>
      <w:r w:rsidRPr="005021E1">
        <w:rPr>
          <w:rFonts w:hint="eastAsia"/>
        </w:rPr>
        <w:t>通讯录同步失败</w:t>
      </w:r>
      <w:bookmarkEnd w:id="50"/>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1" w:name="_Toc37167120"/>
      <w:r>
        <w:rPr>
          <w:rFonts w:hint="eastAsia"/>
        </w:rPr>
        <w:t>异常通知</w:t>
      </w:r>
      <w:bookmarkEnd w:id="51"/>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2" w:name="_Toc37167121"/>
      <w:r>
        <w:rPr>
          <w:rFonts w:eastAsia="微软雅黑" w:hint="eastAsia"/>
        </w:rPr>
        <w:t>语音</w:t>
      </w:r>
      <w:r w:rsidR="00D845EB">
        <w:rPr>
          <w:rFonts w:eastAsia="微软雅黑" w:hint="eastAsia"/>
          <w:lang w:eastAsia="zh-CN"/>
        </w:rPr>
        <w:t>控制</w:t>
      </w:r>
      <w:bookmarkEnd w:id="52"/>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3" w:name="_Toc37167122"/>
      <w:r>
        <w:rPr>
          <w:rFonts w:eastAsia="微软雅黑" w:hint="eastAsia"/>
        </w:rPr>
        <w:t>音</w:t>
      </w:r>
      <w:r w:rsidR="00CE0AB4">
        <w:rPr>
          <w:rFonts w:eastAsia="微软雅黑" w:hint="eastAsia"/>
          <w:lang w:eastAsia="zh-CN"/>
        </w:rPr>
        <w:t>源</w:t>
      </w:r>
      <w:r>
        <w:rPr>
          <w:rFonts w:eastAsia="微软雅黑" w:hint="eastAsia"/>
        </w:rPr>
        <w:t>交互</w:t>
      </w:r>
      <w:bookmarkEnd w:id="53"/>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4" w:name="_Toc37167123"/>
      <w:r>
        <w:rPr>
          <w:rFonts w:eastAsiaTheme="minorEastAsia" w:hint="eastAsia"/>
        </w:rPr>
        <w:t>微信电话</w:t>
      </w:r>
      <w:bookmarkEnd w:id="54"/>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5" w:name="_Toc37167124"/>
      <w:r w:rsidR="000837FD">
        <w:rPr>
          <w:rFonts w:eastAsiaTheme="minorEastAsia" w:hint="eastAsia"/>
        </w:rPr>
        <w:t>蓝牙兼容性测试报告</w:t>
      </w:r>
      <w:bookmarkEnd w:id="55"/>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6" w:name="_Toc25323958"/>
      <w:bookmarkStart w:id="57" w:name="_Toc37167125"/>
      <w:r>
        <w:rPr>
          <w:rFonts w:eastAsia="微软雅黑" w:cs="Arial" w:hint="eastAsia"/>
          <w:lang w:eastAsia="zh-CN"/>
        </w:rPr>
        <w:t>蓝牙电话功能描述</w:t>
      </w:r>
      <w:bookmarkEnd w:id="56"/>
      <w:bookmarkEnd w:id="57"/>
    </w:p>
    <w:p w14:paraId="0382644D" w14:textId="77777777" w:rsidR="000E61D9" w:rsidRDefault="005C3A02">
      <w:pPr>
        <w:pStyle w:val="40"/>
      </w:pPr>
      <w:bookmarkStart w:id="58" w:name="_Toc37167126"/>
      <w:r>
        <w:rPr>
          <w:rFonts w:hint="eastAsia"/>
        </w:rPr>
        <w:t>拨号按键</w:t>
      </w:r>
      <w:bookmarkEnd w:id="58"/>
    </w:p>
    <w:p w14:paraId="3C4E9A97" w14:textId="77777777" w:rsidR="000E61D9" w:rsidRDefault="005C3A02">
      <w:pPr>
        <w:pStyle w:val="5"/>
      </w:pPr>
      <w:r>
        <w:rPr>
          <w:rFonts w:ascii="微软雅黑" w:eastAsia="微软雅黑" w:hAnsi="微软雅黑" w:cs="微软雅黑" w:hint="eastAsia"/>
        </w:rPr>
        <w:t>输入显示框</w:t>
      </w:r>
    </w:p>
    <w:tbl>
      <w:tblPr>
        <w:tblStyle w:val="aff1"/>
        <w:tblW w:w="9124" w:type="dxa"/>
        <w:tblLayout w:type="fixed"/>
        <w:tblLook w:val="04A0" w:firstRow="1" w:lastRow="0" w:firstColumn="1" w:lastColumn="0" w:noHBand="0" w:noVBand="1"/>
      </w:tblPr>
      <w:tblGrid>
        <w:gridCol w:w="1940"/>
        <w:gridCol w:w="7184"/>
      </w:tblGrid>
      <w:tr w:rsidR="000E61D9" w14:paraId="3D7F2396" w14:textId="77777777">
        <w:tc>
          <w:tcPr>
            <w:tcW w:w="1940" w:type="dxa"/>
            <w:shd w:val="clear" w:color="auto" w:fill="F2F2F2" w:themeFill="background1" w:themeFillShade="F2"/>
          </w:tcPr>
          <w:p w14:paraId="2E8D6AA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2421DD5"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键盘输入显示框用于显示已经完成输入的内容以及输入光标</w:t>
            </w:r>
          </w:p>
        </w:tc>
      </w:tr>
      <w:tr w:rsidR="000E61D9" w14:paraId="45C1B79E" w14:textId="77777777">
        <w:tc>
          <w:tcPr>
            <w:tcW w:w="1940" w:type="dxa"/>
            <w:shd w:val="clear" w:color="auto" w:fill="F2F2F2" w:themeFill="background1" w:themeFillShade="F2"/>
          </w:tcPr>
          <w:p w14:paraId="5184F59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74CF0A0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w:t>
            </w:r>
          </w:p>
        </w:tc>
      </w:tr>
      <w:tr w:rsidR="000E61D9" w14:paraId="45E86370" w14:textId="77777777">
        <w:tc>
          <w:tcPr>
            <w:tcW w:w="1940" w:type="dxa"/>
            <w:shd w:val="clear" w:color="auto" w:fill="F2F2F2" w:themeFill="background1" w:themeFillShade="F2"/>
          </w:tcPr>
          <w:p w14:paraId="33ADFE0B"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4F7B713" w14:textId="77777777" w:rsidR="000E61D9" w:rsidRPr="001C513D" w:rsidRDefault="005C3A02">
            <w:pPr>
              <w:pStyle w:val="aff9"/>
              <w:numPr>
                <w:ilvl w:val="0"/>
                <w:numId w:val="36"/>
              </w:numPr>
              <w:ind w:firstLineChars="0"/>
              <w:rPr>
                <w:rFonts w:ascii="微软雅黑" w:eastAsia="微软雅黑" w:hAnsi="微软雅黑"/>
                <w:sz w:val="21"/>
                <w:szCs w:val="21"/>
              </w:rPr>
            </w:pPr>
            <w:r w:rsidRPr="001C513D">
              <w:rPr>
                <w:rFonts w:ascii="微软雅黑" w:eastAsia="微软雅黑" w:hAnsi="微软雅黑"/>
                <w:sz w:val="21"/>
                <w:szCs w:val="21"/>
              </w:rPr>
              <w:t>任意点击键盘上的数字键盘0~9和符号“*”和“#”</w:t>
            </w:r>
          </w:p>
          <w:p w14:paraId="1E372DE5" w14:textId="77777777" w:rsidR="000E61D9" w:rsidRPr="001C513D" w:rsidRDefault="005C3A02">
            <w:pPr>
              <w:pStyle w:val="aff9"/>
              <w:widowControl w:val="0"/>
              <w:numPr>
                <w:ilvl w:val="0"/>
                <w:numId w:val="36"/>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输入过程中号码输入显示框同步显示当前已经输入的字符</w:t>
            </w:r>
          </w:p>
        </w:tc>
      </w:tr>
      <w:tr w:rsidR="000E61D9" w14:paraId="72C9C7B3" w14:textId="77777777">
        <w:tc>
          <w:tcPr>
            <w:tcW w:w="1940" w:type="dxa"/>
            <w:shd w:val="clear" w:color="auto" w:fill="F2F2F2" w:themeFill="background1" w:themeFillShade="F2"/>
          </w:tcPr>
          <w:p w14:paraId="7F3B90D5"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2B3030B8" w14:textId="77777777" w:rsidR="000E61D9" w:rsidRPr="001C513D" w:rsidRDefault="000E61D9">
            <w:pPr>
              <w:spacing w:before="60" w:after="60"/>
              <w:jc w:val="both"/>
              <w:rPr>
                <w:rFonts w:eastAsia="微软雅黑" w:cs="Arial"/>
                <w:sz w:val="21"/>
                <w:szCs w:val="21"/>
              </w:rPr>
            </w:pPr>
          </w:p>
        </w:tc>
      </w:tr>
      <w:tr w:rsidR="000E61D9" w14:paraId="455249FC" w14:textId="77777777">
        <w:tc>
          <w:tcPr>
            <w:tcW w:w="1940" w:type="dxa"/>
            <w:shd w:val="clear" w:color="auto" w:fill="F2F2F2" w:themeFill="background1" w:themeFillShade="F2"/>
          </w:tcPr>
          <w:p w14:paraId="41FF1B75"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72CD340A" w14:textId="77777777" w:rsidR="000E61D9" w:rsidRDefault="000E61D9">
            <w:pPr>
              <w:spacing w:before="60" w:after="60"/>
              <w:jc w:val="both"/>
              <w:rPr>
                <w:rFonts w:eastAsia="微软雅黑" w:cs="Arial"/>
                <w:color w:val="0000FF"/>
                <w:sz w:val="21"/>
                <w:szCs w:val="21"/>
              </w:rPr>
            </w:pPr>
          </w:p>
        </w:tc>
      </w:tr>
      <w:tr w:rsidR="000E61D9" w14:paraId="4ADF1C9C" w14:textId="77777777">
        <w:tc>
          <w:tcPr>
            <w:tcW w:w="1940" w:type="dxa"/>
            <w:shd w:val="clear" w:color="auto" w:fill="F2F2F2" w:themeFill="background1" w:themeFillShade="F2"/>
          </w:tcPr>
          <w:p w14:paraId="00ED272F"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2504F95D" w14:textId="77777777" w:rsidR="000E61D9" w:rsidRDefault="000E61D9">
            <w:pPr>
              <w:spacing w:before="60" w:after="60"/>
              <w:jc w:val="both"/>
              <w:rPr>
                <w:rFonts w:eastAsia="微软雅黑" w:cs="Arial"/>
                <w:color w:val="0000FF"/>
                <w:sz w:val="21"/>
                <w:szCs w:val="21"/>
              </w:rPr>
            </w:pPr>
          </w:p>
        </w:tc>
      </w:tr>
      <w:tr w:rsidR="000E61D9" w14:paraId="1937471A" w14:textId="77777777">
        <w:tc>
          <w:tcPr>
            <w:tcW w:w="1940" w:type="dxa"/>
            <w:shd w:val="clear" w:color="auto" w:fill="F2F2F2" w:themeFill="background1" w:themeFillShade="F2"/>
          </w:tcPr>
          <w:p w14:paraId="6C595803"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A924A40" w14:textId="77777777" w:rsidR="000E61D9" w:rsidRDefault="000E61D9">
            <w:pPr>
              <w:spacing w:before="60" w:after="60"/>
              <w:jc w:val="both"/>
              <w:rPr>
                <w:rFonts w:eastAsia="微软雅黑" w:cs="Arial"/>
                <w:color w:val="0000FF"/>
                <w:sz w:val="21"/>
                <w:szCs w:val="21"/>
              </w:rPr>
            </w:pPr>
          </w:p>
        </w:tc>
      </w:tr>
      <w:tr w:rsidR="001C513D" w:rsidRPr="001C513D" w14:paraId="194A76E0" w14:textId="77777777">
        <w:tc>
          <w:tcPr>
            <w:tcW w:w="1940" w:type="dxa"/>
            <w:shd w:val="clear" w:color="auto" w:fill="F2F2F2" w:themeFill="background1" w:themeFillShade="F2"/>
          </w:tcPr>
          <w:p w14:paraId="78AF7FB7" w14:textId="77777777" w:rsidR="000E61D9" w:rsidRPr="001C513D" w:rsidRDefault="005C3A02">
            <w:pPr>
              <w:rPr>
                <w:rFonts w:eastAsia="微软雅黑" w:cs="Arial"/>
                <w:sz w:val="21"/>
                <w:szCs w:val="21"/>
              </w:rPr>
            </w:pPr>
            <w:r w:rsidRPr="001C513D">
              <w:rPr>
                <w:rFonts w:eastAsia="微软雅黑" w:cs="Arial"/>
                <w:sz w:val="21"/>
                <w:szCs w:val="21"/>
              </w:rPr>
              <w:t>其它</w:t>
            </w:r>
          </w:p>
        </w:tc>
        <w:tc>
          <w:tcPr>
            <w:tcW w:w="7184" w:type="dxa"/>
          </w:tcPr>
          <w:p w14:paraId="7FC3966C"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最大允许输入字符数为24个，当超过最大输入字符数量后，键盘不允许点击</w:t>
            </w:r>
          </w:p>
          <w:p w14:paraId="0D6EB2AF"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输入过程中输入光标每秒闪烁一次</w:t>
            </w:r>
          </w:p>
          <w:p w14:paraId="6AC9AA61"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通过点击输入框可以移动输入光标的位置</w:t>
            </w:r>
          </w:p>
          <w:p w14:paraId="559A3E07" w14:textId="77777777" w:rsidR="000E61D9" w:rsidRPr="001C513D" w:rsidRDefault="005C3A02">
            <w:pPr>
              <w:pStyle w:val="aff9"/>
              <w:numPr>
                <w:ilvl w:val="0"/>
                <w:numId w:val="37"/>
              </w:numPr>
              <w:spacing w:before="60" w:after="60"/>
              <w:ind w:firstLineChars="0"/>
              <w:jc w:val="both"/>
              <w:rPr>
                <w:rFonts w:eastAsia="微软雅黑" w:cs="Arial"/>
                <w:sz w:val="21"/>
                <w:szCs w:val="21"/>
              </w:rPr>
            </w:pPr>
            <w:r w:rsidRPr="001C513D">
              <w:rPr>
                <w:rFonts w:ascii="微软雅黑" w:eastAsia="微软雅黑" w:hAnsi="微软雅黑"/>
                <w:sz w:val="21"/>
                <w:szCs w:val="21"/>
              </w:rPr>
              <w:t>输入显示框的内容不记忆，当输入一些字符后，退出此界面再进入，上次输入的文字不显示，输入显示框中的字符内容为空</w:t>
            </w:r>
          </w:p>
        </w:tc>
      </w:tr>
    </w:tbl>
    <w:p w14:paraId="58BF2B2B" w14:textId="77777777" w:rsidR="000E61D9" w:rsidRPr="001C513D" w:rsidRDefault="000E61D9">
      <w:pPr>
        <w:pStyle w:val="a1"/>
        <w:rPr>
          <w:rFonts w:eastAsiaTheme="minorEastAsia"/>
          <w:lang w:eastAsia="zh-CN"/>
        </w:rPr>
      </w:pPr>
    </w:p>
    <w:p w14:paraId="38E7E883" w14:textId="62895444" w:rsidR="000E61D9" w:rsidRDefault="005C3A02">
      <w:pPr>
        <w:pStyle w:val="5"/>
      </w:pPr>
      <w:r>
        <w:rPr>
          <w:rFonts w:ascii="微软雅黑" w:eastAsia="微软雅黑" w:hAnsi="微软雅黑" w:cs="微软雅黑" w:hint="eastAsia"/>
        </w:rPr>
        <w:t>退格键</w:t>
      </w:r>
      <w:r w:rsidR="00B52FB9">
        <w:rPr>
          <w:rFonts w:ascii="微软雅黑" w:eastAsia="微软雅黑" w:hAnsi="微软雅黑" w:cs="微软雅黑" w:hint="eastAsia"/>
          <w:lang w:eastAsia="zh-CN"/>
        </w:rPr>
        <w:t>&amp;</w:t>
      </w:r>
      <w:r w:rsidR="00B52FB9">
        <w:rPr>
          <w:rFonts w:ascii="微软雅黑" w:eastAsia="微软雅黑" w:hAnsi="微软雅黑" w:cs="微软雅黑" w:hint="eastAsia"/>
        </w:rPr>
        <w:t>清空键</w:t>
      </w:r>
    </w:p>
    <w:tbl>
      <w:tblPr>
        <w:tblStyle w:val="aff1"/>
        <w:tblW w:w="9124" w:type="dxa"/>
        <w:tblLayout w:type="fixed"/>
        <w:tblLook w:val="04A0" w:firstRow="1" w:lastRow="0" w:firstColumn="1" w:lastColumn="0" w:noHBand="0" w:noVBand="1"/>
      </w:tblPr>
      <w:tblGrid>
        <w:gridCol w:w="1940"/>
        <w:gridCol w:w="7184"/>
      </w:tblGrid>
      <w:tr w:rsidR="000E61D9" w14:paraId="1362DAA3" w14:textId="77777777">
        <w:tc>
          <w:tcPr>
            <w:tcW w:w="1940" w:type="dxa"/>
            <w:shd w:val="clear" w:color="auto" w:fill="F2F2F2" w:themeFill="background1" w:themeFillShade="F2"/>
          </w:tcPr>
          <w:p w14:paraId="33CFC5E7"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85D83AC" w14:textId="77777777" w:rsidR="000E61D9" w:rsidRDefault="00B52FB9">
            <w:pPr>
              <w:spacing w:before="60" w:after="60"/>
              <w:jc w:val="both"/>
              <w:rPr>
                <w:rFonts w:ascii="微软雅黑" w:eastAsia="微软雅黑" w:hAnsi="微软雅黑" w:cs="宋体"/>
                <w:sz w:val="21"/>
                <w:szCs w:val="21"/>
              </w:rPr>
            </w:pPr>
            <w:r>
              <w:rPr>
                <w:rFonts w:ascii="微软雅黑" w:eastAsia="微软雅黑" w:hAnsi="微软雅黑" w:cs="宋体" w:hint="eastAsia"/>
                <w:sz w:val="21"/>
                <w:szCs w:val="21"/>
              </w:rPr>
              <w:t>短按：</w:t>
            </w:r>
            <w:r w:rsidR="005C3A02">
              <w:rPr>
                <w:rFonts w:ascii="微软雅黑" w:eastAsia="微软雅黑" w:hAnsi="微软雅黑" w:cs="宋体"/>
                <w:sz w:val="21"/>
                <w:szCs w:val="21"/>
              </w:rPr>
              <w:t>用于对已经输入的字符进行单个删除处理</w:t>
            </w:r>
          </w:p>
          <w:p w14:paraId="44E8005D" w14:textId="6BDC4804" w:rsidR="00B52FB9" w:rsidRDefault="00B52FB9">
            <w:pPr>
              <w:spacing w:before="60" w:after="60"/>
              <w:jc w:val="both"/>
              <w:rPr>
                <w:rFonts w:eastAsia="微软雅黑" w:cs="Arial"/>
                <w:color w:val="0000FF"/>
                <w:sz w:val="21"/>
                <w:szCs w:val="21"/>
              </w:rPr>
            </w:pPr>
            <w:r>
              <w:rPr>
                <w:rFonts w:ascii="微软雅黑" w:eastAsia="微软雅黑" w:hAnsi="微软雅黑" w:cs="宋体" w:hint="eastAsia"/>
                <w:sz w:val="21"/>
                <w:szCs w:val="21"/>
              </w:rPr>
              <w:t>长按：</w:t>
            </w:r>
            <w:r>
              <w:rPr>
                <w:rFonts w:ascii="微软雅黑" w:eastAsia="微软雅黑" w:hAnsi="微软雅黑" w:cs="宋体"/>
                <w:sz w:val="21"/>
                <w:szCs w:val="21"/>
              </w:rPr>
              <w:t>用于对已经输入的字符进行清空处理</w:t>
            </w:r>
          </w:p>
        </w:tc>
      </w:tr>
      <w:tr w:rsidR="000E61D9" w14:paraId="002B49C2" w14:textId="77777777">
        <w:tc>
          <w:tcPr>
            <w:tcW w:w="1940" w:type="dxa"/>
            <w:shd w:val="clear" w:color="auto" w:fill="F2F2F2" w:themeFill="background1" w:themeFillShade="F2"/>
          </w:tcPr>
          <w:p w14:paraId="526A5370"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40FE0A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6E509C4B" w14:textId="77777777">
        <w:tc>
          <w:tcPr>
            <w:tcW w:w="1940" w:type="dxa"/>
            <w:shd w:val="clear" w:color="auto" w:fill="F2F2F2" w:themeFill="background1" w:themeFillShade="F2"/>
          </w:tcPr>
          <w:p w14:paraId="17B94316"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76D6C01" w14:textId="04FFC34E" w:rsidR="000E61D9" w:rsidRDefault="005C3A02" w:rsidP="00B52FB9">
            <w:pPr>
              <w:pStyle w:val="aff9"/>
              <w:numPr>
                <w:ilvl w:val="0"/>
                <w:numId w:val="38"/>
              </w:numPr>
              <w:ind w:firstLineChars="0"/>
              <w:rPr>
                <w:rFonts w:ascii="微软雅黑" w:eastAsia="微软雅黑" w:hAnsi="微软雅黑"/>
                <w:sz w:val="21"/>
                <w:szCs w:val="21"/>
              </w:rPr>
            </w:pPr>
            <w:r w:rsidRPr="001C513D">
              <w:rPr>
                <w:rFonts w:ascii="微软雅黑" w:eastAsia="微软雅黑" w:hAnsi="微软雅黑"/>
                <w:sz w:val="21"/>
                <w:szCs w:val="21"/>
              </w:rPr>
              <w:t>退格</w:t>
            </w:r>
            <w:r w:rsidR="00B52FB9">
              <w:rPr>
                <w:rFonts w:ascii="微软雅黑" w:eastAsia="微软雅黑" w:hAnsi="微软雅黑" w:hint="eastAsia"/>
                <w:sz w:val="21"/>
                <w:szCs w:val="21"/>
              </w:rPr>
              <w:t>功能，</w:t>
            </w:r>
            <w:r w:rsidRPr="00B52FB9">
              <w:rPr>
                <w:rFonts w:ascii="微软雅黑" w:eastAsia="微软雅黑" w:hAnsi="微软雅黑"/>
                <w:sz w:val="21"/>
                <w:szCs w:val="21"/>
              </w:rPr>
              <w:t>删除输入显示框中输入光标前的一个字符</w:t>
            </w:r>
            <w:r w:rsidR="00B52FB9">
              <w:rPr>
                <w:rFonts w:ascii="微软雅黑" w:eastAsia="微软雅黑" w:hAnsi="微软雅黑" w:hint="eastAsia"/>
                <w:sz w:val="21"/>
                <w:szCs w:val="21"/>
              </w:rPr>
              <w:t>；</w:t>
            </w:r>
          </w:p>
          <w:p w14:paraId="37D12A4D" w14:textId="61BF09C0" w:rsidR="00B52FB9" w:rsidRPr="00B52FB9" w:rsidRDefault="00B52FB9" w:rsidP="00B1360F">
            <w:pPr>
              <w:pStyle w:val="aff9"/>
              <w:numPr>
                <w:ilvl w:val="0"/>
                <w:numId w:val="38"/>
              </w:numPr>
              <w:ind w:firstLineChars="0"/>
              <w:rPr>
                <w:rFonts w:ascii="微软雅黑" w:eastAsia="微软雅黑" w:hAnsi="微软雅黑"/>
                <w:sz w:val="21"/>
                <w:szCs w:val="21"/>
              </w:rPr>
            </w:pPr>
            <w:r>
              <w:rPr>
                <w:rFonts w:ascii="微软雅黑" w:eastAsia="微软雅黑" w:hAnsi="微软雅黑"/>
                <w:sz w:val="21"/>
                <w:szCs w:val="21"/>
              </w:rPr>
              <w:t>清空</w:t>
            </w:r>
            <w:r w:rsidR="00B1360F">
              <w:rPr>
                <w:rFonts w:ascii="微软雅黑" w:eastAsia="微软雅黑" w:hAnsi="微软雅黑" w:hint="eastAsia"/>
                <w:sz w:val="21"/>
                <w:szCs w:val="21"/>
              </w:rPr>
              <w:t>功能，</w:t>
            </w:r>
            <w:r w:rsidRPr="00B52FB9">
              <w:rPr>
                <w:rFonts w:ascii="微软雅黑" w:eastAsia="微软雅黑" w:hAnsi="微软雅黑"/>
                <w:sz w:val="21"/>
                <w:szCs w:val="21"/>
              </w:rPr>
              <w:t>输入显示框的内容会被清空</w:t>
            </w:r>
          </w:p>
        </w:tc>
      </w:tr>
      <w:tr w:rsidR="000E61D9" w14:paraId="46E20EC8" w14:textId="77777777">
        <w:tc>
          <w:tcPr>
            <w:tcW w:w="1940" w:type="dxa"/>
            <w:shd w:val="clear" w:color="auto" w:fill="F2F2F2" w:themeFill="background1" w:themeFillShade="F2"/>
          </w:tcPr>
          <w:p w14:paraId="2588DEA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ED2C526" w14:textId="77777777" w:rsidR="000E61D9" w:rsidRPr="001C513D" w:rsidRDefault="000E61D9">
            <w:pPr>
              <w:spacing w:before="60" w:after="60"/>
              <w:jc w:val="both"/>
              <w:rPr>
                <w:rFonts w:eastAsia="微软雅黑" w:cs="Arial"/>
                <w:sz w:val="21"/>
                <w:szCs w:val="21"/>
              </w:rPr>
            </w:pPr>
          </w:p>
        </w:tc>
      </w:tr>
      <w:tr w:rsidR="000E61D9" w14:paraId="54D1BD4F" w14:textId="77777777">
        <w:tc>
          <w:tcPr>
            <w:tcW w:w="1940" w:type="dxa"/>
            <w:shd w:val="clear" w:color="auto" w:fill="F2F2F2" w:themeFill="background1" w:themeFillShade="F2"/>
          </w:tcPr>
          <w:p w14:paraId="695DEF89"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3BB55A7" w14:textId="77777777" w:rsidR="000E61D9" w:rsidRDefault="000E61D9">
            <w:pPr>
              <w:spacing w:before="60" w:after="60"/>
              <w:jc w:val="both"/>
              <w:rPr>
                <w:rFonts w:eastAsia="微软雅黑" w:cs="Arial"/>
                <w:color w:val="0000FF"/>
                <w:sz w:val="21"/>
                <w:szCs w:val="21"/>
              </w:rPr>
            </w:pPr>
          </w:p>
        </w:tc>
      </w:tr>
      <w:tr w:rsidR="000E61D9" w14:paraId="3AE807C9" w14:textId="77777777">
        <w:tc>
          <w:tcPr>
            <w:tcW w:w="1940" w:type="dxa"/>
            <w:shd w:val="clear" w:color="auto" w:fill="F2F2F2" w:themeFill="background1" w:themeFillShade="F2"/>
          </w:tcPr>
          <w:p w14:paraId="0D58712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4F94C12" w14:textId="77777777" w:rsidR="000E61D9" w:rsidRDefault="000E61D9">
            <w:pPr>
              <w:spacing w:before="60" w:after="60"/>
              <w:jc w:val="both"/>
              <w:rPr>
                <w:rFonts w:eastAsia="微软雅黑" w:cs="Arial"/>
                <w:color w:val="0000FF"/>
                <w:sz w:val="21"/>
                <w:szCs w:val="21"/>
              </w:rPr>
            </w:pPr>
          </w:p>
        </w:tc>
      </w:tr>
      <w:tr w:rsidR="000E61D9" w14:paraId="15888572" w14:textId="77777777">
        <w:tc>
          <w:tcPr>
            <w:tcW w:w="1940" w:type="dxa"/>
            <w:shd w:val="clear" w:color="auto" w:fill="F2F2F2" w:themeFill="background1" w:themeFillShade="F2"/>
          </w:tcPr>
          <w:p w14:paraId="727F7B2A"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FA4EF99" w14:textId="77777777" w:rsidR="000E61D9" w:rsidRDefault="000E61D9">
            <w:pPr>
              <w:spacing w:before="60" w:after="60"/>
              <w:jc w:val="both"/>
              <w:rPr>
                <w:rFonts w:eastAsia="微软雅黑" w:cs="Arial"/>
                <w:color w:val="0000FF"/>
                <w:sz w:val="21"/>
                <w:szCs w:val="21"/>
              </w:rPr>
            </w:pPr>
          </w:p>
        </w:tc>
      </w:tr>
      <w:tr w:rsidR="000E61D9" w14:paraId="3608E6F0" w14:textId="77777777">
        <w:tc>
          <w:tcPr>
            <w:tcW w:w="1940" w:type="dxa"/>
            <w:shd w:val="clear" w:color="auto" w:fill="F2F2F2" w:themeFill="background1" w:themeFillShade="F2"/>
          </w:tcPr>
          <w:p w14:paraId="3174171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4DA7B649" w14:textId="3A34D93E" w:rsidR="000E61D9" w:rsidRDefault="005C3A02" w:rsidP="00B52FB9">
            <w:pPr>
              <w:pStyle w:val="aff9"/>
              <w:numPr>
                <w:ilvl w:val="0"/>
                <w:numId w:val="39"/>
              </w:numPr>
              <w:ind w:firstLineChars="0"/>
              <w:rPr>
                <w:rFonts w:ascii="微软雅黑" w:eastAsia="微软雅黑" w:hAnsi="微软雅黑"/>
                <w:sz w:val="21"/>
                <w:szCs w:val="21"/>
              </w:rPr>
            </w:pPr>
            <w:r>
              <w:rPr>
                <w:rFonts w:ascii="微软雅黑" w:eastAsia="微软雅黑" w:hAnsi="微软雅黑"/>
                <w:sz w:val="21"/>
                <w:szCs w:val="21"/>
              </w:rPr>
              <w:t>当输入显示框没有输入的字符时，不可以操作</w:t>
            </w:r>
          </w:p>
        </w:tc>
      </w:tr>
    </w:tbl>
    <w:p w14:paraId="0E90458E" w14:textId="77777777" w:rsidR="000E61D9" w:rsidRDefault="000E61D9">
      <w:pPr>
        <w:pStyle w:val="a1"/>
        <w:rPr>
          <w:rFonts w:eastAsiaTheme="minorEastAsia"/>
          <w:lang w:eastAsia="zh-CN"/>
        </w:rPr>
      </w:pPr>
    </w:p>
    <w:p w14:paraId="2C389B85" w14:textId="77777777" w:rsidR="000E61D9" w:rsidRDefault="005C3A02">
      <w:pPr>
        <w:pStyle w:val="5"/>
      </w:pPr>
      <w:r>
        <w:rPr>
          <w:rFonts w:ascii="微软雅黑" w:eastAsia="微软雅黑" w:hAnsi="微软雅黑" w:cs="微软雅黑" w:hint="eastAsia"/>
        </w:rPr>
        <w:t>输入匹配功能</w:t>
      </w:r>
    </w:p>
    <w:tbl>
      <w:tblPr>
        <w:tblStyle w:val="aff1"/>
        <w:tblW w:w="9124" w:type="dxa"/>
        <w:tblLayout w:type="fixed"/>
        <w:tblLook w:val="04A0" w:firstRow="1" w:lastRow="0" w:firstColumn="1" w:lastColumn="0" w:noHBand="0" w:noVBand="1"/>
      </w:tblPr>
      <w:tblGrid>
        <w:gridCol w:w="1940"/>
        <w:gridCol w:w="7184"/>
      </w:tblGrid>
      <w:tr w:rsidR="000E61D9" w14:paraId="520FD853" w14:textId="77777777">
        <w:tc>
          <w:tcPr>
            <w:tcW w:w="1940" w:type="dxa"/>
            <w:shd w:val="clear" w:color="auto" w:fill="F2F2F2" w:themeFill="background1" w:themeFillShade="F2"/>
          </w:tcPr>
          <w:p w14:paraId="12B2F84A"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76EBE07B" w14:textId="77777777" w:rsidR="000E61D9" w:rsidRPr="004D278E" w:rsidRDefault="005C3A02">
            <w:pPr>
              <w:spacing w:before="60" w:after="60"/>
              <w:jc w:val="both"/>
              <w:rPr>
                <w:rFonts w:eastAsia="微软雅黑" w:cs="Arial"/>
                <w:sz w:val="21"/>
                <w:szCs w:val="21"/>
              </w:rPr>
            </w:pPr>
            <w:r w:rsidRPr="004D278E">
              <w:rPr>
                <w:rFonts w:ascii="微软雅黑" w:eastAsia="微软雅黑" w:hAnsi="微软雅黑" w:cs="宋体"/>
                <w:sz w:val="21"/>
                <w:szCs w:val="21"/>
              </w:rPr>
              <w:t>输入匹配功能是将已输入的字符作为关键字，在通讯录中检索电话号码，检索结果自动弹出列表框显示</w:t>
            </w:r>
          </w:p>
        </w:tc>
      </w:tr>
      <w:tr w:rsidR="000E61D9" w14:paraId="010C817A" w14:textId="77777777">
        <w:tc>
          <w:tcPr>
            <w:tcW w:w="1940" w:type="dxa"/>
            <w:shd w:val="clear" w:color="auto" w:fill="F2F2F2" w:themeFill="background1" w:themeFillShade="F2"/>
          </w:tcPr>
          <w:p w14:paraId="44EADBE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1039234" w14:textId="77777777" w:rsidR="000E61D9" w:rsidRPr="004D278E" w:rsidRDefault="005C3A02">
            <w:pPr>
              <w:pStyle w:val="a6"/>
              <w:widowControl w:val="0"/>
              <w:numPr>
                <w:ilvl w:val="0"/>
                <w:numId w:val="35"/>
              </w:numPr>
              <w:adjustRightInd w:val="0"/>
              <w:spacing w:line="360" w:lineRule="atLeast"/>
              <w:ind w:firstLineChars="0"/>
              <w:jc w:val="both"/>
              <w:rPr>
                <w:rFonts w:eastAsia="微软雅黑" w:cs="Arial"/>
                <w:sz w:val="21"/>
                <w:szCs w:val="21"/>
              </w:rPr>
            </w:pPr>
            <w:r w:rsidRPr="004D278E">
              <w:rPr>
                <w:rFonts w:ascii="微软雅黑" w:eastAsia="微软雅黑" w:hAnsi="微软雅黑" w:cs="宋体"/>
                <w:sz w:val="21"/>
                <w:szCs w:val="21"/>
              </w:rPr>
              <w:t>当前界面为蓝牙拨号界面，并且已经成功下载电话本</w:t>
            </w:r>
          </w:p>
        </w:tc>
      </w:tr>
      <w:tr w:rsidR="000E61D9" w14:paraId="4B278559" w14:textId="77777777">
        <w:tc>
          <w:tcPr>
            <w:tcW w:w="1940" w:type="dxa"/>
            <w:shd w:val="clear" w:color="auto" w:fill="F2F2F2" w:themeFill="background1" w:themeFillShade="F2"/>
          </w:tcPr>
          <w:p w14:paraId="57CFDBB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5C2D023C" w14:textId="77777777" w:rsidR="000E61D9" w:rsidRPr="004D278E" w:rsidRDefault="005C3A02">
            <w:pPr>
              <w:pStyle w:val="aff9"/>
              <w:numPr>
                <w:ilvl w:val="0"/>
                <w:numId w:val="42"/>
              </w:numPr>
              <w:ind w:firstLineChars="0"/>
              <w:rPr>
                <w:rFonts w:ascii="微软雅黑" w:eastAsia="微软雅黑" w:hAnsi="微软雅黑"/>
                <w:sz w:val="21"/>
                <w:szCs w:val="21"/>
              </w:rPr>
            </w:pPr>
            <w:r w:rsidRPr="004D278E">
              <w:rPr>
                <w:rFonts w:ascii="微软雅黑" w:eastAsia="微软雅黑" w:hAnsi="微软雅黑"/>
                <w:sz w:val="21"/>
                <w:szCs w:val="21"/>
              </w:rPr>
              <w:t>输入的字符数量大于等于3个</w:t>
            </w:r>
          </w:p>
          <w:p w14:paraId="45BBA7F7" w14:textId="77777777" w:rsidR="000E61D9" w:rsidRPr="004D278E" w:rsidRDefault="005C3A02">
            <w:pPr>
              <w:pStyle w:val="aff9"/>
              <w:widowControl w:val="0"/>
              <w:numPr>
                <w:ilvl w:val="0"/>
                <w:numId w:val="42"/>
              </w:numPr>
              <w:autoSpaceDE w:val="0"/>
              <w:autoSpaceDN w:val="0"/>
              <w:adjustRightInd w:val="0"/>
              <w:ind w:firstLineChars="0"/>
              <w:rPr>
                <w:rFonts w:eastAsia="微软雅黑" w:cs="Arial"/>
                <w:sz w:val="21"/>
                <w:szCs w:val="21"/>
              </w:rPr>
            </w:pPr>
            <w:r w:rsidRPr="004D278E">
              <w:rPr>
                <w:rFonts w:ascii="微软雅黑" w:eastAsia="微软雅黑" w:hAnsi="微软雅黑"/>
                <w:sz w:val="21"/>
                <w:szCs w:val="21"/>
              </w:rPr>
              <w:t>主机后台自动检索电话本中连续包含已输入字符（3个以上）的电话号码，搜索结果用弹出列表框显示出来</w:t>
            </w:r>
          </w:p>
        </w:tc>
      </w:tr>
      <w:tr w:rsidR="000E61D9" w14:paraId="0B297DBC" w14:textId="77777777">
        <w:tc>
          <w:tcPr>
            <w:tcW w:w="1940" w:type="dxa"/>
            <w:shd w:val="clear" w:color="auto" w:fill="F2F2F2" w:themeFill="background1" w:themeFillShade="F2"/>
          </w:tcPr>
          <w:p w14:paraId="46338046"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0CCC835" w14:textId="77777777" w:rsidR="000E61D9" w:rsidRPr="004D278E" w:rsidRDefault="000E61D9">
            <w:pPr>
              <w:spacing w:before="60" w:after="60"/>
              <w:jc w:val="both"/>
              <w:rPr>
                <w:rFonts w:eastAsia="微软雅黑" w:cs="Arial"/>
                <w:sz w:val="21"/>
                <w:szCs w:val="21"/>
              </w:rPr>
            </w:pPr>
          </w:p>
        </w:tc>
      </w:tr>
      <w:tr w:rsidR="000E61D9" w14:paraId="4103B7DD" w14:textId="77777777">
        <w:tc>
          <w:tcPr>
            <w:tcW w:w="1940" w:type="dxa"/>
            <w:shd w:val="clear" w:color="auto" w:fill="F2F2F2" w:themeFill="background1" w:themeFillShade="F2"/>
          </w:tcPr>
          <w:p w14:paraId="51C95F07"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354F5F31" w14:textId="77777777" w:rsidR="000E61D9" w:rsidRPr="004D278E" w:rsidRDefault="000E61D9">
            <w:pPr>
              <w:spacing w:before="60" w:after="60"/>
              <w:jc w:val="both"/>
              <w:rPr>
                <w:rFonts w:eastAsia="微软雅黑" w:cs="Arial"/>
                <w:sz w:val="21"/>
                <w:szCs w:val="21"/>
              </w:rPr>
            </w:pPr>
          </w:p>
        </w:tc>
      </w:tr>
      <w:tr w:rsidR="000E61D9" w14:paraId="215D5B86" w14:textId="77777777">
        <w:tc>
          <w:tcPr>
            <w:tcW w:w="1940" w:type="dxa"/>
            <w:shd w:val="clear" w:color="auto" w:fill="F2F2F2" w:themeFill="background1" w:themeFillShade="F2"/>
          </w:tcPr>
          <w:p w14:paraId="46B163B0"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E4A3EF1" w14:textId="77777777" w:rsidR="000E61D9" w:rsidRPr="004D278E" w:rsidRDefault="000E61D9">
            <w:pPr>
              <w:spacing w:before="60" w:after="60"/>
              <w:jc w:val="both"/>
              <w:rPr>
                <w:rFonts w:eastAsia="微软雅黑" w:cs="Arial"/>
                <w:sz w:val="21"/>
                <w:szCs w:val="21"/>
              </w:rPr>
            </w:pPr>
          </w:p>
        </w:tc>
      </w:tr>
      <w:tr w:rsidR="000E61D9" w14:paraId="3DA532E7" w14:textId="77777777">
        <w:tc>
          <w:tcPr>
            <w:tcW w:w="1940" w:type="dxa"/>
            <w:shd w:val="clear" w:color="auto" w:fill="F2F2F2" w:themeFill="background1" w:themeFillShade="F2"/>
          </w:tcPr>
          <w:p w14:paraId="158CF1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B17DDCF" w14:textId="77777777" w:rsidR="000E61D9" w:rsidRPr="004D278E" w:rsidRDefault="000E61D9">
            <w:pPr>
              <w:spacing w:before="60" w:after="60"/>
              <w:jc w:val="both"/>
              <w:rPr>
                <w:rFonts w:eastAsia="微软雅黑" w:cs="Arial"/>
                <w:sz w:val="21"/>
                <w:szCs w:val="21"/>
              </w:rPr>
            </w:pPr>
          </w:p>
        </w:tc>
      </w:tr>
      <w:tr w:rsidR="000E61D9" w14:paraId="5D6EE79E" w14:textId="77777777">
        <w:tc>
          <w:tcPr>
            <w:tcW w:w="1940" w:type="dxa"/>
            <w:shd w:val="clear" w:color="auto" w:fill="F2F2F2" w:themeFill="background1" w:themeFillShade="F2"/>
          </w:tcPr>
          <w:p w14:paraId="059EA68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326858DF"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搜索结果列表框必须包含电话号码和联系人名，电话号码号码中匹配的字符必须标示出来，列表项按照匹配度排序</w:t>
            </w:r>
          </w:p>
          <w:p w14:paraId="68264132"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选中列表项中的某一项，对应项的电话号码显示在输入显示框中，输入光标显示在号码的最后</w:t>
            </w:r>
          </w:p>
          <w:p w14:paraId="1EA0015E"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当没有匹配到电话号码时，列表框不用显示</w:t>
            </w:r>
          </w:p>
          <w:p w14:paraId="7B6143B1" w14:textId="77777777" w:rsidR="000E61D9" w:rsidRPr="004D278E" w:rsidRDefault="005C3A02">
            <w:pPr>
              <w:pStyle w:val="aff9"/>
              <w:numPr>
                <w:ilvl w:val="0"/>
                <w:numId w:val="43"/>
              </w:numPr>
              <w:spacing w:before="60" w:after="60"/>
              <w:ind w:firstLineChars="0"/>
              <w:jc w:val="both"/>
              <w:rPr>
                <w:rFonts w:eastAsia="微软雅黑" w:cs="Arial"/>
                <w:sz w:val="21"/>
                <w:szCs w:val="21"/>
              </w:rPr>
            </w:pPr>
            <w:r w:rsidRPr="004D278E">
              <w:rPr>
                <w:rFonts w:ascii="微软雅黑" w:eastAsia="微软雅黑" w:hAnsi="微软雅黑"/>
                <w:sz w:val="21"/>
                <w:szCs w:val="21"/>
              </w:rPr>
              <w:t>当删除字符至数量小于3个时，列表框自动隐藏，不用显示</w:t>
            </w:r>
          </w:p>
        </w:tc>
      </w:tr>
    </w:tbl>
    <w:p w14:paraId="7ACF4B23" w14:textId="77777777" w:rsidR="000E61D9" w:rsidRDefault="000E61D9">
      <w:pPr>
        <w:pStyle w:val="a1"/>
        <w:rPr>
          <w:rFonts w:eastAsia="微软雅黑"/>
          <w:lang w:eastAsia="zh-CN"/>
        </w:rPr>
      </w:pPr>
    </w:p>
    <w:p w14:paraId="7D827646" w14:textId="77777777" w:rsidR="000E61D9" w:rsidRDefault="005C3A02">
      <w:pPr>
        <w:pStyle w:val="40"/>
        <w:rPr>
          <w:lang w:eastAsia="zh-CN"/>
        </w:rPr>
      </w:pPr>
      <w:bookmarkStart w:id="59" w:name="_Toc37167127"/>
      <w:r>
        <w:rPr>
          <w:rFonts w:hint="eastAsia"/>
        </w:rPr>
        <w:t>拨打电话</w:t>
      </w:r>
      <w:bookmarkEnd w:id="59"/>
    </w:p>
    <w:tbl>
      <w:tblPr>
        <w:tblStyle w:val="aff1"/>
        <w:tblW w:w="9124" w:type="dxa"/>
        <w:tblLayout w:type="fixed"/>
        <w:tblLook w:val="04A0" w:firstRow="1" w:lastRow="0" w:firstColumn="1" w:lastColumn="0" w:noHBand="0" w:noVBand="1"/>
      </w:tblPr>
      <w:tblGrid>
        <w:gridCol w:w="1940"/>
        <w:gridCol w:w="7184"/>
      </w:tblGrid>
      <w:tr w:rsidR="000E61D9" w14:paraId="76D630CF" w14:textId="77777777">
        <w:tc>
          <w:tcPr>
            <w:tcW w:w="1940" w:type="dxa"/>
            <w:shd w:val="clear" w:color="auto" w:fill="F2F2F2" w:themeFill="background1" w:themeFillShade="F2"/>
          </w:tcPr>
          <w:p w14:paraId="1100563E"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4F930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系统提供拨打电话的功能</w:t>
            </w:r>
          </w:p>
        </w:tc>
      </w:tr>
      <w:tr w:rsidR="000E61D9" w14:paraId="71F8A7F4" w14:textId="77777777">
        <w:tc>
          <w:tcPr>
            <w:tcW w:w="1940" w:type="dxa"/>
            <w:shd w:val="clear" w:color="auto" w:fill="F2F2F2" w:themeFill="background1" w:themeFillShade="F2"/>
          </w:tcPr>
          <w:p w14:paraId="121B710F"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41CD09AA"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38FFD13B" w14:textId="77777777">
        <w:tc>
          <w:tcPr>
            <w:tcW w:w="1940" w:type="dxa"/>
            <w:shd w:val="clear" w:color="auto" w:fill="F2F2F2" w:themeFill="background1" w:themeFillShade="F2"/>
          </w:tcPr>
          <w:p w14:paraId="6B503CBD"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00371DAB"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从系统手动拨号：</w:t>
            </w:r>
          </w:p>
          <w:p w14:paraId="5D79D81A"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26643304"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用户在系统拨号盘输入电话号码并按拨打键</w:t>
            </w:r>
          </w:p>
          <w:p w14:paraId="6D05F2F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系统传输电话号码给手机</w:t>
            </w:r>
          </w:p>
          <w:p w14:paraId="18462D98"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系统更新显示到电话连接界面</w:t>
            </w:r>
          </w:p>
          <w:p w14:paraId="574FE779"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系统收到手机状态反馈</w:t>
            </w:r>
          </w:p>
          <w:p w14:paraId="2F70033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系统通知用户在拨号中</w:t>
            </w:r>
          </w:p>
          <w:p w14:paraId="773760C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从系统通话记录拨打电话：</w:t>
            </w:r>
          </w:p>
          <w:p w14:paraId="2288239C"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5BCADA6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用户选择通话记录</w:t>
            </w:r>
          </w:p>
          <w:p w14:paraId="102AA8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更新显示，最近通话详情包括联系人名称，号码，日期和时间</w:t>
            </w:r>
          </w:p>
          <w:p w14:paraId="4F7F7D68"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用户选择拨打其中一个通话记录</w:t>
            </w:r>
          </w:p>
          <w:p w14:paraId="68FACCB4"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788C11F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309B40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4EF6DE9D"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6FC71D9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从系统通讯录拨打电话：</w:t>
            </w:r>
          </w:p>
          <w:p w14:paraId="44C689D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0FA3A7B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用户选择通讯录</w:t>
            </w:r>
          </w:p>
          <w:p w14:paraId="14652B49"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w:t>
            </w:r>
          </w:p>
          <w:p w14:paraId="083A5E46"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用户选择拨打其中一个通讯录</w:t>
            </w:r>
          </w:p>
          <w:p w14:paraId="423F533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268FA4B"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6056CC6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7CEBD431"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7E386105"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语音拨号：</w:t>
            </w:r>
          </w:p>
          <w:p w14:paraId="53EEFB8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1233FD27"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用户选择语音拨号</w:t>
            </w:r>
          </w:p>
          <w:p w14:paraId="6F8380D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w:t>
            </w:r>
            <w:r>
              <w:rPr>
                <w:rFonts w:ascii="微软雅黑" w:eastAsia="微软雅黑" w:hAnsi="微软雅黑" w:hint="eastAsia"/>
                <w:sz w:val="21"/>
                <w:szCs w:val="21"/>
              </w:rPr>
              <w:t>更新显示</w:t>
            </w:r>
          </w:p>
          <w:p w14:paraId="22F33A89"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用户说出拨号号码或拨号联系人</w:t>
            </w:r>
          </w:p>
          <w:p w14:paraId="68195FAD"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系统自动存储拨打电话号码</w:t>
            </w:r>
          </w:p>
          <w:p w14:paraId="30785BBF"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4647772"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6D4707B5"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58FFACE7" w14:textId="77777777" w:rsidR="000E61D9" w:rsidRDefault="000E61D9">
            <w:pPr>
              <w:pStyle w:val="aff9"/>
              <w:numPr>
                <w:ilvl w:val="1"/>
                <w:numId w:val="48"/>
              </w:numPr>
              <w:ind w:firstLineChars="0"/>
              <w:rPr>
                <w:rFonts w:ascii="微软雅黑" w:eastAsia="微软雅黑" w:hAnsi="微软雅黑" w:cs="Times New Roman"/>
                <w:vanish/>
                <w:sz w:val="21"/>
                <w:szCs w:val="21"/>
              </w:rPr>
            </w:pPr>
          </w:p>
          <w:p w14:paraId="63990763" w14:textId="77777777" w:rsidR="000E61D9" w:rsidRDefault="005C3A02">
            <w:pPr>
              <w:pStyle w:val="aff9"/>
              <w:numPr>
                <w:ilvl w:val="1"/>
                <w:numId w:val="48"/>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如果用书说出的是联系人，则系统在Phonebook中匹配联系人的号码，然后传输号码给手机</w:t>
            </w:r>
          </w:p>
          <w:p w14:paraId="00BD494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8B0898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2799A384"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4C22D44C"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重播电话：</w:t>
            </w:r>
          </w:p>
          <w:p w14:paraId="6F373D2D"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用户不输入电话号码直接选择拨打</w:t>
            </w:r>
          </w:p>
          <w:p w14:paraId="3532D1D2"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系统填充最近一次的号码</w:t>
            </w:r>
          </w:p>
          <w:p w14:paraId="79A8437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w:t>
            </w:r>
          </w:p>
          <w:p w14:paraId="47315F2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4C1C7871"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B456B00"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3126EB0B" w14:textId="77777777" w:rsidR="000E61D9" w:rsidRDefault="005C3A02">
            <w:pPr>
              <w:pStyle w:val="RequirementBody"/>
              <w:numPr>
                <w:ilvl w:val="0"/>
                <w:numId w:val="49"/>
              </w:numPr>
              <w:rPr>
                <w:rFonts w:ascii="微软雅黑" w:eastAsia="微软雅黑" w:hAnsi="微软雅黑"/>
                <w:color w:val="auto"/>
                <w:lang w:eastAsia="zh-CN"/>
              </w:rPr>
            </w:pPr>
            <w:r>
              <w:rPr>
                <w:rFonts w:ascii="微软雅黑" w:eastAsia="微软雅黑" w:hAnsi="微软雅黑" w:hint="eastAsia"/>
                <w:color w:val="auto"/>
                <w:sz w:val="21"/>
                <w:szCs w:val="21"/>
                <w:lang w:eastAsia="zh-CN"/>
              </w:rPr>
              <w:t>系统通知用户在拨号中</w:t>
            </w:r>
          </w:p>
          <w:p w14:paraId="3D13CB3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从手机拨打电话：</w:t>
            </w:r>
          </w:p>
          <w:p w14:paraId="3B676B4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用户从手机拨打电话</w:t>
            </w:r>
          </w:p>
          <w:p w14:paraId="098C218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系统收到手机发来的拨打电话通知</w:t>
            </w:r>
          </w:p>
          <w:p w14:paraId="5FEFB0A7"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系统变为私密通话状态</w:t>
            </w:r>
          </w:p>
          <w:p w14:paraId="0958EABC" w14:textId="77777777" w:rsidR="000E61D9" w:rsidRDefault="005C3A02">
            <w:pPr>
              <w:pStyle w:val="aff9"/>
              <w:numPr>
                <w:ilvl w:val="0"/>
                <w:numId w:val="50"/>
              </w:numPr>
              <w:ind w:firstLineChars="0"/>
              <w:rPr>
                <w:rFonts w:ascii="微软雅黑" w:eastAsia="微软雅黑" w:hAnsi="微软雅黑"/>
                <w:sz w:val="20"/>
                <w:szCs w:val="19"/>
              </w:rPr>
            </w:pPr>
            <w:r>
              <w:rPr>
                <w:rFonts w:ascii="微软雅黑" w:eastAsia="微软雅黑" w:hAnsi="微软雅黑" w:cs="Times New Roman" w:hint="eastAsia"/>
                <w:sz w:val="21"/>
                <w:szCs w:val="21"/>
              </w:rPr>
              <w:t>系统更新显示为呼叫状态</w:t>
            </w:r>
          </w:p>
          <w:p w14:paraId="3331EFA3" w14:textId="77777777" w:rsidR="000E61D9" w:rsidRDefault="005C3A02">
            <w:pPr>
              <w:rPr>
                <w:rFonts w:ascii="微软雅黑" w:eastAsia="微软雅黑" w:hAnsi="微软雅黑"/>
                <w:b/>
                <w:sz w:val="21"/>
                <w:szCs w:val="19"/>
              </w:rPr>
            </w:pPr>
            <w:r>
              <w:rPr>
                <w:rFonts w:ascii="微软雅黑" w:eastAsia="微软雅黑" w:hAnsi="微软雅黑" w:hint="eastAsia"/>
                <w:b/>
                <w:sz w:val="21"/>
                <w:szCs w:val="19"/>
              </w:rPr>
              <w:t>异常处理：</w:t>
            </w:r>
          </w:p>
          <w:p w14:paraId="1DC302AE"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当手机尝试建立通话连接时，如果用户取消电话，系统应该中断电话并退出电话连接界面。</w:t>
            </w:r>
          </w:p>
          <w:p w14:paraId="5D4A851B"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当系统尝试拨号建立一路通话时检测到拨号错误，系统应退出电话连接界面。</w:t>
            </w:r>
          </w:p>
          <w:p w14:paraId="0EE149F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如果系统发送号码给手机后5秒，未收到手机的拨号反馈通知，系统应该通知用户拨号失败并退出电话连接界面。</w:t>
            </w:r>
          </w:p>
          <w:p w14:paraId="73DFEE9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在连接界面，用户按挂断按钮，系统应该中断电话并返回之前显示的界面。</w:t>
            </w:r>
          </w:p>
          <w:p w14:paraId="70D1BB00" w14:textId="77777777" w:rsidR="000E61D9" w:rsidRDefault="005C3A02">
            <w:pPr>
              <w:pStyle w:val="aff9"/>
              <w:widowControl w:val="0"/>
              <w:numPr>
                <w:ilvl w:val="0"/>
                <w:numId w:val="51"/>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对于“</w:t>
            </w:r>
            <w:r>
              <w:rPr>
                <w:rFonts w:ascii="微软雅黑" w:eastAsia="微软雅黑" w:hAnsi="微软雅黑" w:hint="eastAsia"/>
                <w:b/>
                <w:sz w:val="21"/>
                <w:szCs w:val="21"/>
              </w:rPr>
              <w:t>从系统手动拨号”</w:t>
            </w:r>
            <w:r>
              <w:rPr>
                <w:rFonts w:ascii="微软雅黑" w:eastAsia="微软雅黑" w:hAnsi="微软雅黑" w:hint="eastAsia"/>
                <w:sz w:val="21"/>
                <w:szCs w:val="21"/>
              </w:rPr>
              <w:t>，如果用户输入号码为空，则直接重播，如果</w:t>
            </w:r>
            <w:r>
              <w:rPr>
                <w:rFonts w:ascii="微软雅黑" w:eastAsia="微软雅黑" w:hAnsi="微软雅黑" w:hint="eastAsia"/>
                <w:sz w:val="21"/>
                <w:szCs w:val="21"/>
              </w:rPr>
              <w:lastRenderedPageBreak/>
              <w:t>拨号长度大于256，则提示拨号失败</w:t>
            </w:r>
          </w:p>
        </w:tc>
      </w:tr>
      <w:tr w:rsidR="000E61D9" w14:paraId="44F2A066" w14:textId="77777777">
        <w:tc>
          <w:tcPr>
            <w:tcW w:w="1940" w:type="dxa"/>
            <w:shd w:val="clear" w:color="auto" w:fill="F2F2F2" w:themeFill="background1" w:themeFillShade="F2"/>
          </w:tcPr>
          <w:p w14:paraId="490AA35E"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82A2C4F" w14:textId="77777777" w:rsidR="000E61D9" w:rsidRDefault="000E61D9">
            <w:pPr>
              <w:spacing w:before="60" w:after="60"/>
              <w:jc w:val="both"/>
              <w:rPr>
                <w:rFonts w:eastAsia="微软雅黑" w:cs="Arial"/>
                <w:color w:val="0000FF"/>
                <w:sz w:val="21"/>
                <w:szCs w:val="21"/>
              </w:rPr>
            </w:pPr>
          </w:p>
        </w:tc>
      </w:tr>
      <w:tr w:rsidR="000E61D9" w14:paraId="5D29A972" w14:textId="77777777">
        <w:tc>
          <w:tcPr>
            <w:tcW w:w="1940" w:type="dxa"/>
            <w:shd w:val="clear" w:color="auto" w:fill="F2F2F2" w:themeFill="background1" w:themeFillShade="F2"/>
          </w:tcPr>
          <w:p w14:paraId="2B0050C2"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4626E4F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超时阈值是10秒</w:t>
            </w:r>
          </w:p>
        </w:tc>
      </w:tr>
      <w:tr w:rsidR="000E61D9" w14:paraId="4C4668B3" w14:textId="77777777">
        <w:tc>
          <w:tcPr>
            <w:tcW w:w="1940" w:type="dxa"/>
            <w:shd w:val="clear" w:color="auto" w:fill="F2F2F2" w:themeFill="background1" w:themeFillShade="F2"/>
          </w:tcPr>
          <w:p w14:paraId="22566796"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67D0B1EB" w14:textId="77777777" w:rsidR="000E61D9" w:rsidRDefault="000E61D9">
            <w:pPr>
              <w:spacing w:before="60" w:after="60"/>
              <w:jc w:val="both"/>
              <w:rPr>
                <w:rFonts w:eastAsia="微软雅黑" w:cs="Arial"/>
                <w:color w:val="0000FF"/>
                <w:sz w:val="21"/>
                <w:szCs w:val="21"/>
              </w:rPr>
            </w:pPr>
          </w:p>
        </w:tc>
      </w:tr>
      <w:tr w:rsidR="000E61D9" w14:paraId="49651F0B" w14:textId="77777777">
        <w:tc>
          <w:tcPr>
            <w:tcW w:w="1940" w:type="dxa"/>
            <w:shd w:val="clear" w:color="auto" w:fill="F2F2F2" w:themeFill="background1" w:themeFillShade="F2"/>
          </w:tcPr>
          <w:p w14:paraId="442B7D2F"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36E4BF7" w14:textId="77777777" w:rsidR="000E61D9" w:rsidRDefault="000E61D9">
            <w:pPr>
              <w:spacing w:before="60" w:after="60"/>
              <w:jc w:val="both"/>
              <w:rPr>
                <w:rFonts w:eastAsia="微软雅黑" w:cs="Arial"/>
                <w:color w:val="0000FF"/>
                <w:sz w:val="21"/>
                <w:szCs w:val="21"/>
              </w:rPr>
            </w:pPr>
          </w:p>
        </w:tc>
      </w:tr>
      <w:tr w:rsidR="000E61D9" w14:paraId="14A53125" w14:textId="77777777">
        <w:tc>
          <w:tcPr>
            <w:tcW w:w="1940" w:type="dxa"/>
            <w:shd w:val="clear" w:color="auto" w:fill="F2F2F2" w:themeFill="background1" w:themeFillShade="F2"/>
          </w:tcPr>
          <w:p w14:paraId="4764BA7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E516BE5" w14:textId="77777777" w:rsidR="000E61D9" w:rsidRDefault="000E61D9">
            <w:pPr>
              <w:spacing w:before="60" w:after="60"/>
              <w:jc w:val="both"/>
              <w:rPr>
                <w:rFonts w:eastAsia="微软雅黑" w:cs="Arial"/>
                <w:color w:val="0000FF"/>
                <w:sz w:val="21"/>
                <w:szCs w:val="21"/>
              </w:rPr>
            </w:pPr>
          </w:p>
        </w:tc>
      </w:tr>
    </w:tbl>
    <w:p w14:paraId="410EE4D3" w14:textId="77777777" w:rsidR="000E61D9" w:rsidRDefault="005C3A02">
      <w:pPr>
        <w:pStyle w:val="40"/>
        <w:rPr>
          <w:lang w:eastAsia="zh-CN"/>
        </w:rPr>
      </w:pPr>
      <w:bookmarkStart w:id="60" w:name="_Toc37167128"/>
      <w:r>
        <w:rPr>
          <w:rFonts w:hint="eastAsia"/>
        </w:rPr>
        <w:t>接听电话</w:t>
      </w:r>
      <w:bookmarkEnd w:id="60"/>
    </w:p>
    <w:tbl>
      <w:tblPr>
        <w:tblStyle w:val="aff1"/>
        <w:tblW w:w="9124" w:type="dxa"/>
        <w:tblLayout w:type="fixed"/>
        <w:tblLook w:val="04A0" w:firstRow="1" w:lastRow="0" w:firstColumn="1" w:lastColumn="0" w:noHBand="0" w:noVBand="1"/>
      </w:tblPr>
      <w:tblGrid>
        <w:gridCol w:w="1940"/>
        <w:gridCol w:w="7184"/>
      </w:tblGrid>
      <w:tr w:rsidR="000E61D9" w14:paraId="14874035" w14:textId="77777777">
        <w:tc>
          <w:tcPr>
            <w:tcW w:w="1940" w:type="dxa"/>
            <w:shd w:val="clear" w:color="auto" w:fill="F2F2F2" w:themeFill="background1" w:themeFillShade="F2"/>
          </w:tcPr>
          <w:p w14:paraId="736D4DB0"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34A4D6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系统提供接听电话的功能</w:t>
            </w:r>
          </w:p>
        </w:tc>
      </w:tr>
      <w:tr w:rsidR="000E61D9" w14:paraId="06591C91" w14:textId="77777777">
        <w:tc>
          <w:tcPr>
            <w:tcW w:w="1940" w:type="dxa"/>
            <w:shd w:val="clear" w:color="auto" w:fill="F2F2F2" w:themeFill="background1" w:themeFillShade="F2"/>
          </w:tcPr>
          <w:p w14:paraId="23B6ED0C"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BB0BD40" w14:textId="77777777" w:rsidR="000E61D9" w:rsidRDefault="005C3A02">
            <w:pPr>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tc>
      </w:tr>
      <w:tr w:rsidR="000E61D9" w14:paraId="40F552BE" w14:textId="77777777">
        <w:tc>
          <w:tcPr>
            <w:tcW w:w="1940" w:type="dxa"/>
            <w:shd w:val="clear" w:color="auto" w:fill="F2F2F2" w:themeFill="background1" w:themeFillShade="F2"/>
          </w:tcPr>
          <w:p w14:paraId="23A991C3"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3B49AA53"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系统接听来电：</w:t>
            </w:r>
          </w:p>
          <w:p w14:paraId="14180CBE"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9AD9FA6"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14D2A037"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6F5909A9"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5D494A0"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07569E43"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2102258B" w14:textId="77777777" w:rsidR="000E61D9" w:rsidRPr="001C513D" w:rsidRDefault="005C3A02" w:rsidP="00F43D0D">
            <w:pPr>
              <w:pStyle w:val="aff9"/>
              <w:numPr>
                <w:ilvl w:val="0"/>
                <w:numId w:val="52"/>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用户在系统选择接听电话</w:t>
            </w:r>
          </w:p>
          <w:p w14:paraId="6A66F79F"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系统发送接听通知给手机</w:t>
            </w:r>
          </w:p>
          <w:p w14:paraId="0B367C76"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44516B59"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028FFCD1"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68E29C57"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系统更新显示到Active电话界面，显示电话进程时间信息</w:t>
            </w:r>
          </w:p>
          <w:p w14:paraId="58949B36"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手机端接听来电：</w:t>
            </w:r>
          </w:p>
          <w:p w14:paraId="58133CC9"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50FC083"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7859451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13BC8BF4"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351C836"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337A9EC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022A05FF"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用户在手机端选择接听电话</w:t>
            </w:r>
          </w:p>
          <w:p w14:paraId="2134C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系统收到来自手机的电话接听通知</w:t>
            </w:r>
          </w:p>
          <w:p w14:paraId="010EE14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lastRenderedPageBreak/>
              <w:t>如果铃声是手机铃声，手机停止播放铃声</w:t>
            </w:r>
          </w:p>
          <w:p w14:paraId="32E57C6C" w14:textId="77777777" w:rsidR="000E61D9" w:rsidRPr="001C513D" w:rsidRDefault="005C3A02" w:rsidP="00F43D0D">
            <w:pPr>
              <w:pStyle w:val="aff9"/>
              <w:numPr>
                <w:ilvl w:val="1"/>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如果铃声是系统本地铃声，系统停止播放铃声</w:t>
            </w:r>
          </w:p>
          <w:p w14:paraId="28E2F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手机转变为私密电话状态</w:t>
            </w:r>
          </w:p>
          <w:p w14:paraId="26766793" w14:textId="77777777" w:rsidR="000E61D9" w:rsidRPr="001C513D" w:rsidRDefault="005C3A02" w:rsidP="00F43D0D">
            <w:pPr>
              <w:numPr>
                <w:ilvl w:val="0"/>
                <w:numId w:val="53"/>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系统更新显示到Active电话（私密），显示电话进程时间信息</w:t>
            </w:r>
          </w:p>
          <w:p w14:paraId="27703EF2"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系统自动接听来电：</w:t>
            </w:r>
          </w:p>
          <w:p w14:paraId="182B7F27" w14:textId="77777777" w:rsidR="000E61D9" w:rsidRPr="001C513D" w:rsidRDefault="005C3A02" w:rsidP="00F43D0D">
            <w:pPr>
              <w:pStyle w:val="aff9"/>
              <w:numPr>
                <w:ilvl w:val="0"/>
                <w:numId w:val="54"/>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如果系统设置了自动接听来电，当系统有来电</w:t>
            </w:r>
          </w:p>
          <w:p w14:paraId="57B9C3F6"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系统自动发送接听通知给手机</w:t>
            </w:r>
          </w:p>
          <w:p w14:paraId="0C9F8CD3"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5FEA2B5B"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358E1E72"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2832D3D5" w14:textId="77777777" w:rsidR="000E61D9" w:rsidRPr="001C513D" w:rsidRDefault="005C3A02" w:rsidP="00F43D0D">
            <w:pPr>
              <w:pStyle w:val="aff9"/>
              <w:widowControl w:val="0"/>
              <w:numPr>
                <w:ilvl w:val="0"/>
                <w:numId w:val="54"/>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系统更新显示到Active电话界面，显示电话进程时间信息</w:t>
            </w:r>
          </w:p>
        </w:tc>
      </w:tr>
      <w:tr w:rsidR="000E61D9" w14:paraId="485193C1" w14:textId="77777777">
        <w:tc>
          <w:tcPr>
            <w:tcW w:w="1940" w:type="dxa"/>
            <w:shd w:val="clear" w:color="auto" w:fill="F2F2F2" w:themeFill="background1" w:themeFillShade="F2"/>
          </w:tcPr>
          <w:p w14:paraId="1E741DFD"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67AF3A04" w14:textId="77777777" w:rsidR="000E61D9" w:rsidRDefault="000E61D9">
            <w:pPr>
              <w:spacing w:before="60" w:after="60"/>
              <w:jc w:val="both"/>
              <w:rPr>
                <w:rFonts w:eastAsia="微软雅黑" w:cs="Arial"/>
                <w:color w:val="0000FF"/>
                <w:sz w:val="21"/>
                <w:szCs w:val="21"/>
              </w:rPr>
            </w:pPr>
          </w:p>
        </w:tc>
      </w:tr>
      <w:tr w:rsidR="000E61D9" w14:paraId="4D40E559" w14:textId="77777777">
        <w:tc>
          <w:tcPr>
            <w:tcW w:w="1940" w:type="dxa"/>
            <w:shd w:val="clear" w:color="auto" w:fill="F2F2F2" w:themeFill="background1" w:themeFillShade="F2"/>
          </w:tcPr>
          <w:p w14:paraId="7C9E26F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A4968A8" w14:textId="77777777" w:rsidR="000E61D9" w:rsidRDefault="000E61D9">
            <w:pPr>
              <w:spacing w:before="60" w:after="60"/>
              <w:jc w:val="both"/>
              <w:rPr>
                <w:rFonts w:eastAsia="微软雅黑" w:cs="Arial"/>
                <w:color w:val="0000FF"/>
                <w:sz w:val="21"/>
                <w:szCs w:val="21"/>
              </w:rPr>
            </w:pPr>
          </w:p>
        </w:tc>
      </w:tr>
      <w:tr w:rsidR="000E61D9" w14:paraId="4D4A7AC9" w14:textId="77777777">
        <w:tc>
          <w:tcPr>
            <w:tcW w:w="1940" w:type="dxa"/>
            <w:shd w:val="clear" w:color="auto" w:fill="F2F2F2" w:themeFill="background1" w:themeFillShade="F2"/>
          </w:tcPr>
          <w:p w14:paraId="4DAB6BE3"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456B42A" w14:textId="77777777" w:rsidR="000E61D9" w:rsidRDefault="000E61D9">
            <w:pPr>
              <w:spacing w:before="60" w:after="60"/>
              <w:jc w:val="both"/>
              <w:rPr>
                <w:rFonts w:eastAsia="微软雅黑" w:cs="Arial"/>
                <w:color w:val="0000FF"/>
                <w:sz w:val="21"/>
                <w:szCs w:val="21"/>
              </w:rPr>
            </w:pPr>
          </w:p>
        </w:tc>
      </w:tr>
      <w:tr w:rsidR="000E61D9" w14:paraId="49689A5C" w14:textId="77777777">
        <w:tc>
          <w:tcPr>
            <w:tcW w:w="1940" w:type="dxa"/>
            <w:shd w:val="clear" w:color="auto" w:fill="F2F2F2" w:themeFill="background1" w:themeFillShade="F2"/>
          </w:tcPr>
          <w:p w14:paraId="3D554E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0CAFA564" w14:textId="77777777" w:rsidR="000E61D9" w:rsidRDefault="000E61D9">
            <w:pPr>
              <w:spacing w:before="60" w:after="60"/>
              <w:jc w:val="both"/>
              <w:rPr>
                <w:rFonts w:eastAsia="微软雅黑" w:cs="Arial"/>
                <w:color w:val="0000FF"/>
                <w:sz w:val="21"/>
                <w:szCs w:val="21"/>
              </w:rPr>
            </w:pPr>
          </w:p>
        </w:tc>
      </w:tr>
      <w:tr w:rsidR="000E61D9" w14:paraId="0AF1633D" w14:textId="77777777">
        <w:tc>
          <w:tcPr>
            <w:tcW w:w="1940" w:type="dxa"/>
            <w:shd w:val="clear" w:color="auto" w:fill="F2F2F2" w:themeFill="background1" w:themeFillShade="F2"/>
          </w:tcPr>
          <w:p w14:paraId="4CF69BA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BBD520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系统收到来电，系统在来电界面显示来电的电话号码，如果在电话薄中找到匹配的号码，应该在来电界面更新为联系人名称。</w:t>
            </w:r>
          </w:p>
          <w:p w14:paraId="19005E30"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当在电话薄中匹配不到来电号码时，系统在来电界面显示来电号码。</w:t>
            </w:r>
          </w:p>
          <w:p w14:paraId="3E2A1F2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如果用户没有设置自动操作，则系统在来电时检查当前的电源状态。如果当前是待机状态，则唤醒系统。同时系统会通知用户来电状态。</w:t>
            </w:r>
          </w:p>
          <w:p w14:paraId="70F9A1C2"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如果当前系统处于关屏状态，平台会提供相应的标志位（应用项目设定来电时是否需要打开屏幕，如果打开，则电话结束返回之前状态）。</w:t>
            </w:r>
          </w:p>
          <w:p w14:paraId="33BF8F1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如果当前系统处于倒车界面，平台会提供相应的标志位（应用项目设定来电时是否需要优先显示来电界面，如果是，则电话结束返回之前状态）。</w:t>
            </w:r>
          </w:p>
          <w:p w14:paraId="56E0D8FE" w14:textId="77777777" w:rsidR="000E61D9" w:rsidRDefault="005C3A02" w:rsidP="00F43D0D">
            <w:pPr>
              <w:pStyle w:val="aff9"/>
              <w:numPr>
                <w:ilvl w:val="0"/>
                <w:numId w:val="55"/>
              </w:numPr>
              <w:spacing w:before="60" w:after="60"/>
              <w:ind w:firstLineChars="0"/>
              <w:jc w:val="both"/>
              <w:rPr>
                <w:rFonts w:eastAsia="微软雅黑" w:cs="Arial"/>
                <w:color w:val="0000FF"/>
                <w:sz w:val="21"/>
                <w:szCs w:val="21"/>
              </w:rPr>
            </w:pPr>
            <w:r>
              <w:rPr>
                <w:rFonts w:ascii="微软雅黑" w:eastAsia="微软雅黑" w:hAnsi="微软雅黑" w:hint="eastAsia"/>
                <w:sz w:val="21"/>
                <w:szCs w:val="21"/>
              </w:rPr>
              <w:t>系统收到来电时自动静音当前播放的音源，通话结束后解除静音，恢复原来音源。</w:t>
            </w:r>
          </w:p>
        </w:tc>
      </w:tr>
    </w:tbl>
    <w:p w14:paraId="13005020" w14:textId="77777777" w:rsidR="00D85CBB" w:rsidRDefault="00D85CBB" w:rsidP="00D85CBB">
      <w:pPr>
        <w:pStyle w:val="40"/>
        <w:rPr>
          <w:rFonts w:ascii="宋体" w:hAnsi="宋体" w:cs="宋体"/>
        </w:rPr>
      </w:pPr>
      <w:bookmarkStart w:id="61" w:name="_Toc37167129"/>
      <w:r>
        <w:rPr>
          <w:rFonts w:ascii="宋体" w:hAnsi="宋体" w:cs="宋体" w:hint="eastAsia"/>
          <w:lang w:eastAsia="zh-CN"/>
        </w:rPr>
        <w:t>三方通话</w:t>
      </w:r>
      <w:bookmarkEnd w:id="61"/>
    </w:p>
    <w:p w14:paraId="73A7627E" w14:textId="1663F024" w:rsidR="00D85CBB" w:rsidRDefault="00D85CBB" w:rsidP="00D85CBB">
      <w:pPr>
        <w:pStyle w:val="5"/>
      </w:pPr>
      <w:r>
        <w:rPr>
          <w:rFonts w:ascii="微软雅黑" w:eastAsia="微软雅黑" w:hAnsi="微软雅黑" w:cs="微软雅黑" w:hint="eastAsia"/>
        </w:rPr>
        <w:t>挂断当前通话</w:t>
      </w:r>
    </w:p>
    <w:tbl>
      <w:tblPr>
        <w:tblStyle w:val="aff1"/>
        <w:tblW w:w="9124" w:type="dxa"/>
        <w:tblLayout w:type="fixed"/>
        <w:tblLook w:val="04A0" w:firstRow="1" w:lastRow="0" w:firstColumn="1" w:lastColumn="0" w:noHBand="0" w:noVBand="1"/>
      </w:tblPr>
      <w:tblGrid>
        <w:gridCol w:w="1940"/>
        <w:gridCol w:w="7184"/>
      </w:tblGrid>
      <w:tr w:rsidR="00D85CBB" w14:paraId="00949454" w14:textId="77777777" w:rsidTr="00F35710">
        <w:tc>
          <w:tcPr>
            <w:tcW w:w="1940" w:type="dxa"/>
            <w:shd w:val="clear" w:color="auto" w:fill="F2F2F2" w:themeFill="background1" w:themeFillShade="F2"/>
          </w:tcPr>
          <w:p w14:paraId="777A6053" w14:textId="77777777" w:rsidR="00D85CBB" w:rsidRDefault="00D85CBB" w:rsidP="00F35710">
            <w:pPr>
              <w:rPr>
                <w:rFonts w:eastAsia="微软雅黑" w:cs="Arial"/>
                <w:sz w:val="21"/>
                <w:szCs w:val="21"/>
              </w:rPr>
            </w:pPr>
            <w:r>
              <w:rPr>
                <w:rFonts w:eastAsia="微软雅黑" w:cs="Arial"/>
                <w:sz w:val="21"/>
                <w:szCs w:val="21"/>
              </w:rPr>
              <w:t>概述</w:t>
            </w:r>
          </w:p>
        </w:tc>
        <w:tc>
          <w:tcPr>
            <w:tcW w:w="7184" w:type="dxa"/>
          </w:tcPr>
          <w:p w14:paraId="2CCE475D"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系统提供挂断两路通话中的当前电话的功能</w:t>
            </w:r>
          </w:p>
        </w:tc>
      </w:tr>
      <w:tr w:rsidR="00D85CBB" w14:paraId="5FDFED60" w14:textId="77777777" w:rsidTr="00F35710">
        <w:tc>
          <w:tcPr>
            <w:tcW w:w="1940" w:type="dxa"/>
            <w:shd w:val="clear" w:color="auto" w:fill="F2F2F2" w:themeFill="background1" w:themeFillShade="F2"/>
          </w:tcPr>
          <w:p w14:paraId="5F0B1050" w14:textId="77777777" w:rsidR="00D85CBB" w:rsidRDefault="00D85CBB" w:rsidP="00F35710">
            <w:pPr>
              <w:rPr>
                <w:rFonts w:eastAsia="微软雅黑" w:cs="Arial"/>
                <w:sz w:val="21"/>
                <w:szCs w:val="21"/>
              </w:rPr>
            </w:pPr>
            <w:r>
              <w:rPr>
                <w:rFonts w:eastAsia="微软雅黑" w:cs="Arial"/>
                <w:sz w:val="21"/>
                <w:szCs w:val="21"/>
              </w:rPr>
              <w:lastRenderedPageBreak/>
              <w:t>输入</w:t>
            </w:r>
          </w:p>
        </w:tc>
        <w:tc>
          <w:tcPr>
            <w:tcW w:w="7184" w:type="dxa"/>
          </w:tcPr>
          <w:p w14:paraId="467DB6F0" w14:textId="77777777" w:rsidR="00D85CBB" w:rsidRDefault="00D85CBB" w:rsidP="00D85CBB">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D85CBB" w14:paraId="7875385E" w14:textId="77777777" w:rsidTr="00F35710">
        <w:tc>
          <w:tcPr>
            <w:tcW w:w="1940" w:type="dxa"/>
            <w:shd w:val="clear" w:color="auto" w:fill="F2F2F2" w:themeFill="background1" w:themeFillShade="F2"/>
          </w:tcPr>
          <w:p w14:paraId="2CA27410" w14:textId="77777777" w:rsidR="00D85CBB" w:rsidRDefault="00D85CBB" w:rsidP="00F35710">
            <w:pPr>
              <w:rPr>
                <w:rFonts w:eastAsia="微软雅黑" w:cs="Arial"/>
                <w:sz w:val="21"/>
                <w:szCs w:val="21"/>
              </w:rPr>
            </w:pPr>
            <w:r>
              <w:rPr>
                <w:rFonts w:eastAsia="微软雅黑" w:cs="Arial"/>
                <w:sz w:val="21"/>
                <w:szCs w:val="21"/>
              </w:rPr>
              <w:t>处理过程</w:t>
            </w:r>
          </w:p>
        </w:tc>
        <w:tc>
          <w:tcPr>
            <w:tcW w:w="7184" w:type="dxa"/>
          </w:tcPr>
          <w:p w14:paraId="6F4B4AC6"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b/>
                <w:sz w:val="21"/>
                <w:szCs w:val="21"/>
              </w:rPr>
              <w:t>通过系统挂断当前通话：</w:t>
            </w:r>
          </w:p>
          <w:p w14:paraId="36807A47" w14:textId="77777777" w:rsidR="00D85CBB" w:rsidRDefault="00D85CBB" w:rsidP="00F43D0D">
            <w:pPr>
              <w:pStyle w:val="a6"/>
              <w:widowControl w:val="0"/>
              <w:numPr>
                <w:ilvl w:val="0"/>
                <w:numId w:val="76"/>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p w14:paraId="79DFC271"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用户选择释放Active电话</w:t>
            </w:r>
          </w:p>
          <w:p w14:paraId="1833624A"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系统发送相应请求给手机</w:t>
            </w:r>
          </w:p>
          <w:p w14:paraId="064E6077"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07D775D3"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FCFC2C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1070C6D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5189829E"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364D70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E9A8D32"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3A27ACF4"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通过手机挂断当前通话：</w:t>
            </w:r>
          </w:p>
          <w:p w14:paraId="1F22D4CD"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用户在手机选择释放Active电话</w:t>
            </w:r>
          </w:p>
          <w:p w14:paraId="164A6CE1"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403FB440"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6F2E426"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0F276B09"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7641FAF4"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5C4555CE"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AF9A0B7"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0597875E"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Active电话的对方挂断电话：</w:t>
            </w:r>
          </w:p>
          <w:p w14:paraId="2130D06E"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Active电话的对方选择挂断电话</w:t>
            </w:r>
          </w:p>
          <w:p w14:paraId="68B8D70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161E74A0"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296CD7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4F8F28A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4217AA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0EFC33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29212AD7" w14:textId="77777777" w:rsidR="00D85CBB" w:rsidRDefault="00D85CBB" w:rsidP="00F43D0D">
            <w:pPr>
              <w:pStyle w:val="aff9"/>
              <w:widowControl w:val="0"/>
              <w:numPr>
                <w:ilvl w:val="0"/>
                <w:numId w:val="75"/>
              </w:numPr>
              <w:autoSpaceDE w:val="0"/>
              <w:autoSpaceDN w:val="0"/>
              <w:adjustRightInd w:val="0"/>
              <w:ind w:firstLineChars="0"/>
              <w:rPr>
                <w:rFonts w:eastAsia="微软雅黑" w:cs="Arial"/>
                <w:color w:val="0000FF"/>
                <w:sz w:val="21"/>
                <w:szCs w:val="21"/>
              </w:rPr>
            </w:pPr>
            <w:r>
              <w:rPr>
                <w:rFonts w:ascii="微软雅黑" w:eastAsia="微软雅黑" w:hAnsi="微软雅黑" w:cs="Arial" w:hint="eastAsia"/>
                <w:sz w:val="21"/>
                <w:szCs w:val="21"/>
              </w:rPr>
              <w:t>系统更新显示</w:t>
            </w:r>
          </w:p>
        </w:tc>
      </w:tr>
      <w:tr w:rsidR="00D85CBB" w14:paraId="24D56474" w14:textId="77777777" w:rsidTr="00F35710">
        <w:tc>
          <w:tcPr>
            <w:tcW w:w="1940" w:type="dxa"/>
            <w:shd w:val="clear" w:color="auto" w:fill="F2F2F2" w:themeFill="background1" w:themeFillShade="F2"/>
          </w:tcPr>
          <w:p w14:paraId="44006C2E" w14:textId="77777777" w:rsidR="00D85CBB" w:rsidRDefault="00D85CBB" w:rsidP="00F35710">
            <w:pPr>
              <w:rPr>
                <w:rFonts w:eastAsia="微软雅黑" w:cs="Arial"/>
                <w:sz w:val="21"/>
                <w:szCs w:val="21"/>
              </w:rPr>
            </w:pPr>
            <w:r>
              <w:rPr>
                <w:rFonts w:eastAsia="微软雅黑" w:cs="Arial"/>
                <w:sz w:val="21"/>
                <w:szCs w:val="21"/>
              </w:rPr>
              <w:t>输出</w:t>
            </w:r>
          </w:p>
        </w:tc>
        <w:tc>
          <w:tcPr>
            <w:tcW w:w="7184" w:type="dxa"/>
          </w:tcPr>
          <w:p w14:paraId="5F42E844" w14:textId="77777777" w:rsidR="00D85CBB" w:rsidRDefault="00D85CBB" w:rsidP="00F35710">
            <w:pPr>
              <w:spacing w:before="60" w:after="60"/>
              <w:jc w:val="both"/>
              <w:rPr>
                <w:rFonts w:eastAsia="微软雅黑" w:cs="Arial"/>
                <w:color w:val="0000FF"/>
                <w:sz w:val="21"/>
                <w:szCs w:val="21"/>
              </w:rPr>
            </w:pPr>
          </w:p>
        </w:tc>
      </w:tr>
      <w:tr w:rsidR="00D85CBB" w14:paraId="57A450C6" w14:textId="77777777" w:rsidTr="00F35710">
        <w:tc>
          <w:tcPr>
            <w:tcW w:w="1940" w:type="dxa"/>
            <w:shd w:val="clear" w:color="auto" w:fill="F2F2F2" w:themeFill="background1" w:themeFillShade="F2"/>
          </w:tcPr>
          <w:p w14:paraId="297B7143" w14:textId="77777777" w:rsidR="00D85CBB" w:rsidRDefault="00D85CBB" w:rsidP="00F35710">
            <w:pPr>
              <w:rPr>
                <w:rFonts w:eastAsia="微软雅黑" w:cs="Arial"/>
                <w:sz w:val="21"/>
                <w:szCs w:val="21"/>
              </w:rPr>
            </w:pPr>
            <w:r>
              <w:rPr>
                <w:rFonts w:eastAsia="微软雅黑" w:cs="Arial"/>
                <w:sz w:val="21"/>
                <w:szCs w:val="21"/>
              </w:rPr>
              <w:t>性能要求</w:t>
            </w:r>
          </w:p>
        </w:tc>
        <w:tc>
          <w:tcPr>
            <w:tcW w:w="7184" w:type="dxa"/>
          </w:tcPr>
          <w:p w14:paraId="7FB4D6E0" w14:textId="77777777" w:rsidR="00D85CBB" w:rsidRDefault="00D85CBB" w:rsidP="00F35710">
            <w:pPr>
              <w:spacing w:before="60" w:after="60"/>
              <w:jc w:val="both"/>
              <w:rPr>
                <w:rFonts w:eastAsia="微软雅黑" w:cs="Arial"/>
                <w:color w:val="0000FF"/>
                <w:sz w:val="21"/>
                <w:szCs w:val="21"/>
              </w:rPr>
            </w:pPr>
          </w:p>
        </w:tc>
      </w:tr>
      <w:tr w:rsidR="00D85CBB" w14:paraId="1495D6A1" w14:textId="77777777" w:rsidTr="00F35710">
        <w:tc>
          <w:tcPr>
            <w:tcW w:w="1940" w:type="dxa"/>
            <w:shd w:val="clear" w:color="auto" w:fill="F2F2F2" w:themeFill="background1" w:themeFillShade="F2"/>
          </w:tcPr>
          <w:p w14:paraId="55BBB071" w14:textId="77777777" w:rsidR="00D85CBB" w:rsidRDefault="00D85CBB" w:rsidP="00F35710">
            <w:pPr>
              <w:rPr>
                <w:rFonts w:eastAsia="微软雅黑" w:cs="Arial"/>
                <w:sz w:val="21"/>
                <w:szCs w:val="21"/>
              </w:rPr>
            </w:pPr>
            <w:r>
              <w:rPr>
                <w:rFonts w:eastAsia="微软雅黑" w:cs="Arial"/>
                <w:sz w:val="21"/>
                <w:szCs w:val="21"/>
              </w:rPr>
              <w:lastRenderedPageBreak/>
              <w:t>验证标准</w:t>
            </w:r>
          </w:p>
        </w:tc>
        <w:tc>
          <w:tcPr>
            <w:tcW w:w="7184" w:type="dxa"/>
          </w:tcPr>
          <w:p w14:paraId="1C6CCA33" w14:textId="77777777" w:rsidR="00D85CBB" w:rsidRDefault="00D85CBB" w:rsidP="00F35710">
            <w:pPr>
              <w:spacing w:before="60" w:after="60"/>
              <w:jc w:val="both"/>
              <w:rPr>
                <w:rFonts w:eastAsia="微软雅黑" w:cs="Arial"/>
                <w:color w:val="0000FF"/>
                <w:sz w:val="21"/>
                <w:szCs w:val="21"/>
              </w:rPr>
            </w:pPr>
          </w:p>
        </w:tc>
      </w:tr>
      <w:tr w:rsidR="00D85CBB" w14:paraId="7D1D5313" w14:textId="77777777" w:rsidTr="00F35710">
        <w:tc>
          <w:tcPr>
            <w:tcW w:w="1940" w:type="dxa"/>
            <w:shd w:val="clear" w:color="auto" w:fill="F2F2F2" w:themeFill="background1" w:themeFillShade="F2"/>
          </w:tcPr>
          <w:p w14:paraId="535798A2" w14:textId="77777777" w:rsidR="00D85CBB" w:rsidRDefault="00D85CBB" w:rsidP="00F35710">
            <w:pPr>
              <w:rPr>
                <w:rFonts w:eastAsia="微软雅黑" w:cs="Arial"/>
                <w:sz w:val="21"/>
                <w:szCs w:val="21"/>
              </w:rPr>
            </w:pPr>
            <w:r>
              <w:rPr>
                <w:rFonts w:eastAsia="微软雅黑" w:cs="Arial"/>
                <w:sz w:val="21"/>
                <w:szCs w:val="21"/>
              </w:rPr>
              <w:t>对运行环境的影响</w:t>
            </w:r>
          </w:p>
        </w:tc>
        <w:tc>
          <w:tcPr>
            <w:tcW w:w="7184" w:type="dxa"/>
          </w:tcPr>
          <w:p w14:paraId="628756E4" w14:textId="77777777" w:rsidR="00D85CBB" w:rsidRDefault="00D85CBB" w:rsidP="00F35710">
            <w:pPr>
              <w:spacing w:before="60" w:after="60"/>
              <w:jc w:val="both"/>
              <w:rPr>
                <w:rFonts w:eastAsia="微软雅黑" w:cs="Arial"/>
                <w:color w:val="0000FF"/>
                <w:sz w:val="21"/>
                <w:szCs w:val="21"/>
              </w:rPr>
            </w:pPr>
          </w:p>
        </w:tc>
      </w:tr>
      <w:tr w:rsidR="00D85CBB" w14:paraId="6D119D37" w14:textId="77777777" w:rsidTr="00F35710">
        <w:tc>
          <w:tcPr>
            <w:tcW w:w="1940" w:type="dxa"/>
            <w:shd w:val="clear" w:color="auto" w:fill="F2F2F2" w:themeFill="background1" w:themeFillShade="F2"/>
          </w:tcPr>
          <w:p w14:paraId="6908EF78" w14:textId="77777777" w:rsidR="00D85CBB" w:rsidRDefault="00D85CBB" w:rsidP="00F35710">
            <w:pPr>
              <w:rPr>
                <w:rFonts w:eastAsia="微软雅黑" w:cs="Arial"/>
                <w:sz w:val="21"/>
                <w:szCs w:val="21"/>
              </w:rPr>
            </w:pPr>
            <w:r>
              <w:rPr>
                <w:rFonts w:eastAsia="微软雅黑" w:cs="Arial"/>
                <w:sz w:val="21"/>
                <w:szCs w:val="21"/>
              </w:rPr>
              <w:t>其它</w:t>
            </w:r>
          </w:p>
        </w:tc>
        <w:tc>
          <w:tcPr>
            <w:tcW w:w="7184" w:type="dxa"/>
          </w:tcPr>
          <w:p w14:paraId="16D7BA45"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系统一路电话处于Active状态，一路电话处于来电等待状态，当系统识别到Active电话的对方结束电话，系统应该转换等待状态到连接状态。</w:t>
            </w:r>
          </w:p>
        </w:tc>
      </w:tr>
    </w:tbl>
    <w:p w14:paraId="1160A426" w14:textId="4685232E" w:rsidR="00300910" w:rsidRDefault="00300910" w:rsidP="00D85CBB">
      <w:pPr>
        <w:pStyle w:val="5"/>
      </w:pPr>
      <w:r>
        <w:rPr>
          <w:rFonts w:eastAsia="微软雅黑" w:hint="eastAsia"/>
        </w:rPr>
        <w:t>切换两路通话</w:t>
      </w:r>
    </w:p>
    <w:tbl>
      <w:tblPr>
        <w:tblStyle w:val="aff1"/>
        <w:tblW w:w="9124" w:type="dxa"/>
        <w:tblLayout w:type="fixed"/>
        <w:tblLook w:val="04A0" w:firstRow="1" w:lastRow="0" w:firstColumn="1" w:lastColumn="0" w:noHBand="0" w:noVBand="1"/>
      </w:tblPr>
      <w:tblGrid>
        <w:gridCol w:w="1940"/>
        <w:gridCol w:w="7184"/>
      </w:tblGrid>
      <w:tr w:rsidR="00300910" w14:paraId="4B1B7D84" w14:textId="77777777" w:rsidTr="00F35710">
        <w:tc>
          <w:tcPr>
            <w:tcW w:w="1940" w:type="dxa"/>
            <w:shd w:val="clear" w:color="auto" w:fill="F2F2F2" w:themeFill="background1" w:themeFillShade="F2"/>
          </w:tcPr>
          <w:p w14:paraId="4385FE00"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066E28AF" w14:textId="77777777" w:rsidR="00300910" w:rsidRDefault="00300910"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系统提供切换两路通话的功能</w:t>
            </w:r>
          </w:p>
        </w:tc>
      </w:tr>
      <w:tr w:rsidR="00300910" w14:paraId="4B8F13EB" w14:textId="77777777" w:rsidTr="00F35710">
        <w:tc>
          <w:tcPr>
            <w:tcW w:w="1940" w:type="dxa"/>
            <w:shd w:val="clear" w:color="auto" w:fill="F2F2F2" w:themeFill="background1" w:themeFillShade="F2"/>
          </w:tcPr>
          <w:p w14:paraId="78AB16C7"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5695CABA"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300910" w14:paraId="53E2499C" w14:textId="77777777" w:rsidTr="00F35710">
        <w:tc>
          <w:tcPr>
            <w:tcW w:w="1940" w:type="dxa"/>
            <w:shd w:val="clear" w:color="auto" w:fill="F2F2F2" w:themeFill="background1" w:themeFillShade="F2"/>
          </w:tcPr>
          <w:p w14:paraId="4AFBE9C0" w14:textId="77777777" w:rsidR="00300910" w:rsidRPr="00CD7BF1" w:rsidRDefault="00300910" w:rsidP="00F35710">
            <w:pPr>
              <w:rPr>
                <w:rFonts w:eastAsia="微软雅黑" w:cs="Arial"/>
                <w:sz w:val="21"/>
                <w:szCs w:val="21"/>
              </w:rPr>
            </w:pPr>
            <w:r w:rsidRPr="00CD7BF1">
              <w:rPr>
                <w:rFonts w:eastAsia="微软雅黑" w:cs="Arial"/>
                <w:sz w:val="21"/>
                <w:szCs w:val="21"/>
              </w:rPr>
              <w:t>处理过程</w:t>
            </w:r>
          </w:p>
        </w:tc>
        <w:tc>
          <w:tcPr>
            <w:tcW w:w="7184" w:type="dxa"/>
          </w:tcPr>
          <w:p w14:paraId="3D433A40"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sidRPr="00CD7BF1">
              <w:rPr>
                <w:rFonts w:ascii="微软雅黑" w:eastAsia="微软雅黑" w:hAnsi="微软雅黑" w:cs="Arial" w:hint="eastAsia"/>
                <w:b/>
                <w:sz w:val="21"/>
                <w:szCs w:val="21"/>
              </w:rPr>
              <w:t>把第一路Active电话转换为Hold状态：</w:t>
            </w:r>
          </w:p>
          <w:p w14:paraId="571E7860"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sz w:val="21"/>
                <w:szCs w:val="21"/>
              </w:rPr>
              <w:t>系统正常启动</w:t>
            </w:r>
            <w:r w:rsidRPr="00CD7BF1">
              <w:rPr>
                <w:rFonts w:ascii="微软雅黑" w:eastAsia="微软雅黑" w:hAnsi="微软雅黑" w:cs="Arial" w:hint="eastAsia"/>
                <w:sz w:val="21"/>
                <w:szCs w:val="21"/>
              </w:rPr>
              <w:t>，系统一路电话处于Active状态，另一路电话处于Hold状态</w:t>
            </w:r>
          </w:p>
          <w:p w14:paraId="46FCCD85"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用户选择转换Active电话(在ActiveCall1)</w:t>
            </w:r>
          </w:p>
          <w:p w14:paraId="6B654E91"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2883F60E"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698347C8"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6C65B58B"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14F2994C"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p w14:paraId="39EFBF91"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把第二路Active电话转换为Hold状态：</w:t>
            </w:r>
          </w:p>
          <w:p w14:paraId="3D94F80A"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用户选择转换Active电话(在ActiveCall2)</w:t>
            </w:r>
          </w:p>
          <w:p w14:paraId="16FC73B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6DF03CBF"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3457629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176E6120"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0090BE6D"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系统更新显示(在ActiveCall1),包含Active电话名称号码和Hold电话的状态</w:t>
            </w:r>
          </w:p>
          <w:p w14:paraId="4BE61F1C"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通过手机交换两路电话：</w:t>
            </w:r>
          </w:p>
          <w:p w14:paraId="564441E6"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用户在手机选择交换两路电话</w:t>
            </w:r>
          </w:p>
          <w:p w14:paraId="13A0F9DC"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219E3694"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4DA09472"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246BBA99" w14:textId="77777777" w:rsidR="00300910" w:rsidRPr="00CD7BF1" w:rsidRDefault="00300910" w:rsidP="00F43D0D">
            <w:pPr>
              <w:pStyle w:val="aff9"/>
              <w:widowControl w:val="0"/>
              <w:numPr>
                <w:ilvl w:val="0"/>
                <w:numId w:val="74"/>
              </w:numPr>
              <w:autoSpaceDE w:val="0"/>
              <w:autoSpaceDN w:val="0"/>
              <w:adjustRightInd w:val="0"/>
              <w:ind w:firstLineChars="0"/>
              <w:rPr>
                <w:rFonts w:eastAsia="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w:t>
            </w:r>
            <w:r w:rsidRPr="00CD7BF1">
              <w:rPr>
                <w:rFonts w:ascii="微软雅黑" w:eastAsia="微软雅黑" w:hAnsi="微软雅黑" w:cs="Arial" w:hint="eastAsia"/>
                <w:sz w:val="21"/>
                <w:szCs w:val="21"/>
              </w:rPr>
              <w:lastRenderedPageBreak/>
              <w:t>态</w:t>
            </w:r>
          </w:p>
        </w:tc>
      </w:tr>
      <w:tr w:rsidR="00300910" w14:paraId="5B933FED" w14:textId="77777777" w:rsidTr="00F35710">
        <w:tc>
          <w:tcPr>
            <w:tcW w:w="1940" w:type="dxa"/>
            <w:shd w:val="clear" w:color="auto" w:fill="F2F2F2" w:themeFill="background1" w:themeFillShade="F2"/>
          </w:tcPr>
          <w:p w14:paraId="2B2ED132" w14:textId="77777777" w:rsidR="00300910" w:rsidRDefault="00300910" w:rsidP="00F35710">
            <w:pPr>
              <w:rPr>
                <w:rFonts w:eastAsia="微软雅黑" w:cs="Arial"/>
                <w:sz w:val="21"/>
                <w:szCs w:val="21"/>
              </w:rPr>
            </w:pPr>
            <w:r>
              <w:rPr>
                <w:rFonts w:eastAsia="微软雅黑" w:cs="Arial"/>
                <w:sz w:val="21"/>
                <w:szCs w:val="21"/>
              </w:rPr>
              <w:lastRenderedPageBreak/>
              <w:t>输出</w:t>
            </w:r>
          </w:p>
        </w:tc>
        <w:tc>
          <w:tcPr>
            <w:tcW w:w="7184" w:type="dxa"/>
          </w:tcPr>
          <w:p w14:paraId="3E1C37BE" w14:textId="77777777" w:rsidR="00300910" w:rsidRDefault="00300910" w:rsidP="00F35710">
            <w:pPr>
              <w:spacing w:before="60" w:after="60"/>
              <w:jc w:val="both"/>
              <w:rPr>
                <w:rFonts w:eastAsia="微软雅黑" w:cs="Arial"/>
                <w:color w:val="0000FF"/>
                <w:sz w:val="21"/>
                <w:szCs w:val="21"/>
              </w:rPr>
            </w:pPr>
          </w:p>
        </w:tc>
      </w:tr>
      <w:tr w:rsidR="00300910" w14:paraId="58972333" w14:textId="77777777" w:rsidTr="00F35710">
        <w:tc>
          <w:tcPr>
            <w:tcW w:w="1940" w:type="dxa"/>
            <w:shd w:val="clear" w:color="auto" w:fill="F2F2F2" w:themeFill="background1" w:themeFillShade="F2"/>
          </w:tcPr>
          <w:p w14:paraId="3B084103"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46B2E8BB" w14:textId="77777777" w:rsidR="00300910" w:rsidRDefault="00300910" w:rsidP="00F35710">
            <w:pPr>
              <w:spacing w:before="60" w:after="60"/>
              <w:jc w:val="both"/>
              <w:rPr>
                <w:rFonts w:eastAsia="微软雅黑" w:cs="Arial"/>
                <w:color w:val="0000FF"/>
                <w:sz w:val="21"/>
                <w:szCs w:val="21"/>
              </w:rPr>
            </w:pPr>
          </w:p>
        </w:tc>
      </w:tr>
      <w:tr w:rsidR="00300910" w14:paraId="6F369619" w14:textId="77777777" w:rsidTr="00F35710">
        <w:tc>
          <w:tcPr>
            <w:tcW w:w="1940" w:type="dxa"/>
            <w:shd w:val="clear" w:color="auto" w:fill="F2F2F2" w:themeFill="background1" w:themeFillShade="F2"/>
          </w:tcPr>
          <w:p w14:paraId="392E507E"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40D2BA01" w14:textId="77777777" w:rsidR="00300910" w:rsidRDefault="00300910" w:rsidP="00F35710">
            <w:pPr>
              <w:spacing w:before="60" w:after="60"/>
              <w:jc w:val="both"/>
              <w:rPr>
                <w:rFonts w:eastAsia="微软雅黑" w:cs="Arial"/>
                <w:color w:val="0000FF"/>
                <w:sz w:val="21"/>
                <w:szCs w:val="21"/>
              </w:rPr>
            </w:pPr>
          </w:p>
        </w:tc>
      </w:tr>
      <w:tr w:rsidR="00300910" w14:paraId="40D8C0E7" w14:textId="77777777" w:rsidTr="00F35710">
        <w:tc>
          <w:tcPr>
            <w:tcW w:w="1940" w:type="dxa"/>
            <w:shd w:val="clear" w:color="auto" w:fill="F2F2F2" w:themeFill="background1" w:themeFillShade="F2"/>
          </w:tcPr>
          <w:p w14:paraId="1C291FD7"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70B73E2A" w14:textId="77777777" w:rsidR="00300910" w:rsidRDefault="00300910" w:rsidP="00F35710">
            <w:pPr>
              <w:spacing w:before="60" w:after="60"/>
              <w:jc w:val="both"/>
              <w:rPr>
                <w:rFonts w:eastAsia="微软雅黑" w:cs="Arial"/>
                <w:color w:val="0000FF"/>
                <w:sz w:val="21"/>
                <w:szCs w:val="21"/>
              </w:rPr>
            </w:pPr>
          </w:p>
        </w:tc>
      </w:tr>
      <w:tr w:rsidR="00300910" w14:paraId="2DFB19E0" w14:textId="77777777" w:rsidTr="00F35710">
        <w:tc>
          <w:tcPr>
            <w:tcW w:w="1940" w:type="dxa"/>
            <w:shd w:val="clear" w:color="auto" w:fill="F2F2F2" w:themeFill="background1" w:themeFillShade="F2"/>
          </w:tcPr>
          <w:p w14:paraId="566D2A45"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34FB766E" w14:textId="77777777" w:rsidR="00300910" w:rsidRDefault="00300910" w:rsidP="00F35710">
            <w:pPr>
              <w:spacing w:before="60" w:after="60"/>
              <w:jc w:val="both"/>
              <w:rPr>
                <w:rFonts w:eastAsia="微软雅黑" w:cs="Arial"/>
                <w:color w:val="0000FF"/>
                <w:sz w:val="21"/>
                <w:szCs w:val="21"/>
              </w:rPr>
            </w:pPr>
          </w:p>
        </w:tc>
      </w:tr>
    </w:tbl>
    <w:p w14:paraId="151C7DE5" w14:textId="77777777" w:rsidR="00300910" w:rsidRDefault="00300910" w:rsidP="00300910">
      <w:pPr>
        <w:pStyle w:val="a1"/>
        <w:rPr>
          <w:rFonts w:eastAsiaTheme="minorEastAsia"/>
          <w:lang w:eastAsia="zh-CN"/>
        </w:rPr>
      </w:pPr>
    </w:p>
    <w:p w14:paraId="6978E244" w14:textId="77777777" w:rsidR="000E61D9" w:rsidRDefault="000E61D9">
      <w:pPr>
        <w:pStyle w:val="a1"/>
        <w:rPr>
          <w:rFonts w:eastAsiaTheme="minorEastAsia"/>
          <w:lang w:eastAsia="zh-CN"/>
        </w:rPr>
      </w:pPr>
    </w:p>
    <w:p w14:paraId="5D8D3300" w14:textId="77777777" w:rsidR="000E61D9" w:rsidRDefault="005C3A02">
      <w:pPr>
        <w:pStyle w:val="40"/>
        <w:rPr>
          <w:lang w:eastAsia="zh-CN"/>
        </w:rPr>
      </w:pPr>
      <w:bookmarkStart w:id="62" w:name="_Toc37167130"/>
      <w:r>
        <w:rPr>
          <w:rFonts w:hint="eastAsia"/>
        </w:rPr>
        <w:t>拒接来电</w:t>
      </w:r>
      <w:bookmarkEnd w:id="62"/>
    </w:p>
    <w:tbl>
      <w:tblPr>
        <w:tblStyle w:val="aff1"/>
        <w:tblW w:w="9124" w:type="dxa"/>
        <w:tblLayout w:type="fixed"/>
        <w:tblLook w:val="04A0" w:firstRow="1" w:lastRow="0" w:firstColumn="1" w:lastColumn="0" w:noHBand="0" w:noVBand="1"/>
      </w:tblPr>
      <w:tblGrid>
        <w:gridCol w:w="1940"/>
        <w:gridCol w:w="7184"/>
      </w:tblGrid>
      <w:tr w:rsidR="000E61D9" w14:paraId="0D950174" w14:textId="77777777">
        <w:tc>
          <w:tcPr>
            <w:tcW w:w="1940" w:type="dxa"/>
            <w:shd w:val="clear" w:color="auto" w:fill="F2F2F2" w:themeFill="background1" w:themeFillShade="F2"/>
          </w:tcPr>
          <w:p w14:paraId="0CEA8136"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1B6BB1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系统提供拒接电话的功能</w:t>
            </w:r>
          </w:p>
        </w:tc>
      </w:tr>
      <w:tr w:rsidR="000E61D9" w14:paraId="072867A2" w14:textId="77777777">
        <w:tc>
          <w:tcPr>
            <w:tcW w:w="1940" w:type="dxa"/>
            <w:shd w:val="clear" w:color="auto" w:fill="F2F2F2" w:themeFill="background1" w:themeFillShade="F2"/>
          </w:tcPr>
          <w:p w14:paraId="28656F65"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66F4EA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5779E4DB" w14:textId="77777777">
        <w:tc>
          <w:tcPr>
            <w:tcW w:w="1940" w:type="dxa"/>
            <w:shd w:val="clear" w:color="auto" w:fill="F2F2F2" w:themeFill="background1" w:themeFillShade="F2"/>
          </w:tcPr>
          <w:p w14:paraId="341C6FF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20046D3"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系统拒接来电：</w:t>
            </w:r>
          </w:p>
          <w:p w14:paraId="1FA9DC4E"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52755308"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系统收到来电信号</w:t>
            </w:r>
          </w:p>
          <w:p w14:paraId="79FF4AA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系统播放来电铃声</w:t>
            </w:r>
          </w:p>
          <w:p w14:paraId="51E0907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系统转变电话为连接状态</w:t>
            </w:r>
          </w:p>
          <w:p w14:paraId="2F13C362"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系统在Phonebook中匹配来电号码的名称</w:t>
            </w:r>
          </w:p>
          <w:p w14:paraId="243B5461"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系统更新显示到来电界面</w:t>
            </w:r>
          </w:p>
          <w:p w14:paraId="1320D58C"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用户在系统选择拒接电话</w:t>
            </w:r>
          </w:p>
          <w:p w14:paraId="6DAD1A32"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系统停止播放铃声</w:t>
            </w:r>
          </w:p>
          <w:p w14:paraId="24D2F52A"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4C140F9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8A8058D"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0E9D44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系统启动音频仲裁</w:t>
            </w:r>
          </w:p>
          <w:p w14:paraId="4582854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手机端拒接来电：</w:t>
            </w:r>
          </w:p>
          <w:p w14:paraId="3B3F156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7E252E37"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系统收到手机来电信号</w:t>
            </w:r>
          </w:p>
          <w:p w14:paraId="736AE25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系统播放来电铃声</w:t>
            </w:r>
          </w:p>
          <w:p w14:paraId="667A5F9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系统转变电话为连接状态</w:t>
            </w:r>
          </w:p>
          <w:p w14:paraId="7FB266BE"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hint="eastAsia"/>
                <w:sz w:val="21"/>
                <w:szCs w:val="21"/>
              </w:rPr>
              <w:t>系统</w:t>
            </w:r>
            <w:r>
              <w:rPr>
                <w:rFonts w:ascii="微软雅黑" w:eastAsia="微软雅黑" w:hAnsi="微软雅黑" w:cs="Times New Roman" w:hint="eastAsia"/>
                <w:sz w:val="21"/>
                <w:szCs w:val="21"/>
              </w:rPr>
              <w:t>在Phonebook中匹配来电号码的名称</w:t>
            </w:r>
          </w:p>
          <w:p w14:paraId="7A1C7205"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系统更新显示到来电界面</w:t>
            </w:r>
          </w:p>
          <w:p w14:paraId="304F1258" w14:textId="77777777" w:rsidR="000E61D9" w:rsidRDefault="005C3A02" w:rsidP="00F43D0D">
            <w:pPr>
              <w:pStyle w:val="aff9"/>
              <w:numPr>
                <w:ilvl w:val="0"/>
                <w:numId w:val="57"/>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用户在手机端选择拒接来电</w:t>
            </w:r>
          </w:p>
          <w:p w14:paraId="647F7C6E" w14:textId="77777777" w:rsidR="000E61D9" w:rsidRDefault="005C3A02" w:rsidP="00F43D0D">
            <w:pPr>
              <w:pStyle w:val="aff9"/>
              <w:numPr>
                <w:ilvl w:val="0"/>
                <w:numId w:val="57"/>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系统收到来自手机的拒接电话通知</w:t>
            </w:r>
          </w:p>
          <w:p w14:paraId="09D56639"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系统停止播放铃声</w:t>
            </w:r>
          </w:p>
          <w:p w14:paraId="5ABF5F83"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7AC01760"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64DC891"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611444E8"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61A4572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系统自动拒接来电：</w:t>
            </w:r>
          </w:p>
          <w:p w14:paraId="78AFD844" w14:textId="77777777" w:rsidR="000E61D9" w:rsidRDefault="005C3A02" w:rsidP="00F43D0D">
            <w:pPr>
              <w:pStyle w:val="aff9"/>
              <w:numPr>
                <w:ilvl w:val="0"/>
                <w:numId w:val="58"/>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如果系统设置了自动拒接来电，当系统有来电</w:t>
            </w:r>
          </w:p>
          <w:p w14:paraId="0D08A0E4"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F110BCB"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6BFE30BA"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11A04270"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4C2187B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用户无操作：</w:t>
            </w:r>
          </w:p>
          <w:p w14:paraId="3D5F9CAB"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系统有来电</w:t>
            </w:r>
          </w:p>
          <w:p w14:paraId="180A2045"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用户无操作（用户不应答来电，超时处理，超时时间依赖网络服务器提供）</w:t>
            </w:r>
          </w:p>
          <w:p w14:paraId="5784A9DE"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7758956"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132259FF"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7E3567E" w14:textId="77777777" w:rsidR="000E61D9" w:rsidRDefault="005C3A02" w:rsidP="00F43D0D">
            <w:pPr>
              <w:pStyle w:val="aff9"/>
              <w:widowControl w:val="0"/>
              <w:numPr>
                <w:ilvl w:val="0"/>
                <w:numId w:val="59"/>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系统启动音频仲裁</w:t>
            </w:r>
          </w:p>
        </w:tc>
      </w:tr>
      <w:tr w:rsidR="000E61D9" w14:paraId="5D65FB80" w14:textId="77777777">
        <w:tc>
          <w:tcPr>
            <w:tcW w:w="1940" w:type="dxa"/>
            <w:shd w:val="clear" w:color="auto" w:fill="F2F2F2" w:themeFill="background1" w:themeFillShade="F2"/>
          </w:tcPr>
          <w:p w14:paraId="7A4D918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CD4DE6F" w14:textId="77777777" w:rsidR="000E61D9" w:rsidRDefault="000E61D9">
            <w:pPr>
              <w:spacing w:before="60" w:after="60"/>
              <w:jc w:val="both"/>
              <w:rPr>
                <w:rFonts w:eastAsia="微软雅黑" w:cs="Arial"/>
                <w:color w:val="0000FF"/>
                <w:sz w:val="21"/>
                <w:szCs w:val="21"/>
              </w:rPr>
            </w:pPr>
          </w:p>
        </w:tc>
      </w:tr>
      <w:tr w:rsidR="000E61D9" w14:paraId="6EA90DCA" w14:textId="77777777">
        <w:tc>
          <w:tcPr>
            <w:tcW w:w="1940" w:type="dxa"/>
            <w:shd w:val="clear" w:color="auto" w:fill="F2F2F2" w:themeFill="background1" w:themeFillShade="F2"/>
          </w:tcPr>
          <w:p w14:paraId="2C6E39AA"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1BA6F245" w14:textId="77777777" w:rsidR="000E61D9" w:rsidRDefault="000E61D9">
            <w:pPr>
              <w:spacing w:before="60" w:after="60"/>
              <w:jc w:val="both"/>
              <w:rPr>
                <w:rFonts w:eastAsia="微软雅黑" w:cs="Arial"/>
                <w:color w:val="0000FF"/>
                <w:sz w:val="21"/>
                <w:szCs w:val="21"/>
              </w:rPr>
            </w:pPr>
          </w:p>
        </w:tc>
      </w:tr>
      <w:tr w:rsidR="000E61D9" w14:paraId="68900E84" w14:textId="77777777">
        <w:tc>
          <w:tcPr>
            <w:tcW w:w="1940" w:type="dxa"/>
            <w:shd w:val="clear" w:color="auto" w:fill="F2F2F2" w:themeFill="background1" w:themeFillShade="F2"/>
          </w:tcPr>
          <w:p w14:paraId="6682FE9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A6D923D" w14:textId="77777777" w:rsidR="000E61D9" w:rsidRDefault="000E61D9">
            <w:pPr>
              <w:spacing w:before="60" w:after="60"/>
              <w:jc w:val="both"/>
              <w:rPr>
                <w:rFonts w:eastAsia="微软雅黑" w:cs="Arial"/>
                <w:color w:val="0000FF"/>
                <w:sz w:val="21"/>
                <w:szCs w:val="21"/>
              </w:rPr>
            </w:pPr>
          </w:p>
        </w:tc>
      </w:tr>
      <w:tr w:rsidR="000E61D9" w14:paraId="1E2CA53E" w14:textId="77777777">
        <w:tc>
          <w:tcPr>
            <w:tcW w:w="1940" w:type="dxa"/>
            <w:shd w:val="clear" w:color="auto" w:fill="F2F2F2" w:themeFill="background1" w:themeFillShade="F2"/>
          </w:tcPr>
          <w:p w14:paraId="7989CE6B"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6C0D15D" w14:textId="77777777" w:rsidR="000E61D9" w:rsidRDefault="000E61D9">
            <w:pPr>
              <w:spacing w:before="60" w:after="60"/>
              <w:jc w:val="both"/>
              <w:rPr>
                <w:rFonts w:eastAsia="微软雅黑" w:cs="Arial"/>
                <w:color w:val="0000FF"/>
                <w:sz w:val="21"/>
                <w:szCs w:val="21"/>
              </w:rPr>
            </w:pPr>
          </w:p>
        </w:tc>
      </w:tr>
      <w:tr w:rsidR="000E61D9" w14:paraId="64711DAE" w14:textId="77777777">
        <w:tc>
          <w:tcPr>
            <w:tcW w:w="1940" w:type="dxa"/>
            <w:shd w:val="clear" w:color="auto" w:fill="F2F2F2" w:themeFill="background1" w:themeFillShade="F2"/>
          </w:tcPr>
          <w:p w14:paraId="31CC07CD"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B5419DD" w14:textId="77777777" w:rsidR="000E61D9" w:rsidRDefault="000E61D9">
            <w:pPr>
              <w:spacing w:before="60" w:after="60"/>
              <w:jc w:val="both"/>
              <w:rPr>
                <w:rFonts w:eastAsia="微软雅黑" w:cs="Arial"/>
                <w:color w:val="0000FF"/>
                <w:sz w:val="21"/>
                <w:szCs w:val="21"/>
              </w:rPr>
            </w:pPr>
          </w:p>
        </w:tc>
      </w:tr>
    </w:tbl>
    <w:p w14:paraId="65370475" w14:textId="77777777" w:rsidR="000E61D9" w:rsidRDefault="005C3A02">
      <w:pPr>
        <w:pStyle w:val="40"/>
      </w:pPr>
      <w:bookmarkStart w:id="63" w:name="_Toc37167131"/>
      <w:r>
        <w:rPr>
          <w:rFonts w:hint="eastAsia"/>
        </w:rPr>
        <w:t>管理通话</w:t>
      </w:r>
      <w:bookmarkEnd w:id="63"/>
    </w:p>
    <w:p w14:paraId="0B2050C6" w14:textId="77777777" w:rsidR="000E61D9" w:rsidRDefault="005C3A02">
      <w:pPr>
        <w:pStyle w:val="5"/>
        <w:rPr>
          <w:lang w:eastAsia="zh-CN"/>
        </w:rPr>
      </w:pPr>
      <w:r>
        <w:rPr>
          <w:rFonts w:ascii="微软雅黑" w:eastAsia="微软雅黑" w:hAnsi="微软雅黑" w:cs="微软雅黑" w:hint="eastAsia"/>
          <w:lang w:eastAsia="zh-CN"/>
        </w:rPr>
        <w:t>传输</w:t>
      </w:r>
      <w:r>
        <w:rPr>
          <w:rFonts w:hint="eastAsia"/>
          <w:lang w:eastAsia="zh-CN"/>
        </w:rPr>
        <w:t>DTMF</w:t>
      </w:r>
    </w:p>
    <w:tbl>
      <w:tblPr>
        <w:tblStyle w:val="aff1"/>
        <w:tblW w:w="9124" w:type="dxa"/>
        <w:tblLayout w:type="fixed"/>
        <w:tblLook w:val="04A0" w:firstRow="1" w:lastRow="0" w:firstColumn="1" w:lastColumn="0" w:noHBand="0" w:noVBand="1"/>
      </w:tblPr>
      <w:tblGrid>
        <w:gridCol w:w="1940"/>
        <w:gridCol w:w="7184"/>
      </w:tblGrid>
      <w:tr w:rsidR="000E61D9" w14:paraId="01D3740E" w14:textId="77777777">
        <w:tc>
          <w:tcPr>
            <w:tcW w:w="1940" w:type="dxa"/>
            <w:shd w:val="clear" w:color="auto" w:fill="F2F2F2" w:themeFill="background1" w:themeFillShade="F2"/>
          </w:tcPr>
          <w:p w14:paraId="71C76164"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8F032A4"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系统提供通话中传输DTMF的功能</w:t>
            </w:r>
          </w:p>
        </w:tc>
      </w:tr>
      <w:tr w:rsidR="000E61D9" w14:paraId="6A17FFFC" w14:textId="77777777">
        <w:tc>
          <w:tcPr>
            <w:tcW w:w="1940" w:type="dxa"/>
            <w:shd w:val="clear" w:color="auto" w:fill="F2F2F2" w:themeFill="background1" w:themeFillShade="F2"/>
          </w:tcPr>
          <w:p w14:paraId="2817F296"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9C2327F"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;系统处于Active电话状态</w:t>
            </w:r>
          </w:p>
        </w:tc>
      </w:tr>
      <w:tr w:rsidR="000E61D9" w14:paraId="66AF19D5" w14:textId="77777777">
        <w:tc>
          <w:tcPr>
            <w:tcW w:w="1940" w:type="dxa"/>
            <w:shd w:val="clear" w:color="auto" w:fill="F2F2F2" w:themeFill="background1" w:themeFillShade="F2"/>
          </w:tcPr>
          <w:p w14:paraId="35C45C2F"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491157A8" w14:textId="77777777" w:rsidR="000E61D9" w:rsidRPr="001C513D" w:rsidRDefault="005C3A02">
            <w:pPr>
              <w:pStyle w:val="a6"/>
              <w:widowControl w:val="0"/>
              <w:adjustRightInd w:val="0"/>
              <w:spacing w:line="360" w:lineRule="atLeast"/>
              <w:ind w:firstLineChars="0" w:firstLine="0"/>
              <w:jc w:val="both"/>
              <w:rPr>
                <w:rFonts w:ascii="微软雅黑" w:eastAsia="微软雅黑" w:hAnsi="微软雅黑" w:cs="Arial"/>
                <w:b/>
                <w:sz w:val="21"/>
                <w:szCs w:val="21"/>
              </w:rPr>
            </w:pPr>
            <w:r w:rsidRPr="001C513D">
              <w:rPr>
                <w:rFonts w:ascii="微软雅黑" w:eastAsia="微软雅黑" w:hAnsi="微软雅黑" w:cs="Arial" w:hint="eastAsia"/>
                <w:b/>
                <w:sz w:val="21"/>
                <w:szCs w:val="21"/>
              </w:rPr>
              <w:t>在一路通话中传输DTMF：</w:t>
            </w:r>
          </w:p>
          <w:p w14:paraId="395CA70B"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;系统处于Active电话状态</w:t>
            </w:r>
          </w:p>
          <w:p w14:paraId="328110C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lastRenderedPageBreak/>
              <w:t>用户在系统选择DTMF码</w:t>
            </w:r>
          </w:p>
          <w:p w14:paraId="1C6CD26C"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系统显示选择的DTMF码</w:t>
            </w:r>
          </w:p>
          <w:p w14:paraId="15D13AF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系统传输DTMF命令给手机</w:t>
            </w:r>
          </w:p>
          <w:p w14:paraId="16CF3B38"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手机传输DTMF码到网络上</w:t>
            </w:r>
          </w:p>
          <w:p w14:paraId="271F9D00"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用户选择隐藏号码盘</w:t>
            </w:r>
          </w:p>
          <w:p w14:paraId="02D6D1AF"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hint="eastAsia"/>
                <w:sz w:val="21"/>
                <w:szCs w:val="21"/>
              </w:rPr>
              <w:t>系统更新显示</w:t>
            </w:r>
          </w:p>
          <w:p w14:paraId="0636E166"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在第一路通话中传输DTMF码给手机：</w:t>
            </w:r>
          </w:p>
          <w:p w14:paraId="0271A9BA"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系统第一路电话处于Active状态，第二路电话处于Hold状态</w:t>
            </w:r>
          </w:p>
          <w:p w14:paraId="5D88FA5C"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在第一路电话中传输DTMF码同上述的过程</w:t>
            </w:r>
          </w:p>
          <w:p w14:paraId="6AF9760A"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在第二路通话中传输DTMF码给手机：</w:t>
            </w:r>
          </w:p>
          <w:p w14:paraId="7F3246AE"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系统第二路电话处于Active状态，第一路电话处于Hold状态</w:t>
            </w:r>
          </w:p>
          <w:p w14:paraId="46CE7487"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在第二路电话中传输DTMF码同上述的过程</w:t>
            </w:r>
          </w:p>
          <w:p w14:paraId="7959277F"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电话会议中传输DTMF码给手机：</w:t>
            </w:r>
          </w:p>
          <w:p w14:paraId="6C4D25C6" w14:textId="77777777" w:rsidR="000E61D9" w:rsidRPr="001C513D" w:rsidRDefault="005C3A02" w:rsidP="00F43D0D">
            <w:pPr>
              <w:pStyle w:val="aff9"/>
              <w:widowControl w:val="0"/>
              <w:numPr>
                <w:ilvl w:val="0"/>
                <w:numId w:val="63"/>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在电话会议中传输DTMF码同上述的过程</w:t>
            </w:r>
          </w:p>
        </w:tc>
      </w:tr>
      <w:tr w:rsidR="000E61D9" w14:paraId="1E89FE3C" w14:textId="77777777">
        <w:tc>
          <w:tcPr>
            <w:tcW w:w="1940" w:type="dxa"/>
            <w:shd w:val="clear" w:color="auto" w:fill="F2F2F2" w:themeFill="background1" w:themeFillShade="F2"/>
          </w:tcPr>
          <w:p w14:paraId="667EF8C9"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01B3340" w14:textId="77777777" w:rsidR="000E61D9" w:rsidRDefault="000E61D9">
            <w:pPr>
              <w:spacing w:before="60" w:after="60"/>
              <w:jc w:val="both"/>
              <w:rPr>
                <w:rFonts w:eastAsia="微软雅黑" w:cs="Arial"/>
                <w:color w:val="0000FF"/>
                <w:sz w:val="21"/>
                <w:szCs w:val="21"/>
              </w:rPr>
            </w:pPr>
          </w:p>
        </w:tc>
      </w:tr>
      <w:tr w:rsidR="000E61D9" w14:paraId="5617BCAD" w14:textId="77777777">
        <w:tc>
          <w:tcPr>
            <w:tcW w:w="1940" w:type="dxa"/>
            <w:shd w:val="clear" w:color="auto" w:fill="F2F2F2" w:themeFill="background1" w:themeFillShade="F2"/>
          </w:tcPr>
          <w:p w14:paraId="2EEB116D"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0B083CF8" w14:textId="77777777" w:rsidR="000E61D9" w:rsidRDefault="000E61D9">
            <w:pPr>
              <w:spacing w:before="60" w:after="60"/>
              <w:jc w:val="both"/>
              <w:rPr>
                <w:rFonts w:eastAsia="微软雅黑" w:cs="Arial"/>
                <w:color w:val="0000FF"/>
                <w:sz w:val="21"/>
                <w:szCs w:val="21"/>
              </w:rPr>
            </w:pPr>
          </w:p>
        </w:tc>
      </w:tr>
      <w:tr w:rsidR="000E61D9" w14:paraId="65777F28" w14:textId="77777777">
        <w:tc>
          <w:tcPr>
            <w:tcW w:w="1940" w:type="dxa"/>
            <w:shd w:val="clear" w:color="auto" w:fill="F2F2F2" w:themeFill="background1" w:themeFillShade="F2"/>
          </w:tcPr>
          <w:p w14:paraId="67AE16BB"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CAAF4A1" w14:textId="77777777" w:rsidR="000E61D9" w:rsidRDefault="000E61D9">
            <w:pPr>
              <w:spacing w:before="60" w:after="60"/>
              <w:jc w:val="both"/>
              <w:rPr>
                <w:rFonts w:eastAsia="微软雅黑" w:cs="Arial"/>
                <w:color w:val="0000FF"/>
                <w:sz w:val="21"/>
                <w:szCs w:val="21"/>
              </w:rPr>
            </w:pPr>
          </w:p>
        </w:tc>
      </w:tr>
      <w:tr w:rsidR="000E61D9" w14:paraId="586E9EE4" w14:textId="77777777">
        <w:tc>
          <w:tcPr>
            <w:tcW w:w="1940" w:type="dxa"/>
            <w:shd w:val="clear" w:color="auto" w:fill="F2F2F2" w:themeFill="background1" w:themeFillShade="F2"/>
          </w:tcPr>
          <w:p w14:paraId="345603FD"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62E3CE4F" w14:textId="77777777" w:rsidR="000E61D9" w:rsidRDefault="000E61D9">
            <w:pPr>
              <w:spacing w:before="60" w:after="60"/>
              <w:jc w:val="both"/>
              <w:rPr>
                <w:rFonts w:eastAsia="微软雅黑" w:cs="Arial"/>
                <w:color w:val="0000FF"/>
                <w:sz w:val="21"/>
                <w:szCs w:val="21"/>
              </w:rPr>
            </w:pPr>
          </w:p>
        </w:tc>
      </w:tr>
      <w:tr w:rsidR="000E61D9" w14:paraId="51FF0ED4" w14:textId="77777777">
        <w:tc>
          <w:tcPr>
            <w:tcW w:w="1940" w:type="dxa"/>
            <w:shd w:val="clear" w:color="auto" w:fill="F2F2F2" w:themeFill="background1" w:themeFillShade="F2"/>
          </w:tcPr>
          <w:p w14:paraId="26D263C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04A7FB0"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当一路电话Hold，另一路电话active的，此时用户发送DTMF码，系统应只在Active的电话端发送DTMF码。</w:t>
            </w:r>
          </w:p>
          <w:p w14:paraId="75117E31"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如果用户在电话会议中发送DTMF码，系统应发送DTMF码给另外两方。</w:t>
            </w:r>
          </w:p>
          <w:p w14:paraId="3B23165C"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系统应保留DTMF键入值直到Active电话结束。</w:t>
            </w:r>
          </w:p>
          <w:p w14:paraId="4C1DAB4D"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系统每次只能发送一个字符。</w:t>
            </w:r>
          </w:p>
          <w:p w14:paraId="294187AF" w14:textId="77777777" w:rsidR="000E61D9" w:rsidRDefault="005C3A02" w:rsidP="00F43D0D">
            <w:pPr>
              <w:pStyle w:val="aff9"/>
              <w:numPr>
                <w:ilvl w:val="0"/>
                <w:numId w:val="64"/>
              </w:numPr>
              <w:ind w:firstLineChars="0"/>
              <w:rPr>
                <w:rFonts w:ascii="Times New Roman" w:eastAsiaTheme="minorEastAsia" w:hAnsi="Times New Roman" w:cs="Times New Roman"/>
                <w:b/>
                <w:sz w:val="20"/>
                <w:szCs w:val="20"/>
              </w:rPr>
            </w:pPr>
            <w:r>
              <w:rPr>
                <w:rFonts w:ascii="微软雅黑" w:eastAsia="微软雅黑" w:hAnsi="微软雅黑" w:hint="eastAsia"/>
                <w:sz w:val="21"/>
                <w:szCs w:val="21"/>
              </w:rPr>
              <w:t>系统支持的DTMF码有：【数字】、【*】和【#】。</w:t>
            </w:r>
          </w:p>
        </w:tc>
      </w:tr>
    </w:tbl>
    <w:p w14:paraId="40E8B514" w14:textId="77777777" w:rsidR="000E61D9" w:rsidRDefault="000E61D9">
      <w:pPr>
        <w:pStyle w:val="a1"/>
        <w:rPr>
          <w:rFonts w:eastAsiaTheme="minorEastAsia"/>
          <w:lang w:eastAsia="zh-CN"/>
        </w:rPr>
      </w:pPr>
    </w:p>
    <w:p w14:paraId="3A77A6D8" w14:textId="77777777" w:rsidR="000E61D9" w:rsidRDefault="000E61D9">
      <w:pPr>
        <w:pStyle w:val="a1"/>
        <w:rPr>
          <w:rFonts w:eastAsiaTheme="minorEastAsia"/>
          <w:lang w:eastAsia="zh-CN"/>
        </w:rPr>
      </w:pPr>
    </w:p>
    <w:p w14:paraId="1B48797F" w14:textId="77777777" w:rsidR="000E61D9" w:rsidRDefault="005C3A02">
      <w:pPr>
        <w:pStyle w:val="5"/>
      </w:pPr>
      <w:r>
        <w:rPr>
          <w:rFonts w:ascii="微软雅黑" w:eastAsia="微软雅黑" w:hAnsi="微软雅黑" w:cs="微软雅黑" w:hint="eastAsia"/>
        </w:rPr>
        <w:t>切换音频线路</w:t>
      </w:r>
    </w:p>
    <w:tbl>
      <w:tblPr>
        <w:tblStyle w:val="aff1"/>
        <w:tblW w:w="9124" w:type="dxa"/>
        <w:tblLayout w:type="fixed"/>
        <w:tblLook w:val="04A0" w:firstRow="1" w:lastRow="0" w:firstColumn="1" w:lastColumn="0" w:noHBand="0" w:noVBand="1"/>
      </w:tblPr>
      <w:tblGrid>
        <w:gridCol w:w="1940"/>
        <w:gridCol w:w="7184"/>
      </w:tblGrid>
      <w:tr w:rsidR="000E61D9" w14:paraId="3AA90078" w14:textId="77777777">
        <w:tc>
          <w:tcPr>
            <w:tcW w:w="1940" w:type="dxa"/>
            <w:shd w:val="clear" w:color="auto" w:fill="F2F2F2" w:themeFill="background1" w:themeFillShade="F2"/>
          </w:tcPr>
          <w:p w14:paraId="4669CC7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63D6989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系统提供切换通话音频到手机的功能</w:t>
            </w:r>
          </w:p>
        </w:tc>
      </w:tr>
      <w:tr w:rsidR="000E61D9" w14:paraId="4736FB8D" w14:textId="77777777">
        <w:tc>
          <w:tcPr>
            <w:tcW w:w="1940" w:type="dxa"/>
            <w:shd w:val="clear" w:color="auto" w:fill="F2F2F2" w:themeFill="background1" w:themeFillShade="F2"/>
          </w:tcPr>
          <w:p w14:paraId="0083E21A" w14:textId="77777777" w:rsidR="000E61D9" w:rsidRDefault="005C3A02">
            <w:pPr>
              <w:rPr>
                <w:rFonts w:eastAsia="微软雅黑" w:cs="Arial"/>
                <w:sz w:val="21"/>
                <w:szCs w:val="21"/>
              </w:rPr>
            </w:pPr>
            <w:r>
              <w:rPr>
                <w:rFonts w:eastAsia="微软雅黑" w:cs="Arial"/>
                <w:sz w:val="21"/>
                <w:szCs w:val="21"/>
              </w:rPr>
              <w:lastRenderedPageBreak/>
              <w:t>输入</w:t>
            </w:r>
          </w:p>
        </w:tc>
        <w:tc>
          <w:tcPr>
            <w:tcW w:w="7184" w:type="dxa"/>
          </w:tcPr>
          <w:p w14:paraId="5E859F23"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;系统处于通话状态</w:t>
            </w:r>
          </w:p>
        </w:tc>
      </w:tr>
      <w:tr w:rsidR="000E61D9" w14:paraId="18E7A3E0" w14:textId="77777777">
        <w:tc>
          <w:tcPr>
            <w:tcW w:w="1940" w:type="dxa"/>
            <w:shd w:val="clear" w:color="auto" w:fill="F2F2F2" w:themeFill="background1" w:themeFillShade="F2"/>
          </w:tcPr>
          <w:p w14:paraId="235D1C80"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61B30E4"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通过系统切换音频到手机：</w:t>
            </w:r>
          </w:p>
          <w:p w14:paraId="1C2F853B"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;系统处于通话状态</w:t>
            </w:r>
          </w:p>
          <w:p w14:paraId="6616D936"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用户在系统选择私密通话</w:t>
            </w:r>
          </w:p>
          <w:p w14:paraId="1597CFFA"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系统发送移除电话音频的请求给手机</w:t>
            </w:r>
          </w:p>
          <w:p w14:paraId="7C1257BF"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66BD47D9"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67A4DA4"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1D013F15"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53DDCC7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通过手机切换音频到手机：</w:t>
            </w:r>
          </w:p>
          <w:p w14:paraId="7EF8CD49"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用户在手机上选择传输通话</w:t>
            </w:r>
          </w:p>
          <w:p w14:paraId="29E8593D"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51B44C68"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CE4040E"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227C517F"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164F48C2"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通过系统切换音频到系统：</w:t>
            </w:r>
          </w:p>
          <w:p w14:paraId="7AA70939"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用户在系统选择私密Off</w:t>
            </w:r>
          </w:p>
          <w:p w14:paraId="7519CC3C"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79BD15C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系统发送恢复通话给手机</w:t>
            </w:r>
          </w:p>
          <w:p w14:paraId="65FA4AF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系统收到手机反馈</w:t>
            </w:r>
          </w:p>
          <w:p w14:paraId="4E1BACF1"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系统切换通话到系统</w:t>
            </w:r>
          </w:p>
          <w:p w14:paraId="16C67C02"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系统刷新界面，包括私密On图标转到私密Off</w:t>
            </w:r>
          </w:p>
          <w:p w14:paraId="5790262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异常处理：</w:t>
            </w:r>
          </w:p>
          <w:p w14:paraId="50138BD1" w14:textId="77777777" w:rsidR="000E61D9" w:rsidRPr="001C513D" w:rsidRDefault="005C3A02" w:rsidP="00F43D0D">
            <w:pPr>
              <w:pStyle w:val="aff9"/>
              <w:widowControl w:val="0"/>
              <w:numPr>
                <w:ilvl w:val="0"/>
                <w:numId w:val="67"/>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如果系统在私密状态时候失去蓝牙连接，系统应转到电话空闲状态并提示“电话连接丢失”信息。</w:t>
            </w:r>
          </w:p>
        </w:tc>
      </w:tr>
      <w:tr w:rsidR="000E61D9" w14:paraId="103BDEC7" w14:textId="77777777">
        <w:tc>
          <w:tcPr>
            <w:tcW w:w="1940" w:type="dxa"/>
            <w:shd w:val="clear" w:color="auto" w:fill="F2F2F2" w:themeFill="background1" w:themeFillShade="F2"/>
          </w:tcPr>
          <w:p w14:paraId="09867EC7"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7BA46D4" w14:textId="77777777" w:rsidR="000E61D9" w:rsidRPr="001C513D" w:rsidRDefault="000E61D9">
            <w:pPr>
              <w:spacing w:before="60" w:after="60"/>
              <w:jc w:val="both"/>
              <w:rPr>
                <w:rFonts w:eastAsia="微软雅黑" w:cs="Arial"/>
                <w:sz w:val="21"/>
                <w:szCs w:val="21"/>
              </w:rPr>
            </w:pPr>
          </w:p>
        </w:tc>
      </w:tr>
      <w:tr w:rsidR="000E61D9" w14:paraId="2F01868F" w14:textId="77777777">
        <w:tc>
          <w:tcPr>
            <w:tcW w:w="1940" w:type="dxa"/>
            <w:shd w:val="clear" w:color="auto" w:fill="F2F2F2" w:themeFill="background1" w:themeFillShade="F2"/>
          </w:tcPr>
          <w:p w14:paraId="63DE2EC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DB4F110" w14:textId="77777777" w:rsidR="000E61D9" w:rsidRPr="001C513D" w:rsidRDefault="005C3A02" w:rsidP="00F43D0D">
            <w:pPr>
              <w:pStyle w:val="aff9"/>
              <w:numPr>
                <w:ilvl w:val="0"/>
                <w:numId w:val="68"/>
              </w:numPr>
              <w:ind w:firstLineChars="0"/>
              <w:rPr>
                <w:rFonts w:ascii="微软雅黑" w:eastAsia="微软雅黑" w:hAnsi="微软雅黑"/>
                <w:sz w:val="21"/>
                <w:szCs w:val="21"/>
              </w:rPr>
            </w:pPr>
            <w:r w:rsidRPr="001C513D">
              <w:rPr>
                <w:rFonts w:ascii="微软雅黑" w:eastAsia="微软雅黑" w:hAnsi="微软雅黑" w:hint="eastAsia"/>
                <w:sz w:val="21"/>
                <w:szCs w:val="21"/>
              </w:rPr>
              <w:t>音频切换过程中无时延</w:t>
            </w:r>
          </w:p>
          <w:p w14:paraId="0190E72E" w14:textId="77777777" w:rsidR="000E61D9" w:rsidRPr="001C513D" w:rsidRDefault="005C3A02" w:rsidP="00F43D0D">
            <w:pPr>
              <w:pStyle w:val="aff9"/>
              <w:numPr>
                <w:ilvl w:val="0"/>
                <w:numId w:val="68"/>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音频切换过程中无杂音</w:t>
            </w:r>
          </w:p>
        </w:tc>
      </w:tr>
      <w:tr w:rsidR="000E61D9" w14:paraId="6665A0C5" w14:textId="77777777">
        <w:tc>
          <w:tcPr>
            <w:tcW w:w="1940" w:type="dxa"/>
            <w:shd w:val="clear" w:color="auto" w:fill="F2F2F2" w:themeFill="background1" w:themeFillShade="F2"/>
          </w:tcPr>
          <w:p w14:paraId="6893F44A"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0F0FA625" w14:textId="77777777" w:rsidR="000E61D9" w:rsidRPr="001C513D" w:rsidRDefault="000E61D9">
            <w:pPr>
              <w:spacing w:before="60" w:after="60"/>
              <w:jc w:val="both"/>
              <w:rPr>
                <w:rFonts w:eastAsia="微软雅黑" w:cs="Arial"/>
                <w:sz w:val="21"/>
                <w:szCs w:val="21"/>
              </w:rPr>
            </w:pPr>
          </w:p>
        </w:tc>
      </w:tr>
      <w:tr w:rsidR="000E61D9" w14:paraId="3FF099EC" w14:textId="77777777">
        <w:tc>
          <w:tcPr>
            <w:tcW w:w="1940" w:type="dxa"/>
            <w:shd w:val="clear" w:color="auto" w:fill="F2F2F2" w:themeFill="background1" w:themeFillShade="F2"/>
          </w:tcPr>
          <w:p w14:paraId="63D5A2C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5D24D6A" w14:textId="77777777" w:rsidR="000E61D9" w:rsidRPr="001C513D" w:rsidRDefault="000E61D9">
            <w:pPr>
              <w:spacing w:before="60" w:after="60"/>
              <w:jc w:val="both"/>
              <w:rPr>
                <w:rFonts w:eastAsia="微软雅黑" w:cs="Arial"/>
                <w:sz w:val="21"/>
                <w:szCs w:val="21"/>
              </w:rPr>
            </w:pPr>
          </w:p>
        </w:tc>
      </w:tr>
      <w:tr w:rsidR="000E61D9" w14:paraId="293F5568" w14:textId="77777777">
        <w:tc>
          <w:tcPr>
            <w:tcW w:w="1940" w:type="dxa"/>
            <w:shd w:val="clear" w:color="auto" w:fill="F2F2F2" w:themeFill="background1" w:themeFillShade="F2"/>
          </w:tcPr>
          <w:p w14:paraId="0C4DD85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17140C6"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一旦收到ACC Off信号，系统应该在500ms内转换电话音频到手机。</w:t>
            </w:r>
          </w:p>
          <w:p w14:paraId="10CEA421"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lastRenderedPageBreak/>
              <w:t>当用户在Active电话1选择私密On/私密Off,系统应该对应Active电话1的音频执行操作</w:t>
            </w:r>
          </w:p>
          <w:p w14:paraId="627B424E"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当用户在Active电话2选择私密On/私密Off,系统应该对应Active电话2的音频执行操作</w:t>
            </w:r>
          </w:p>
          <w:p w14:paraId="2DAB8CA5" w14:textId="77777777" w:rsidR="000E61D9" w:rsidRPr="001C513D" w:rsidRDefault="005C3A02" w:rsidP="00F43D0D">
            <w:pPr>
              <w:pStyle w:val="aff9"/>
              <w:numPr>
                <w:ilvl w:val="0"/>
                <w:numId w:val="69"/>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当用户在电话会议选择私密On/私密Off,系统应该对应电话会议的音频执行操作。</w:t>
            </w:r>
          </w:p>
        </w:tc>
      </w:tr>
    </w:tbl>
    <w:p w14:paraId="7DBC4AD9" w14:textId="09AFB4A4" w:rsidR="000E61D9" w:rsidRPr="00242398" w:rsidRDefault="000E61D9">
      <w:pPr>
        <w:pStyle w:val="a1"/>
        <w:rPr>
          <w:rFonts w:asciiTheme="minorEastAsia" w:eastAsiaTheme="minorEastAsia" w:hAnsiTheme="minorEastAsia"/>
          <w:lang w:eastAsia="zh-CN"/>
        </w:rPr>
      </w:pPr>
    </w:p>
    <w:p w14:paraId="79B30AEB" w14:textId="6909F263" w:rsidR="00300910" w:rsidRDefault="001221E2" w:rsidP="00300910">
      <w:pPr>
        <w:pStyle w:val="40"/>
        <w:rPr>
          <w:lang w:eastAsia="zh-CN"/>
        </w:rPr>
      </w:pPr>
      <w:bookmarkStart w:id="64" w:name="_Toc37167132"/>
      <w:r>
        <w:rPr>
          <w:rFonts w:hint="eastAsia"/>
          <w:lang w:eastAsia="zh-CN"/>
        </w:rPr>
        <w:t>输入</w:t>
      </w:r>
      <w:r w:rsidR="00300910">
        <w:rPr>
          <w:rFonts w:hint="eastAsia"/>
        </w:rPr>
        <w:t>静音功能</w:t>
      </w:r>
      <w:bookmarkEnd w:id="64"/>
    </w:p>
    <w:tbl>
      <w:tblPr>
        <w:tblStyle w:val="aff1"/>
        <w:tblW w:w="9124" w:type="dxa"/>
        <w:tblLayout w:type="fixed"/>
        <w:tblLook w:val="04A0" w:firstRow="1" w:lastRow="0" w:firstColumn="1" w:lastColumn="0" w:noHBand="0" w:noVBand="1"/>
      </w:tblPr>
      <w:tblGrid>
        <w:gridCol w:w="1940"/>
        <w:gridCol w:w="7184"/>
      </w:tblGrid>
      <w:tr w:rsidR="00300910" w14:paraId="56D950C4" w14:textId="77777777" w:rsidTr="00F35710">
        <w:tc>
          <w:tcPr>
            <w:tcW w:w="1940" w:type="dxa"/>
            <w:shd w:val="clear" w:color="auto" w:fill="F2F2F2" w:themeFill="background1" w:themeFillShade="F2"/>
          </w:tcPr>
          <w:p w14:paraId="64B6D7B3"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557DD175" w14:textId="7A8695A7" w:rsidR="00300910" w:rsidRDefault="00300910" w:rsidP="001221E2">
            <w:pPr>
              <w:spacing w:before="60" w:after="60"/>
              <w:jc w:val="both"/>
              <w:rPr>
                <w:rFonts w:eastAsia="微软雅黑" w:cs="Arial"/>
                <w:color w:val="0000FF"/>
                <w:sz w:val="21"/>
                <w:szCs w:val="21"/>
              </w:rPr>
            </w:pPr>
            <w:r>
              <w:rPr>
                <w:rFonts w:ascii="微软雅黑" w:eastAsia="微软雅黑" w:hAnsi="微软雅黑"/>
                <w:sz w:val="21"/>
                <w:szCs w:val="21"/>
              </w:rPr>
              <w:t>通过</w:t>
            </w:r>
            <w:r w:rsidR="001221E2">
              <w:rPr>
                <w:rFonts w:ascii="微软雅黑" w:eastAsia="微软雅黑" w:hAnsi="微软雅黑" w:hint="eastAsia"/>
                <w:sz w:val="21"/>
                <w:szCs w:val="21"/>
              </w:rPr>
              <w:t>输入</w:t>
            </w:r>
            <w:r>
              <w:rPr>
                <w:rFonts w:ascii="微软雅黑" w:eastAsia="微软雅黑" w:hAnsi="微软雅黑"/>
                <w:sz w:val="21"/>
                <w:szCs w:val="21"/>
              </w:rPr>
              <w:t>静音功能可以在蓝牙通话过程中</w:t>
            </w:r>
            <w:r>
              <w:rPr>
                <w:rFonts w:ascii="微软雅黑" w:eastAsia="微软雅黑" w:hAnsi="微软雅黑" w:hint="eastAsia"/>
                <w:sz w:val="21"/>
                <w:szCs w:val="21"/>
              </w:rPr>
              <w:t>使己方</w:t>
            </w:r>
            <w:r>
              <w:rPr>
                <w:rFonts w:ascii="微软雅黑" w:eastAsia="微软雅黑" w:hAnsi="微软雅黑"/>
                <w:sz w:val="21"/>
                <w:szCs w:val="21"/>
              </w:rPr>
              <w:t>能够听到对方的声音，而对方却不能听到己方的声音</w:t>
            </w:r>
          </w:p>
        </w:tc>
      </w:tr>
      <w:tr w:rsidR="00300910" w14:paraId="129A7C2D" w14:textId="77777777" w:rsidTr="00F35710">
        <w:tc>
          <w:tcPr>
            <w:tcW w:w="1940" w:type="dxa"/>
            <w:shd w:val="clear" w:color="auto" w:fill="F2F2F2" w:themeFill="background1" w:themeFillShade="F2"/>
          </w:tcPr>
          <w:p w14:paraId="69FC522E"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0FE9ACE5"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sidRPr="00300910">
              <w:rPr>
                <w:rFonts w:ascii="微软雅黑" w:eastAsia="微软雅黑" w:hAnsi="微软雅黑"/>
                <w:sz w:val="21"/>
                <w:szCs w:val="21"/>
              </w:rPr>
              <w:t>蓝牙正在通话中</w:t>
            </w:r>
          </w:p>
        </w:tc>
      </w:tr>
      <w:tr w:rsidR="00300910" w14:paraId="32C58AC6" w14:textId="77777777" w:rsidTr="00F35710">
        <w:tc>
          <w:tcPr>
            <w:tcW w:w="1940" w:type="dxa"/>
            <w:shd w:val="clear" w:color="auto" w:fill="F2F2F2" w:themeFill="background1" w:themeFillShade="F2"/>
          </w:tcPr>
          <w:p w14:paraId="4B9A798D" w14:textId="77777777" w:rsidR="00300910" w:rsidRDefault="00300910" w:rsidP="00F35710">
            <w:pPr>
              <w:rPr>
                <w:rFonts w:eastAsia="微软雅黑" w:cs="Arial"/>
                <w:sz w:val="21"/>
                <w:szCs w:val="21"/>
              </w:rPr>
            </w:pPr>
            <w:r>
              <w:rPr>
                <w:rFonts w:eastAsia="微软雅黑" w:cs="Arial"/>
                <w:sz w:val="21"/>
                <w:szCs w:val="21"/>
              </w:rPr>
              <w:t>处理过程</w:t>
            </w:r>
          </w:p>
        </w:tc>
        <w:tc>
          <w:tcPr>
            <w:tcW w:w="7184" w:type="dxa"/>
          </w:tcPr>
          <w:p w14:paraId="003600B3" w14:textId="77777777" w:rsidR="00300910" w:rsidRPr="00300910" w:rsidRDefault="00300910" w:rsidP="00F43D0D">
            <w:pPr>
              <w:pStyle w:val="aff9"/>
              <w:widowControl w:val="0"/>
              <w:numPr>
                <w:ilvl w:val="0"/>
                <w:numId w:val="70"/>
              </w:numPr>
              <w:autoSpaceDE w:val="0"/>
              <w:autoSpaceDN w:val="0"/>
              <w:adjustRightInd w:val="0"/>
              <w:ind w:firstLineChars="0"/>
              <w:rPr>
                <w:rFonts w:eastAsia="微软雅黑" w:cs="Arial"/>
                <w:sz w:val="21"/>
                <w:szCs w:val="21"/>
              </w:rPr>
            </w:pPr>
            <w:r w:rsidRPr="00300910">
              <w:rPr>
                <w:rFonts w:ascii="微软雅黑" w:eastAsia="微软雅黑" w:hAnsi="微软雅黑"/>
                <w:sz w:val="21"/>
                <w:szCs w:val="21"/>
              </w:rPr>
              <w:t>通过开启</w:t>
            </w:r>
            <w:r w:rsidRPr="00300910">
              <w:rPr>
                <w:rFonts w:ascii="微软雅黑" w:eastAsia="微软雅黑" w:hAnsi="微软雅黑" w:hint="eastAsia"/>
                <w:sz w:val="21"/>
                <w:szCs w:val="21"/>
              </w:rPr>
              <w:t>或</w:t>
            </w:r>
            <w:r w:rsidRPr="00300910">
              <w:rPr>
                <w:rFonts w:ascii="微软雅黑" w:eastAsia="微软雅黑" w:hAnsi="微软雅黑"/>
                <w:sz w:val="21"/>
                <w:szCs w:val="21"/>
              </w:rPr>
              <w:t>关闭输入静音功能，当开启输入静音功能后，蓝牙通话过程中能够听到对方的声音，而对方却不能听到己方的声音；当输入静音功能关闭后，蓝牙通话声音双方</w:t>
            </w:r>
            <w:r w:rsidRPr="00300910">
              <w:rPr>
                <w:rFonts w:ascii="微软雅黑" w:eastAsia="微软雅黑" w:hAnsi="微软雅黑" w:hint="eastAsia"/>
                <w:sz w:val="21"/>
                <w:szCs w:val="21"/>
              </w:rPr>
              <w:t>都</w:t>
            </w:r>
            <w:r w:rsidRPr="00300910">
              <w:rPr>
                <w:rFonts w:ascii="微软雅黑" w:eastAsia="微软雅黑" w:hAnsi="微软雅黑"/>
                <w:sz w:val="21"/>
                <w:szCs w:val="21"/>
              </w:rPr>
              <w:t>可以听到</w:t>
            </w:r>
          </w:p>
        </w:tc>
      </w:tr>
      <w:tr w:rsidR="00300910" w14:paraId="4B9666D9" w14:textId="77777777" w:rsidTr="00F35710">
        <w:tc>
          <w:tcPr>
            <w:tcW w:w="1940" w:type="dxa"/>
            <w:shd w:val="clear" w:color="auto" w:fill="F2F2F2" w:themeFill="background1" w:themeFillShade="F2"/>
          </w:tcPr>
          <w:p w14:paraId="5F69AD2A"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7425074F" w14:textId="77777777" w:rsidR="00300910" w:rsidRPr="00300910" w:rsidRDefault="00300910" w:rsidP="00F35710">
            <w:pPr>
              <w:spacing w:before="60" w:after="60"/>
              <w:jc w:val="both"/>
              <w:rPr>
                <w:rFonts w:eastAsia="微软雅黑" w:cs="Arial"/>
                <w:sz w:val="21"/>
                <w:szCs w:val="21"/>
              </w:rPr>
            </w:pPr>
          </w:p>
        </w:tc>
      </w:tr>
      <w:tr w:rsidR="00300910" w14:paraId="19F1B463" w14:textId="77777777" w:rsidTr="00F35710">
        <w:tc>
          <w:tcPr>
            <w:tcW w:w="1940" w:type="dxa"/>
            <w:shd w:val="clear" w:color="auto" w:fill="F2F2F2" w:themeFill="background1" w:themeFillShade="F2"/>
          </w:tcPr>
          <w:p w14:paraId="63F46421"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31B222E7" w14:textId="77777777" w:rsidR="00300910" w:rsidRPr="00300910" w:rsidRDefault="00300910" w:rsidP="00F35710">
            <w:pPr>
              <w:spacing w:before="60" w:after="60"/>
              <w:jc w:val="both"/>
              <w:rPr>
                <w:rFonts w:eastAsia="微软雅黑" w:cs="Arial"/>
                <w:sz w:val="21"/>
                <w:szCs w:val="21"/>
              </w:rPr>
            </w:pPr>
          </w:p>
        </w:tc>
      </w:tr>
      <w:tr w:rsidR="00300910" w14:paraId="31D114E8" w14:textId="77777777" w:rsidTr="00F35710">
        <w:tc>
          <w:tcPr>
            <w:tcW w:w="1940" w:type="dxa"/>
            <w:shd w:val="clear" w:color="auto" w:fill="F2F2F2" w:themeFill="background1" w:themeFillShade="F2"/>
          </w:tcPr>
          <w:p w14:paraId="68A203D8"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2A7A530E" w14:textId="77777777" w:rsidR="00300910" w:rsidRPr="00300910" w:rsidRDefault="00300910" w:rsidP="00F35710">
            <w:pPr>
              <w:spacing w:before="60" w:after="60"/>
              <w:jc w:val="both"/>
              <w:rPr>
                <w:rFonts w:eastAsia="微软雅黑" w:cs="Arial"/>
                <w:sz w:val="21"/>
                <w:szCs w:val="21"/>
              </w:rPr>
            </w:pPr>
          </w:p>
        </w:tc>
      </w:tr>
      <w:tr w:rsidR="00300910" w14:paraId="48E1E7A5" w14:textId="77777777" w:rsidTr="00F35710">
        <w:tc>
          <w:tcPr>
            <w:tcW w:w="1940" w:type="dxa"/>
            <w:shd w:val="clear" w:color="auto" w:fill="F2F2F2" w:themeFill="background1" w:themeFillShade="F2"/>
          </w:tcPr>
          <w:p w14:paraId="3D1BD36F"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6F8B2A47" w14:textId="77777777" w:rsidR="00300910" w:rsidRPr="00300910" w:rsidRDefault="00300910" w:rsidP="00F35710">
            <w:pPr>
              <w:spacing w:before="60" w:after="60"/>
              <w:jc w:val="both"/>
              <w:rPr>
                <w:rFonts w:eastAsia="微软雅黑" w:cs="Arial"/>
                <w:sz w:val="21"/>
                <w:szCs w:val="21"/>
              </w:rPr>
            </w:pPr>
          </w:p>
        </w:tc>
      </w:tr>
      <w:tr w:rsidR="00300910" w14:paraId="0D21BD8B" w14:textId="77777777" w:rsidTr="00F35710">
        <w:tc>
          <w:tcPr>
            <w:tcW w:w="1940" w:type="dxa"/>
            <w:shd w:val="clear" w:color="auto" w:fill="F2F2F2" w:themeFill="background1" w:themeFillShade="F2"/>
          </w:tcPr>
          <w:p w14:paraId="1D80768A"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64505E8D"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按钮</w:t>
            </w:r>
            <w:r w:rsidRPr="00300910">
              <w:rPr>
                <w:rFonts w:ascii="微软雅黑" w:eastAsia="微软雅黑" w:hAnsi="微软雅黑" w:cs="Times New Roman" w:hint="eastAsia"/>
                <w:sz w:val="21"/>
                <w:szCs w:val="21"/>
              </w:rPr>
              <w:t>文本</w:t>
            </w:r>
            <w:r w:rsidRPr="00300910">
              <w:rPr>
                <w:rFonts w:ascii="微软雅黑" w:eastAsia="微软雅黑" w:hAnsi="微软雅黑" w:cs="Times New Roman"/>
                <w:sz w:val="21"/>
                <w:szCs w:val="21"/>
              </w:rPr>
              <w:t>显示当前的状态</w:t>
            </w:r>
          </w:p>
          <w:p w14:paraId="7A483FEE"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输入静音模式切换只对当次通话生效，状态无需记忆</w:t>
            </w:r>
          </w:p>
          <w:p w14:paraId="40C97F34" w14:textId="77777777" w:rsidR="00300910" w:rsidRPr="00300910" w:rsidRDefault="00300910" w:rsidP="00F35710">
            <w:pPr>
              <w:spacing w:before="60" w:after="60"/>
              <w:jc w:val="both"/>
              <w:rPr>
                <w:rFonts w:eastAsia="微软雅黑" w:cs="Arial"/>
                <w:sz w:val="21"/>
                <w:szCs w:val="21"/>
              </w:rPr>
            </w:pPr>
            <w:r w:rsidRPr="00300910">
              <w:rPr>
                <w:rFonts w:ascii="微软雅黑" w:eastAsia="微软雅黑" w:hAnsi="微软雅黑" w:hint="eastAsia"/>
                <w:sz w:val="21"/>
                <w:szCs w:val="21"/>
              </w:rPr>
              <w:t>输入静音功能只有在免提模式下有效，当切换为私密模式时，输入静音功能关闭</w:t>
            </w:r>
          </w:p>
        </w:tc>
      </w:tr>
    </w:tbl>
    <w:p w14:paraId="5CBA5ED7" w14:textId="77777777" w:rsidR="00AB000E" w:rsidRDefault="00AB000E">
      <w:pPr>
        <w:pStyle w:val="a1"/>
        <w:rPr>
          <w:rFonts w:asciiTheme="minorEastAsia" w:eastAsiaTheme="minorEastAsia" w:hAnsiTheme="minorEastAsia"/>
          <w:lang w:eastAsia="zh-CN"/>
        </w:rPr>
      </w:pPr>
    </w:p>
    <w:p w14:paraId="285459FE" w14:textId="25C931CB" w:rsidR="00242398" w:rsidRDefault="001221E2" w:rsidP="00AB000E">
      <w:pPr>
        <w:pStyle w:val="40"/>
      </w:pPr>
      <w:bookmarkStart w:id="65" w:name="_Toc37167133"/>
      <w:r>
        <w:rPr>
          <w:rFonts w:hint="eastAsia"/>
        </w:rPr>
        <w:t>查看</w:t>
      </w:r>
      <w:r>
        <w:rPr>
          <w:rFonts w:hint="eastAsia"/>
          <w:lang w:eastAsia="zh-CN"/>
        </w:rPr>
        <w:t>通讯录</w:t>
      </w:r>
      <w:bookmarkEnd w:id="65"/>
    </w:p>
    <w:tbl>
      <w:tblPr>
        <w:tblStyle w:val="aff1"/>
        <w:tblW w:w="9124" w:type="dxa"/>
        <w:tblLayout w:type="fixed"/>
        <w:tblLook w:val="04A0" w:firstRow="1" w:lastRow="0" w:firstColumn="1" w:lastColumn="0" w:noHBand="0" w:noVBand="1"/>
      </w:tblPr>
      <w:tblGrid>
        <w:gridCol w:w="1940"/>
        <w:gridCol w:w="7184"/>
      </w:tblGrid>
      <w:tr w:rsidR="001221E2" w14:paraId="52182254" w14:textId="77777777" w:rsidTr="00F35710">
        <w:tc>
          <w:tcPr>
            <w:tcW w:w="1940" w:type="dxa"/>
            <w:shd w:val="clear" w:color="auto" w:fill="F2F2F2" w:themeFill="background1" w:themeFillShade="F2"/>
          </w:tcPr>
          <w:p w14:paraId="75F2846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3CE72D4" w14:textId="3B6E8985" w:rsidR="001221E2" w:rsidRDefault="001221E2" w:rsidP="00F35710">
            <w:pPr>
              <w:spacing w:before="60" w:after="60"/>
              <w:jc w:val="both"/>
              <w:rPr>
                <w:rFonts w:eastAsia="微软雅黑" w:cs="Arial"/>
                <w:color w:val="0000FF"/>
                <w:sz w:val="21"/>
                <w:szCs w:val="21"/>
              </w:rPr>
            </w:pPr>
            <w:r w:rsidRPr="001221E2">
              <w:rPr>
                <w:rFonts w:eastAsia="微软雅黑" w:cs="Arial" w:hint="eastAsia"/>
                <w:sz w:val="21"/>
                <w:szCs w:val="21"/>
              </w:rPr>
              <w:t>查看通讯录</w:t>
            </w:r>
          </w:p>
        </w:tc>
      </w:tr>
      <w:tr w:rsidR="001221E2" w14:paraId="17B26EB7" w14:textId="77777777" w:rsidTr="00F35710">
        <w:tc>
          <w:tcPr>
            <w:tcW w:w="1940" w:type="dxa"/>
            <w:shd w:val="clear" w:color="auto" w:fill="F2F2F2" w:themeFill="background1" w:themeFillShade="F2"/>
          </w:tcPr>
          <w:p w14:paraId="02E9DF57"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129B284"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系统应提供查看通讯录功能</w:t>
            </w:r>
          </w:p>
        </w:tc>
      </w:tr>
      <w:tr w:rsidR="001221E2" w14:paraId="538B497D" w14:textId="77777777" w:rsidTr="00F35710">
        <w:tc>
          <w:tcPr>
            <w:tcW w:w="1940" w:type="dxa"/>
            <w:shd w:val="clear" w:color="auto" w:fill="F2F2F2" w:themeFill="background1" w:themeFillShade="F2"/>
          </w:tcPr>
          <w:p w14:paraId="334E1728"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5DB279B" w14:textId="77777777" w:rsidR="001221E2" w:rsidRDefault="001221E2" w:rsidP="00F35710">
            <w:pPr>
              <w:widowControl w:val="0"/>
              <w:autoSpaceDE w:val="0"/>
              <w:autoSpaceDN w:val="0"/>
              <w:adjustRightInd w:val="0"/>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5CAD8024" w14:textId="77777777" w:rsidTr="00F35710">
        <w:tc>
          <w:tcPr>
            <w:tcW w:w="1940" w:type="dxa"/>
            <w:shd w:val="clear" w:color="auto" w:fill="F2F2F2" w:themeFill="background1" w:themeFillShade="F2"/>
          </w:tcPr>
          <w:p w14:paraId="218F14A2"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091744A0"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w:t>
            </w:r>
          </w:p>
          <w:p w14:paraId="5CB06353"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系统和手机已连接蓝牙免提（HFP）</w:t>
            </w:r>
          </w:p>
          <w:p w14:paraId="75DF3FA4"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通讯录已经下载到系统并可用</w:t>
            </w:r>
          </w:p>
          <w:p w14:paraId="1099644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lastRenderedPageBreak/>
              <w:t>用户选择浏览通讯录</w:t>
            </w:r>
          </w:p>
          <w:p w14:paraId="67A8A845"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系统按照中文拼音</w:t>
            </w:r>
            <w:r>
              <w:rPr>
                <w:rFonts w:ascii="微软雅黑" w:eastAsia="微软雅黑" w:hAnsi="微软雅黑" w:hint="eastAsia"/>
                <w:sz w:val="21"/>
                <w:szCs w:val="21"/>
              </w:rPr>
              <w:t>对通讯录进行排序</w:t>
            </w:r>
            <w:r>
              <w:rPr>
                <w:rFonts w:ascii="微软雅黑" w:eastAsia="微软雅黑" w:hAnsi="微软雅黑" w:cs="Arial"/>
                <w:sz w:val="21"/>
                <w:szCs w:val="21"/>
              </w:rPr>
              <w:t xml:space="preserve"> </w:t>
            </w:r>
          </w:p>
          <w:p w14:paraId="4C4C4CE9"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系统把排序后的通讯录信息显示</w:t>
            </w:r>
            <w:r>
              <w:rPr>
                <w:rFonts w:ascii="微软雅黑" w:eastAsia="微软雅黑" w:hAnsi="微软雅黑" w:hint="eastAsia"/>
                <w:sz w:val="21"/>
                <w:szCs w:val="21"/>
              </w:rPr>
              <w:t>给</w:t>
            </w:r>
            <w:r>
              <w:rPr>
                <w:rFonts w:ascii="微软雅黑" w:eastAsia="微软雅黑" w:hAnsi="微软雅黑" w:cs="宋体" w:hint="eastAsia"/>
                <w:sz w:val="21"/>
                <w:szCs w:val="21"/>
              </w:rPr>
              <w:t>用户</w:t>
            </w:r>
          </w:p>
          <w:p w14:paraId="262F6B6D"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用户选择联系人，系统显示联系人详细信息</w:t>
            </w:r>
          </w:p>
          <w:p w14:paraId="0438F3D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用户下一步操作：</w:t>
            </w:r>
          </w:p>
          <w:p w14:paraId="120ECBCF" w14:textId="3C05F801" w:rsidR="001221E2" w:rsidRPr="00CA192F" w:rsidRDefault="001221E2" w:rsidP="00CA192F">
            <w:pPr>
              <w:pStyle w:val="aff9"/>
              <w:numPr>
                <w:ilvl w:val="1"/>
                <w:numId w:val="77"/>
              </w:numPr>
              <w:spacing w:line="360" w:lineRule="atLeast"/>
              <w:ind w:firstLineChars="0"/>
              <w:rPr>
                <w:rFonts w:ascii="微软雅黑" w:eastAsia="微软雅黑" w:hAnsi="微软雅黑" w:cs="Arial"/>
                <w:sz w:val="21"/>
                <w:szCs w:val="21"/>
              </w:rPr>
            </w:pPr>
            <w:r>
              <w:rPr>
                <w:rFonts w:ascii="微软雅黑" w:eastAsia="微软雅黑" w:hAnsi="微软雅黑" w:cs="Arial" w:hint="eastAsia"/>
                <w:sz w:val="21"/>
                <w:szCs w:val="21"/>
              </w:rPr>
              <w:t>如果用户选择拨打电话号码，系统应拨打电话（参考拨打电话用例）</w:t>
            </w:r>
          </w:p>
        </w:tc>
      </w:tr>
      <w:tr w:rsidR="001221E2" w14:paraId="5F5620E4" w14:textId="77777777" w:rsidTr="00F35710">
        <w:tc>
          <w:tcPr>
            <w:tcW w:w="1940" w:type="dxa"/>
            <w:shd w:val="clear" w:color="auto" w:fill="F2F2F2" w:themeFill="background1" w:themeFillShade="F2"/>
          </w:tcPr>
          <w:p w14:paraId="0719CAE9" w14:textId="77777777" w:rsidR="001221E2" w:rsidRDefault="001221E2" w:rsidP="00F35710">
            <w:pPr>
              <w:rPr>
                <w:rFonts w:eastAsia="微软雅黑" w:cs="Arial"/>
                <w:sz w:val="21"/>
                <w:szCs w:val="21"/>
              </w:rPr>
            </w:pPr>
            <w:r>
              <w:rPr>
                <w:rFonts w:eastAsia="微软雅黑" w:cs="Arial"/>
                <w:sz w:val="21"/>
                <w:szCs w:val="21"/>
              </w:rPr>
              <w:lastRenderedPageBreak/>
              <w:t>性能要求</w:t>
            </w:r>
          </w:p>
        </w:tc>
        <w:tc>
          <w:tcPr>
            <w:tcW w:w="7184" w:type="dxa"/>
          </w:tcPr>
          <w:p w14:paraId="0389FA5B" w14:textId="77777777" w:rsidR="001221E2" w:rsidRDefault="001221E2" w:rsidP="00F35710">
            <w:pPr>
              <w:spacing w:before="60" w:after="60"/>
              <w:jc w:val="both"/>
              <w:rPr>
                <w:rFonts w:eastAsia="微软雅黑" w:cs="Arial"/>
                <w:color w:val="0000FF"/>
                <w:sz w:val="21"/>
                <w:szCs w:val="21"/>
              </w:rPr>
            </w:pPr>
          </w:p>
        </w:tc>
      </w:tr>
      <w:tr w:rsidR="001221E2" w14:paraId="070A1999" w14:textId="77777777" w:rsidTr="00F35710">
        <w:tc>
          <w:tcPr>
            <w:tcW w:w="1940" w:type="dxa"/>
            <w:shd w:val="clear" w:color="auto" w:fill="F2F2F2" w:themeFill="background1" w:themeFillShade="F2"/>
          </w:tcPr>
          <w:p w14:paraId="0638AEA3"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7905498" w14:textId="77777777" w:rsidR="001221E2" w:rsidRDefault="001221E2" w:rsidP="00F35710">
            <w:pPr>
              <w:spacing w:before="60" w:after="60"/>
              <w:jc w:val="both"/>
              <w:rPr>
                <w:rFonts w:eastAsia="微软雅黑" w:cs="Arial"/>
                <w:color w:val="0000FF"/>
                <w:sz w:val="21"/>
                <w:szCs w:val="21"/>
              </w:rPr>
            </w:pPr>
          </w:p>
        </w:tc>
      </w:tr>
      <w:tr w:rsidR="001221E2" w14:paraId="2D14BDDF" w14:textId="77777777" w:rsidTr="00F35710">
        <w:tc>
          <w:tcPr>
            <w:tcW w:w="1940" w:type="dxa"/>
            <w:shd w:val="clear" w:color="auto" w:fill="F2F2F2" w:themeFill="background1" w:themeFillShade="F2"/>
          </w:tcPr>
          <w:p w14:paraId="2984B5E9"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63436F61" w14:textId="77777777" w:rsidR="001221E2" w:rsidRDefault="001221E2" w:rsidP="00F35710">
            <w:pPr>
              <w:spacing w:before="60" w:after="60"/>
              <w:jc w:val="both"/>
              <w:rPr>
                <w:rFonts w:eastAsia="微软雅黑" w:cs="Arial"/>
                <w:color w:val="0000FF"/>
                <w:sz w:val="21"/>
                <w:szCs w:val="21"/>
              </w:rPr>
            </w:pPr>
          </w:p>
        </w:tc>
      </w:tr>
      <w:tr w:rsidR="001221E2" w14:paraId="21567F67" w14:textId="77777777" w:rsidTr="00F35710">
        <w:tc>
          <w:tcPr>
            <w:tcW w:w="1940" w:type="dxa"/>
            <w:shd w:val="clear" w:color="auto" w:fill="F2F2F2" w:themeFill="background1" w:themeFillShade="F2"/>
          </w:tcPr>
          <w:p w14:paraId="0FC4E17E" w14:textId="77777777" w:rsidR="001221E2" w:rsidRPr="001221E2" w:rsidRDefault="001221E2" w:rsidP="00F35710">
            <w:pPr>
              <w:rPr>
                <w:rFonts w:eastAsia="微软雅黑" w:cs="Arial"/>
                <w:sz w:val="21"/>
                <w:szCs w:val="21"/>
              </w:rPr>
            </w:pPr>
            <w:r w:rsidRPr="001221E2">
              <w:rPr>
                <w:rFonts w:eastAsia="微软雅黑" w:cs="Arial"/>
                <w:sz w:val="21"/>
                <w:szCs w:val="21"/>
              </w:rPr>
              <w:t>其它</w:t>
            </w:r>
          </w:p>
        </w:tc>
        <w:tc>
          <w:tcPr>
            <w:tcW w:w="7184" w:type="dxa"/>
          </w:tcPr>
          <w:p w14:paraId="0F0B4B36" w14:textId="77777777" w:rsidR="001221E2" w:rsidRPr="001221E2" w:rsidRDefault="001221E2" w:rsidP="00F43D0D">
            <w:pPr>
              <w:pStyle w:val="aff9"/>
              <w:numPr>
                <w:ilvl w:val="0"/>
                <w:numId w:val="79"/>
              </w:numPr>
              <w:ind w:firstLineChars="0"/>
              <w:rPr>
                <w:rFonts w:ascii="微软雅黑" w:eastAsia="微软雅黑" w:hAnsi="微软雅黑"/>
                <w:sz w:val="21"/>
                <w:szCs w:val="21"/>
              </w:rPr>
            </w:pPr>
            <w:r w:rsidRPr="001221E2">
              <w:rPr>
                <w:rFonts w:ascii="微软雅黑" w:eastAsia="微软雅黑" w:hAnsi="微软雅黑" w:hint="eastAsia"/>
                <w:sz w:val="21"/>
                <w:szCs w:val="21"/>
              </w:rPr>
              <w:t>系统应该提供通讯录上下翻页功能</w:t>
            </w:r>
          </w:p>
          <w:p w14:paraId="3F50FF14" w14:textId="449DEF64" w:rsidR="001221E2" w:rsidRPr="001221E2" w:rsidRDefault="001221E2" w:rsidP="00F43D0D">
            <w:pPr>
              <w:pStyle w:val="aff9"/>
              <w:numPr>
                <w:ilvl w:val="0"/>
                <w:numId w:val="79"/>
              </w:numPr>
              <w:spacing w:before="60" w:after="60"/>
              <w:ind w:firstLineChars="0"/>
              <w:jc w:val="both"/>
              <w:rPr>
                <w:rFonts w:eastAsia="微软雅黑" w:cs="Arial"/>
                <w:sz w:val="21"/>
                <w:szCs w:val="21"/>
              </w:rPr>
            </w:pPr>
            <w:r w:rsidRPr="001221E2">
              <w:rPr>
                <w:rFonts w:ascii="微软雅黑" w:eastAsia="微软雅黑" w:hAnsi="微软雅黑" w:hint="eastAsia"/>
                <w:sz w:val="21"/>
                <w:szCs w:val="21"/>
              </w:rPr>
              <w:t>系统应提供通讯录的拼音字母</w:t>
            </w:r>
            <w:r>
              <w:rPr>
                <w:rFonts w:ascii="微软雅黑" w:eastAsia="微软雅黑" w:hAnsi="微软雅黑" w:hint="eastAsia"/>
                <w:sz w:val="21"/>
                <w:szCs w:val="21"/>
              </w:rPr>
              <w:t>，字符，号码</w:t>
            </w:r>
            <w:r w:rsidRPr="001221E2">
              <w:rPr>
                <w:rFonts w:ascii="微软雅黑" w:eastAsia="微软雅黑" w:hAnsi="微软雅黑" w:hint="eastAsia"/>
                <w:sz w:val="21"/>
                <w:szCs w:val="21"/>
              </w:rPr>
              <w:t>快速查询功能</w:t>
            </w:r>
          </w:p>
        </w:tc>
      </w:tr>
    </w:tbl>
    <w:p w14:paraId="0E6263CB" w14:textId="77777777" w:rsidR="001221E2" w:rsidRDefault="001221E2" w:rsidP="001221E2">
      <w:pPr>
        <w:pStyle w:val="a1"/>
        <w:rPr>
          <w:rFonts w:eastAsiaTheme="minorEastAsia"/>
          <w:lang w:eastAsia="zh-CN"/>
        </w:rPr>
      </w:pPr>
    </w:p>
    <w:p w14:paraId="6F9B2042" w14:textId="77777777" w:rsidR="001221E2" w:rsidRDefault="001221E2" w:rsidP="001221E2">
      <w:pPr>
        <w:pStyle w:val="a1"/>
        <w:rPr>
          <w:rFonts w:eastAsiaTheme="minorEastAsia"/>
          <w:lang w:eastAsia="zh-CN"/>
        </w:rPr>
      </w:pPr>
    </w:p>
    <w:p w14:paraId="2D31890D" w14:textId="77777777" w:rsidR="001221E2" w:rsidRDefault="001221E2" w:rsidP="001221E2">
      <w:pPr>
        <w:pStyle w:val="40"/>
      </w:pPr>
      <w:bookmarkStart w:id="66" w:name="_Toc37167134"/>
      <w:r>
        <w:rPr>
          <w:rFonts w:hint="eastAsia"/>
        </w:rPr>
        <w:t>查看通话记录</w:t>
      </w:r>
      <w:bookmarkEnd w:id="66"/>
    </w:p>
    <w:tbl>
      <w:tblPr>
        <w:tblStyle w:val="aff1"/>
        <w:tblW w:w="9124" w:type="dxa"/>
        <w:tblLayout w:type="fixed"/>
        <w:tblLook w:val="04A0" w:firstRow="1" w:lastRow="0" w:firstColumn="1" w:lastColumn="0" w:noHBand="0" w:noVBand="1"/>
      </w:tblPr>
      <w:tblGrid>
        <w:gridCol w:w="1940"/>
        <w:gridCol w:w="7184"/>
      </w:tblGrid>
      <w:tr w:rsidR="001221E2" w14:paraId="57B31DAD" w14:textId="77777777" w:rsidTr="00F35710">
        <w:tc>
          <w:tcPr>
            <w:tcW w:w="1940" w:type="dxa"/>
            <w:shd w:val="clear" w:color="auto" w:fill="F2F2F2" w:themeFill="background1" w:themeFillShade="F2"/>
          </w:tcPr>
          <w:p w14:paraId="606381FA"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647E2DE2" w14:textId="0750C6C9" w:rsidR="001221E2" w:rsidRPr="001221E2" w:rsidRDefault="001221E2" w:rsidP="00CA192F">
            <w:pPr>
              <w:pStyle w:val="a6"/>
              <w:widowControl w:val="0"/>
              <w:adjustRightInd w:val="0"/>
              <w:spacing w:line="360" w:lineRule="atLeast"/>
              <w:ind w:firstLineChars="0" w:firstLine="0"/>
              <w:jc w:val="both"/>
              <w:rPr>
                <w:rFonts w:ascii="微软雅黑" w:eastAsia="微软雅黑" w:hAnsi="微软雅黑"/>
                <w:sz w:val="21"/>
                <w:szCs w:val="21"/>
              </w:rPr>
            </w:pPr>
            <w:r>
              <w:rPr>
                <w:rFonts w:ascii="微软雅黑" w:eastAsia="微软雅黑" w:hAnsi="微软雅黑" w:hint="eastAsia"/>
                <w:sz w:val="21"/>
                <w:szCs w:val="21"/>
              </w:rPr>
              <w:t>系统应提供查看通话记录功能，</w:t>
            </w:r>
            <w:r w:rsidRPr="001221E2">
              <w:rPr>
                <w:rFonts w:ascii="微软雅黑" w:eastAsia="微软雅黑" w:hAnsi="微软雅黑"/>
                <w:sz w:val="21"/>
                <w:szCs w:val="21"/>
              </w:rPr>
              <w:t>通话记录</w:t>
            </w:r>
            <w:r w:rsidRPr="001221E2">
              <w:rPr>
                <w:rFonts w:ascii="微软雅黑" w:eastAsia="微软雅黑" w:hAnsi="微软雅黑" w:hint="eastAsia"/>
                <w:sz w:val="21"/>
                <w:szCs w:val="21"/>
              </w:rPr>
              <w:t>列表</w:t>
            </w:r>
            <w:r w:rsidRPr="001221E2">
              <w:rPr>
                <w:rFonts w:ascii="微软雅黑" w:eastAsia="微软雅黑" w:hAnsi="微软雅黑"/>
                <w:sz w:val="21"/>
                <w:szCs w:val="21"/>
              </w:rPr>
              <w:t>用来存储主机端蓝牙跟手机端蓝牙连接后的通话记录，最大支持</w:t>
            </w:r>
            <w:r w:rsidR="00CA192F">
              <w:rPr>
                <w:rFonts w:ascii="微软雅黑" w:eastAsia="微软雅黑" w:hAnsi="微软雅黑"/>
                <w:sz w:val="21"/>
                <w:szCs w:val="21"/>
              </w:rPr>
              <w:t>75</w:t>
            </w:r>
            <w:r w:rsidRPr="001221E2">
              <w:rPr>
                <w:rFonts w:ascii="微软雅黑" w:eastAsia="微软雅黑" w:hAnsi="微软雅黑"/>
                <w:sz w:val="21"/>
                <w:szCs w:val="21"/>
              </w:rPr>
              <w:t>条通话记录，超过</w:t>
            </w:r>
            <w:r w:rsidR="00CA192F">
              <w:rPr>
                <w:rFonts w:ascii="微软雅黑" w:eastAsia="微软雅黑" w:hAnsi="微软雅黑"/>
                <w:sz w:val="21"/>
                <w:szCs w:val="21"/>
              </w:rPr>
              <w:t>75</w:t>
            </w:r>
            <w:r w:rsidRPr="001221E2">
              <w:rPr>
                <w:rFonts w:ascii="微软雅黑" w:eastAsia="微软雅黑" w:hAnsi="微软雅黑"/>
                <w:sz w:val="21"/>
                <w:szCs w:val="21"/>
              </w:rPr>
              <w:t>条，先进先出替换掉，通话记录需要区分已接、未接、来电、去电的状态</w:t>
            </w:r>
          </w:p>
        </w:tc>
      </w:tr>
      <w:tr w:rsidR="001221E2" w14:paraId="65391AC7" w14:textId="77777777" w:rsidTr="00F35710">
        <w:tc>
          <w:tcPr>
            <w:tcW w:w="1940" w:type="dxa"/>
            <w:shd w:val="clear" w:color="auto" w:fill="F2F2F2" w:themeFill="background1" w:themeFillShade="F2"/>
          </w:tcPr>
          <w:p w14:paraId="0D86693E"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78801882"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4B9C2F27" w14:textId="77777777" w:rsidTr="00F35710">
        <w:tc>
          <w:tcPr>
            <w:tcW w:w="1940" w:type="dxa"/>
            <w:shd w:val="clear" w:color="auto" w:fill="F2F2F2" w:themeFill="background1" w:themeFillShade="F2"/>
          </w:tcPr>
          <w:p w14:paraId="5AC51F54"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74FCDF4" w14:textId="77777777" w:rsidR="001221E2" w:rsidRP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cs="Arial"/>
                <w:sz w:val="21"/>
                <w:szCs w:val="21"/>
              </w:rPr>
              <w:t>系</w:t>
            </w:r>
            <w:r w:rsidRPr="001221E2">
              <w:rPr>
                <w:rFonts w:ascii="微软雅黑" w:eastAsia="微软雅黑" w:hAnsi="微软雅黑"/>
                <w:sz w:val="21"/>
                <w:szCs w:val="21"/>
              </w:rPr>
              <w:t>统正常启动</w:t>
            </w:r>
            <w:r w:rsidRPr="001221E2">
              <w:rPr>
                <w:rFonts w:ascii="微软雅黑" w:eastAsia="微软雅黑" w:hAnsi="微软雅黑" w:hint="eastAsia"/>
                <w:sz w:val="21"/>
                <w:szCs w:val="21"/>
              </w:rPr>
              <w:t>;</w:t>
            </w:r>
          </w:p>
          <w:p w14:paraId="2B9CEDD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sidRPr="001221E2">
              <w:rPr>
                <w:rFonts w:ascii="微软雅黑" w:eastAsia="微软雅黑" w:hAnsi="微软雅黑" w:hint="eastAsia"/>
                <w:sz w:val="21"/>
                <w:szCs w:val="21"/>
              </w:rPr>
              <w:t>系统和手机已</w:t>
            </w:r>
            <w:r>
              <w:rPr>
                <w:rFonts w:ascii="微软雅黑" w:eastAsia="微软雅黑" w:hAnsi="微软雅黑" w:cs="Arial" w:hint="eastAsia"/>
                <w:sz w:val="21"/>
                <w:szCs w:val="21"/>
              </w:rPr>
              <w:t>连接蓝牙免提（HFP）</w:t>
            </w:r>
          </w:p>
          <w:p w14:paraId="3E5C658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通话记录已经下载到系统并可用</w:t>
            </w:r>
          </w:p>
          <w:p w14:paraId="79AF0C5B"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用户选择浏览通话记录</w:t>
            </w:r>
          </w:p>
          <w:p w14:paraId="4B7A00FC"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系统按照时间先后对通话记录排序</w:t>
            </w:r>
          </w:p>
          <w:p w14:paraId="22849C30"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系统把排序后的通话记录信息显示给用户</w:t>
            </w:r>
          </w:p>
          <w:p w14:paraId="5468B2B4"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用户选择其中一个通话记录</w:t>
            </w:r>
          </w:p>
          <w:p w14:paraId="4F9C985A"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用户下一步操作：</w:t>
            </w:r>
          </w:p>
          <w:p w14:paraId="65BE2B9E" w14:textId="73BEECB4" w:rsidR="001221E2" w:rsidRPr="00037A40" w:rsidRDefault="001221E2" w:rsidP="00037A40">
            <w:pPr>
              <w:spacing w:line="360" w:lineRule="atLeast"/>
              <w:rPr>
                <w:rFonts w:ascii="微软雅黑" w:eastAsia="微软雅黑" w:hAnsi="微软雅黑" w:cs="Arial"/>
                <w:sz w:val="21"/>
                <w:szCs w:val="21"/>
              </w:rPr>
            </w:pPr>
            <w:r w:rsidRPr="00037A40">
              <w:rPr>
                <w:rFonts w:ascii="微软雅黑" w:eastAsia="微软雅黑" w:hAnsi="微软雅黑" w:cs="Arial" w:hint="eastAsia"/>
                <w:sz w:val="21"/>
                <w:szCs w:val="21"/>
              </w:rPr>
              <w:t>如果用户选择拨打电话号码，系统应拨打电话（参考拨打电话用例）</w:t>
            </w:r>
          </w:p>
        </w:tc>
      </w:tr>
      <w:tr w:rsidR="001221E2" w14:paraId="36D9EAEC" w14:textId="77777777" w:rsidTr="00F35710">
        <w:tc>
          <w:tcPr>
            <w:tcW w:w="1940" w:type="dxa"/>
            <w:shd w:val="clear" w:color="auto" w:fill="F2F2F2" w:themeFill="background1" w:themeFillShade="F2"/>
          </w:tcPr>
          <w:p w14:paraId="41C9D471"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76E7D4C1" w14:textId="77777777" w:rsidR="001221E2" w:rsidRDefault="001221E2" w:rsidP="00F35710">
            <w:pPr>
              <w:spacing w:before="60" w:after="60"/>
              <w:jc w:val="both"/>
              <w:rPr>
                <w:rFonts w:eastAsia="微软雅黑" w:cs="Arial"/>
                <w:color w:val="0000FF"/>
                <w:sz w:val="21"/>
                <w:szCs w:val="21"/>
              </w:rPr>
            </w:pPr>
          </w:p>
        </w:tc>
      </w:tr>
      <w:tr w:rsidR="001221E2" w14:paraId="0BC1107A" w14:textId="77777777" w:rsidTr="00F35710">
        <w:tc>
          <w:tcPr>
            <w:tcW w:w="1940" w:type="dxa"/>
            <w:shd w:val="clear" w:color="auto" w:fill="F2F2F2" w:themeFill="background1" w:themeFillShade="F2"/>
          </w:tcPr>
          <w:p w14:paraId="61162E7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2B022137" w14:textId="77777777" w:rsidR="001221E2" w:rsidRDefault="001221E2" w:rsidP="00F35710">
            <w:pPr>
              <w:spacing w:before="60" w:after="60"/>
              <w:jc w:val="both"/>
              <w:rPr>
                <w:rFonts w:eastAsia="微软雅黑" w:cs="Arial"/>
                <w:color w:val="0000FF"/>
                <w:sz w:val="21"/>
                <w:szCs w:val="21"/>
              </w:rPr>
            </w:pPr>
          </w:p>
        </w:tc>
      </w:tr>
      <w:tr w:rsidR="001221E2" w14:paraId="2B0287F1" w14:textId="77777777" w:rsidTr="00F35710">
        <w:tc>
          <w:tcPr>
            <w:tcW w:w="1940" w:type="dxa"/>
            <w:shd w:val="clear" w:color="auto" w:fill="F2F2F2" w:themeFill="background1" w:themeFillShade="F2"/>
          </w:tcPr>
          <w:p w14:paraId="08A1D57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386F219" w14:textId="77777777" w:rsidR="001221E2" w:rsidRDefault="001221E2" w:rsidP="00F35710">
            <w:pPr>
              <w:spacing w:before="60" w:after="60"/>
              <w:jc w:val="both"/>
              <w:rPr>
                <w:rFonts w:eastAsia="微软雅黑" w:cs="Arial"/>
                <w:color w:val="0000FF"/>
                <w:sz w:val="21"/>
                <w:szCs w:val="21"/>
              </w:rPr>
            </w:pPr>
          </w:p>
        </w:tc>
      </w:tr>
      <w:tr w:rsidR="001221E2" w14:paraId="78FF27CB" w14:textId="77777777" w:rsidTr="00F35710">
        <w:tc>
          <w:tcPr>
            <w:tcW w:w="1940" w:type="dxa"/>
            <w:shd w:val="clear" w:color="auto" w:fill="F2F2F2" w:themeFill="background1" w:themeFillShade="F2"/>
          </w:tcPr>
          <w:p w14:paraId="1B2600BE"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BF74AD9" w14:textId="77777777" w:rsidR="001221E2" w:rsidRDefault="001221E2" w:rsidP="00F35710">
            <w:pPr>
              <w:spacing w:before="60" w:after="60"/>
              <w:jc w:val="both"/>
              <w:rPr>
                <w:rFonts w:eastAsia="微软雅黑" w:cs="Arial"/>
                <w:color w:val="0000FF"/>
                <w:sz w:val="21"/>
                <w:szCs w:val="21"/>
              </w:rPr>
            </w:pPr>
          </w:p>
        </w:tc>
      </w:tr>
      <w:tr w:rsidR="001221E2" w14:paraId="34819B75" w14:textId="77777777" w:rsidTr="00F35710">
        <w:tc>
          <w:tcPr>
            <w:tcW w:w="1940" w:type="dxa"/>
            <w:shd w:val="clear" w:color="auto" w:fill="F2F2F2" w:themeFill="background1" w:themeFillShade="F2"/>
          </w:tcPr>
          <w:p w14:paraId="6FA68317" w14:textId="77777777" w:rsidR="001221E2" w:rsidRDefault="001221E2" w:rsidP="00F35710">
            <w:pPr>
              <w:rPr>
                <w:rFonts w:eastAsia="微软雅黑" w:cs="Arial"/>
                <w:sz w:val="21"/>
                <w:szCs w:val="21"/>
              </w:rPr>
            </w:pPr>
            <w:r>
              <w:rPr>
                <w:rFonts w:eastAsia="微软雅黑" w:cs="Arial"/>
                <w:sz w:val="21"/>
                <w:szCs w:val="21"/>
              </w:rPr>
              <w:lastRenderedPageBreak/>
              <w:t>其它</w:t>
            </w:r>
          </w:p>
        </w:tc>
        <w:tc>
          <w:tcPr>
            <w:tcW w:w="7184" w:type="dxa"/>
          </w:tcPr>
          <w:p w14:paraId="61FFFC5E" w14:textId="77777777" w:rsidR="001221E2" w:rsidRDefault="001221E2" w:rsidP="00F35710">
            <w:pPr>
              <w:spacing w:before="60" w:after="60"/>
              <w:jc w:val="both"/>
              <w:rPr>
                <w:rFonts w:eastAsia="微软雅黑" w:cs="Arial"/>
                <w:color w:val="0000FF"/>
                <w:sz w:val="21"/>
                <w:szCs w:val="21"/>
              </w:rPr>
            </w:pPr>
          </w:p>
        </w:tc>
      </w:tr>
    </w:tbl>
    <w:p w14:paraId="6B35B443" w14:textId="77777777" w:rsidR="001221E2" w:rsidRDefault="001221E2" w:rsidP="001221E2">
      <w:pPr>
        <w:pStyle w:val="a1"/>
        <w:rPr>
          <w:rFonts w:eastAsiaTheme="minorEastAsia"/>
          <w:lang w:eastAsia="zh-CN"/>
        </w:rPr>
      </w:pPr>
    </w:p>
    <w:p w14:paraId="0651699A" w14:textId="77777777" w:rsidR="001221E2" w:rsidRDefault="001221E2" w:rsidP="001221E2">
      <w:pPr>
        <w:pStyle w:val="40"/>
      </w:pPr>
      <w:bookmarkStart w:id="67" w:name="_Toc37167135"/>
      <w:r>
        <w:rPr>
          <w:rFonts w:hint="eastAsia"/>
        </w:rPr>
        <w:t>通讯录详情</w:t>
      </w:r>
      <w:bookmarkEnd w:id="67"/>
    </w:p>
    <w:tbl>
      <w:tblPr>
        <w:tblStyle w:val="aff1"/>
        <w:tblW w:w="9124" w:type="dxa"/>
        <w:tblLayout w:type="fixed"/>
        <w:tblLook w:val="04A0" w:firstRow="1" w:lastRow="0" w:firstColumn="1" w:lastColumn="0" w:noHBand="0" w:noVBand="1"/>
      </w:tblPr>
      <w:tblGrid>
        <w:gridCol w:w="1940"/>
        <w:gridCol w:w="7184"/>
      </w:tblGrid>
      <w:tr w:rsidR="001221E2" w14:paraId="494BB8D3" w14:textId="77777777" w:rsidTr="00F35710">
        <w:tc>
          <w:tcPr>
            <w:tcW w:w="1940" w:type="dxa"/>
            <w:shd w:val="clear" w:color="auto" w:fill="F2F2F2" w:themeFill="background1" w:themeFillShade="F2"/>
          </w:tcPr>
          <w:p w14:paraId="7C4CE4C6"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2CF18A19" w14:textId="08F3C8EC" w:rsidR="001221E2" w:rsidRPr="001221E2" w:rsidRDefault="001221E2" w:rsidP="001221E2">
            <w:pPr>
              <w:spacing w:before="60" w:after="60"/>
              <w:jc w:val="both"/>
              <w:rPr>
                <w:rFonts w:ascii="微软雅黑" w:eastAsia="微软雅黑" w:hAnsi="微软雅黑"/>
                <w:sz w:val="21"/>
                <w:szCs w:val="21"/>
              </w:rPr>
            </w:pPr>
            <w:r w:rsidRPr="001221E2">
              <w:rPr>
                <w:rFonts w:ascii="微软雅黑" w:eastAsia="微软雅黑" w:hAnsi="微软雅黑" w:hint="eastAsia"/>
                <w:sz w:val="21"/>
                <w:szCs w:val="21"/>
              </w:rPr>
              <w:t>详情</w:t>
            </w:r>
            <w:r w:rsidRPr="001221E2">
              <w:rPr>
                <w:rFonts w:ascii="微软雅黑" w:eastAsia="微软雅黑" w:hAnsi="微软雅黑"/>
                <w:sz w:val="21"/>
                <w:szCs w:val="21"/>
              </w:rPr>
              <w:t>主要用来显示一个联系人的相关信息，依次显示为姓名，电话号码（</w:t>
            </w:r>
            <w:r w:rsidRPr="001221E2">
              <w:rPr>
                <w:rFonts w:ascii="微软雅黑" w:eastAsia="微软雅黑" w:hAnsi="微软雅黑" w:hint="eastAsia"/>
                <w:sz w:val="21"/>
                <w:szCs w:val="21"/>
              </w:rPr>
              <w:t>或多个电话号码</w:t>
            </w:r>
            <w:r w:rsidRPr="001221E2">
              <w:rPr>
                <w:rFonts w:ascii="微软雅黑" w:eastAsia="微软雅黑" w:hAnsi="微软雅黑"/>
                <w:sz w:val="21"/>
                <w:szCs w:val="21"/>
              </w:rPr>
              <w:t>），号码类型</w:t>
            </w:r>
            <w:r w:rsidRPr="001221E2">
              <w:rPr>
                <w:rFonts w:ascii="微软雅黑" w:eastAsia="微软雅黑" w:hAnsi="微软雅黑" w:hint="eastAsia"/>
                <w:sz w:val="21"/>
                <w:szCs w:val="21"/>
              </w:rPr>
              <w:t>。</w:t>
            </w:r>
          </w:p>
        </w:tc>
      </w:tr>
      <w:tr w:rsidR="001221E2" w14:paraId="32DB7C9C" w14:textId="77777777" w:rsidTr="00F35710">
        <w:tc>
          <w:tcPr>
            <w:tcW w:w="1940" w:type="dxa"/>
            <w:shd w:val="clear" w:color="auto" w:fill="F2F2F2" w:themeFill="background1" w:themeFillShade="F2"/>
          </w:tcPr>
          <w:p w14:paraId="78FE4506"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4DAAF73B" w14:textId="77777777"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当前界面为电话本界面，已下载电话本，通讯录列表不为空</w:t>
            </w:r>
          </w:p>
        </w:tc>
      </w:tr>
      <w:tr w:rsidR="001221E2" w14:paraId="4EBF4449" w14:textId="77777777" w:rsidTr="00F35710">
        <w:tc>
          <w:tcPr>
            <w:tcW w:w="1940" w:type="dxa"/>
            <w:shd w:val="clear" w:color="auto" w:fill="F2F2F2" w:themeFill="background1" w:themeFillShade="F2"/>
          </w:tcPr>
          <w:p w14:paraId="29482EE9"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15BB552C" w14:textId="153EE9B4" w:rsidR="001221E2" w:rsidRPr="001221E2" w:rsidRDefault="001221E2" w:rsidP="00F43D0D">
            <w:pPr>
              <w:pStyle w:val="aff9"/>
              <w:widowControl w:val="0"/>
              <w:numPr>
                <w:ilvl w:val="0"/>
                <w:numId w:val="81"/>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hint="eastAsia"/>
                <w:sz w:val="21"/>
                <w:szCs w:val="21"/>
              </w:rPr>
              <w:t>点击通讯列表“详情”，</w:t>
            </w:r>
            <w:r>
              <w:rPr>
                <w:rFonts w:ascii="微软雅黑" w:eastAsia="微软雅黑" w:hAnsi="微软雅黑" w:cs="Times New Roman" w:hint="eastAsia"/>
                <w:sz w:val="21"/>
                <w:szCs w:val="21"/>
              </w:rPr>
              <w:t>展开联系人详情，</w:t>
            </w:r>
            <w:r w:rsidRPr="001221E2">
              <w:rPr>
                <w:rFonts w:ascii="微软雅黑" w:eastAsia="微软雅黑" w:hAnsi="微软雅黑" w:cs="Times New Roman" w:hint="eastAsia"/>
                <w:sz w:val="21"/>
                <w:szCs w:val="21"/>
              </w:rPr>
              <w:t>详情界面下选择需拨打的号码。</w:t>
            </w:r>
          </w:p>
        </w:tc>
      </w:tr>
      <w:tr w:rsidR="001221E2" w14:paraId="00B2EA64" w14:textId="77777777" w:rsidTr="00F35710">
        <w:tc>
          <w:tcPr>
            <w:tcW w:w="1940" w:type="dxa"/>
            <w:shd w:val="clear" w:color="auto" w:fill="F2F2F2" w:themeFill="background1" w:themeFillShade="F2"/>
          </w:tcPr>
          <w:p w14:paraId="1AAB93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431CC1"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5B2FC6D" w14:textId="77777777" w:rsidTr="00F35710">
        <w:tc>
          <w:tcPr>
            <w:tcW w:w="1940" w:type="dxa"/>
            <w:shd w:val="clear" w:color="auto" w:fill="F2F2F2" w:themeFill="background1" w:themeFillShade="F2"/>
          </w:tcPr>
          <w:p w14:paraId="6AD69C5F"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639E27F"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25F58B3" w14:textId="77777777" w:rsidTr="00F35710">
        <w:tc>
          <w:tcPr>
            <w:tcW w:w="1940" w:type="dxa"/>
            <w:shd w:val="clear" w:color="auto" w:fill="F2F2F2" w:themeFill="background1" w:themeFillShade="F2"/>
          </w:tcPr>
          <w:p w14:paraId="2E8AB6B8"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1A907182"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5A674496" w14:textId="77777777" w:rsidTr="00F35710">
        <w:tc>
          <w:tcPr>
            <w:tcW w:w="1940" w:type="dxa"/>
            <w:shd w:val="clear" w:color="auto" w:fill="F2F2F2" w:themeFill="background1" w:themeFillShade="F2"/>
          </w:tcPr>
          <w:p w14:paraId="0EDAA80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756C64E3"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6ACB027D" w14:textId="77777777" w:rsidTr="00F35710">
        <w:tc>
          <w:tcPr>
            <w:tcW w:w="1940" w:type="dxa"/>
            <w:shd w:val="clear" w:color="auto" w:fill="F2F2F2" w:themeFill="background1" w:themeFillShade="F2"/>
          </w:tcPr>
          <w:p w14:paraId="46BF0C8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2A506F4F" w14:textId="77777777" w:rsidR="001221E2" w:rsidRPr="001221E2" w:rsidRDefault="001221E2" w:rsidP="00F35710">
            <w:pPr>
              <w:spacing w:before="60" w:after="60"/>
              <w:jc w:val="both"/>
              <w:rPr>
                <w:rFonts w:ascii="微软雅黑" w:eastAsia="微软雅黑" w:hAnsi="微软雅黑"/>
                <w:sz w:val="21"/>
                <w:szCs w:val="21"/>
              </w:rPr>
            </w:pPr>
          </w:p>
        </w:tc>
      </w:tr>
    </w:tbl>
    <w:p w14:paraId="092B589E" w14:textId="77777777" w:rsidR="001221E2" w:rsidRDefault="001221E2" w:rsidP="001221E2">
      <w:pPr>
        <w:pStyle w:val="a1"/>
        <w:rPr>
          <w:rFonts w:eastAsiaTheme="minorEastAsia"/>
          <w:lang w:eastAsia="zh-CN"/>
        </w:rPr>
      </w:pPr>
    </w:p>
    <w:p w14:paraId="5EF36BC1" w14:textId="77777777" w:rsidR="001221E2" w:rsidRDefault="001221E2" w:rsidP="001221E2">
      <w:pPr>
        <w:pStyle w:val="40"/>
      </w:pPr>
      <w:bookmarkStart w:id="68" w:name="_Toc37167136"/>
      <w:r>
        <w:rPr>
          <w:rFonts w:hint="eastAsia"/>
        </w:rPr>
        <w:t>通讯录查询</w:t>
      </w:r>
      <w:bookmarkEnd w:id="68"/>
    </w:p>
    <w:tbl>
      <w:tblPr>
        <w:tblStyle w:val="aff1"/>
        <w:tblW w:w="9124" w:type="dxa"/>
        <w:tblLayout w:type="fixed"/>
        <w:tblLook w:val="04A0" w:firstRow="1" w:lastRow="0" w:firstColumn="1" w:lastColumn="0" w:noHBand="0" w:noVBand="1"/>
      </w:tblPr>
      <w:tblGrid>
        <w:gridCol w:w="1940"/>
        <w:gridCol w:w="7184"/>
      </w:tblGrid>
      <w:tr w:rsidR="001221E2" w14:paraId="4E1BEB12" w14:textId="77777777" w:rsidTr="00F35710">
        <w:tc>
          <w:tcPr>
            <w:tcW w:w="1940" w:type="dxa"/>
            <w:shd w:val="clear" w:color="auto" w:fill="F2F2F2" w:themeFill="background1" w:themeFillShade="F2"/>
          </w:tcPr>
          <w:p w14:paraId="3B79BA75"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47F2F132" w14:textId="55A81D68" w:rsidR="001221E2" w:rsidRPr="001221E2" w:rsidRDefault="001221E2" w:rsidP="00F35710">
            <w:pPr>
              <w:spacing w:before="60" w:after="60"/>
              <w:jc w:val="both"/>
              <w:rPr>
                <w:rFonts w:ascii="微软雅黑" w:eastAsia="微软雅黑" w:hAnsi="微软雅黑"/>
                <w:sz w:val="21"/>
                <w:szCs w:val="21"/>
              </w:rPr>
            </w:pPr>
            <w:r w:rsidRPr="001221E2">
              <w:rPr>
                <w:rFonts w:ascii="微软雅黑" w:eastAsia="微软雅黑" w:hAnsi="微软雅黑"/>
                <w:sz w:val="21"/>
                <w:szCs w:val="21"/>
              </w:rPr>
              <w:t>通过输入通讯录联系人姓名的首字母，</w:t>
            </w:r>
            <w:r w:rsidR="00455BF7">
              <w:rPr>
                <w:rFonts w:ascii="微软雅黑" w:eastAsia="微软雅黑" w:hAnsi="微软雅黑" w:hint="eastAsia"/>
                <w:sz w:val="21"/>
                <w:szCs w:val="21"/>
              </w:rPr>
              <w:t>姓名字段，联系人号码</w:t>
            </w:r>
            <w:r w:rsidRPr="001221E2">
              <w:rPr>
                <w:rFonts w:ascii="微软雅黑" w:eastAsia="微软雅黑" w:hAnsi="微软雅黑"/>
                <w:sz w:val="21"/>
                <w:szCs w:val="21"/>
              </w:rPr>
              <w:t>查找相应的联系人</w:t>
            </w:r>
          </w:p>
        </w:tc>
      </w:tr>
      <w:tr w:rsidR="001221E2" w14:paraId="7E99DD0A" w14:textId="77777777" w:rsidTr="00F35710">
        <w:tc>
          <w:tcPr>
            <w:tcW w:w="1940" w:type="dxa"/>
            <w:shd w:val="clear" w:color="auto" w:fill="F2F2F2" w:themeFill="background1" w:themeFillShade="F2"/>
          </w:tcPr>
          <w:p w14:paraId="2015FE90"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06D398CE" w14:textId="355AF778"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主机连接手机蓝牙，当前界面为电话本界面，联系人列表不为空</w:t>
            </w:r>
          </w:p>
        </w:tc>
      </w:tr>
      <w:tr w:rsidR="001221E2" w14:paraId="01387C65" w14:textId="77777777" w:rsidTr="00F35710">
        <w:tc>
          <w:tcPr>
            <w:tcW w:w="1940" w:type="dxa"/>
            <w:shd w:val="clear" w:color="auto" w:fill="F2F2F2" w:themeFill="background1" w:themeFillShade="F2"/>
          </w:tcPr>
          <w:p w14:paraId="6FC1D06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2DB301EE" w14:textId="78287DEA" w:rsidR="001221E2" w:rsidRPr="00455BF7"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打开输入框，输入A~Z等26个字符</w:t>
            </w:r>
            <w:r w:rsidR="00455BF7">
              <w:rPr>
                <w:rFonts w:ascii="微软雅黑" w:eastAsia="微软雅黑" w:hAnsi="微软雅黑" w:cs="Times New Roman" w:hint="eastAsia"/>
                <w:sz w:val="21"/>
                <w:szCs w:val="21"/>
              </w:rPr>
              <w:t>或字符</w:t>
            </w:r>
          </w:p>
          <w:p w14:paraId="475DDC34"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当输入为空时，退格键不可使用，否则可以使用</w:t>
            </w:r>
          </w:p>
          <w:p w14:paraId="76D5A170"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输入过程中，匹配的联系人自动匹配显示</w:t>
            </w:r>
          </w:p>
          <w:p w14:paraId="7C9F2AC3" w14:textId="77777777" w:rsidR="001221E2" w:rsidRPr="001221E2" w:rsidRDefault="001221E2" w:rsidP="00F43D0D">
            <w:pPr>
              <w:pStyle w:val="aff9"/>
              <w:widowControl w:val="0"/>
              <w:numPr>
                <w:ilvl w:val="0"/>
                <w:numId w:val="82"/>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匹配原则按照首字母的匹配度排序，举例：有ABCD、和BCD，输入BC，结果BCD在ABCD之前</w:t>
            </w:r>
          </w:p>
        </w:tc>
      </w:tr>
      <w:tr w:rsidR="001221E2" w14:paraId="141D53E6" w14:textId="77777777" w:rsidTr="00F35710">
        <w:tc>
          <w:tcPr>
            <w:tcW w:w="1940" w:type="dxa"/>
            <w:shd w:val="clear" w:color="auto" w:fill="F2F2F2" w:themeFill="background1" w:themeFillShade="F2"/>
          </w:tcPr>
          <w:p w14:paraId="6F08E4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2F996A" w14:textId="77777777" w:rsidR="001221E2" w:rsidRPr="001221E2" w:rsidRDefault="001221E2" w:rsidP="00F35710">
            <w:pPr>
              <w:spacing w:before="60" w:after="60"/>
              <w:jc w:val="both"/>
              <w:rPr>
                <w:rFonts w:eastAsia="微软雅黑" w:cs="Arial"/>
                <w:sz w:val="21"/>
                <w:szCs w:val="21"/>
              </w:rPr>
            </w:pPr>
          </w:p>
        </w:tc>
      </w:tr>
      <w:tr w:rsidR="001221E2" w14:paraId="4ACB013B" w14:textId="77777777" w:rsidTr="00F35710">
        <w:tc>
          <w:tcPr>
            <w:tcW w:w="1940" w:type="dxa"/>
            <w:shd w:val="clear" w:color="auto" w:fill="F2F2F2" w:themeFill="background1" w:themeFillShade="F2"/>
          </w:tcPr>
          <w:p w14:paraId="4428509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59A93109" w14:textId="77777777" w:rsidR="001221E2" w:rsidRPr="001221E2" w:rsidRDefault="001221E2" w:rsidP="00F35710">
            <w:pPr>
              <w:spacing w:before="60" w:after="60"/>
              <w:jc w:val="both"/>
              <w:rPr>
                <w:rFonts w:eastAsia="微软雅黑" w:cs="Arial"/>
                <w:sz w:val="21"/>
                <w:szCs w:val="21"/>
              </w:rPr>
            </w:pPr>
          </w:p>
        </w:tc>
      </w:tr>
      <w:tr w:rsidR="001221E2" w14:paraId="7CC6CF2F" w14:textId="77777777" w:rsidTr="00F35710">
        <w:tc>
          <w:tcPr>
            <w:tcW w:w="1940" w:type="dxa"/>
            <w:shd w:val="clear" w:color="auto" w:fill="F2F2F2" w:themeFill="background1" w:themeFillShade="F2"/>
          </w:tcPr>
          <w:p w14:paraId="68FB21E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05508339" w14:textId="77777777" w:rsidR="001221E2" w:rsidRPr="001221E2" w:rsidRDefault="001221E2" w:rsidP="00F35710">
            <w:pPr>
              <w:spacing w:before="60" w:after="60"/>
              <w:jc w:val="both"/>
              <w:rPr>
                <w:rFonts w:eastAsia="微软雅黑" w:cs="Arial"/>
                <w:sz w:val="21"/>
                <w:szCs w:val="21"/>
              </w:rPr>
            </w:pPr>
          </w:p>
        </w:tc>
      </w:tr>
      <w:tr w:rsidR="001221E2" w14:paraId="7E85CD1C" w14:textId="77777777" w:rsidTr="00F35710">
        <w:tc>
          <w:tcPr>
            <w:tcW w:w="1940" w:type="dxa"/>
            <w:shd w:val="clear" w:color="auto" w:fill="F2F2F2" w:themeFill="background1" w:themeFillShade="F2"/>
          </w:tcPr>
          <w:p w14:paraId="72074817"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C658AAD" w14:textId="77777777" w:rsidR="001221E2" w:rsidRPr="001221E2" w:rsidRDefault="001221E2" w:rsidP="00F35710">
            <w:pPr>
              <w:spacing w:before="60" w:after="60"/>
              <w:jc w:val="both"/>
              <w:rPr>
                <w:rFonts w:eastAsia="微软雅黑" w:cs="Arial"/>
                <w:sz w:val="21"/>
                <w:szCs w:val="21"/>
              </w:rPr>
            </w:pPr>
          </w:p>
        </w:tc>
      </w:tr>
      <w:tr w:rsidR="001221E2" w14:paraId="469F5D53" w14:textId="77777777" w:rsidTr="00F35710">
        <w:tc>
          <w:tcPr>
            <w:tcW w:w="1940" w:type="dxa"/>
            <w:shd w:val="clear" w:color="auto" w:fill="F2F2F2" w:themeFill="background1" w:themeFillShade="F2"/>
          </w:tcPr>
          <w:p w14:paraId="6E1AA933"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0FD9F773"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多音字按照姓氏优先检索</w:t>
            </w:r>
          </w:p>
          <w:p w14:paraId="37F6BC3D"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最多可以输入24个字符</w:t>
            </w:r>
          </w:p>
          <w:p w14:paraId="0FA03240"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lastRenderedPageBreak/>
              <w:t>当查找输入键盘打开时，检索条需要隐藏</w:t>
            </w:r>
          </w:p>
          <w:p w14:paraId="0FB47CAC"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输入键盘需要支持隐藏和显示的操作</w:t>
            </w:r>
          </w:p>
          <w:p w14:paraId="1A1F8789" w14:textId="77777777" w:rsidR="001221E2" w:rsidRPr="001221E2" w:rsidRDefault="001221E2" w:rsidP="00F43D0D">
            <w:pPr>
              <w:pStyle w:val="aff9"/>
              <w:numPr>
                <w:ilvl w:val="0"/>
                <w:numId w:val="83"/>
              </w:numPr>
              <w:spacing w:before="60" w:after="60"/>
              <w:ind w:firstLineChars="0"/>
              <w:jc w:val="both"/>
              <w:rPr>
                <w:rFonts w:eastAsia="微软雅黑" w:cs="Arial"/>
                <w:sz w:val="21"/>
                <w:szCs w:val="21"/>
              </w:rPr>
            </w:pPr>
            <w:r w:rsidRPr="001221E2">
              <w:rPr>
                <w:rFonts w:ascii="微软雅黑" w:eastAsia="微软雅黑" w:hAnsi="微软雅黑" w:cs="Times New Roman" w:hint="eastAsia"/>
                <w:sz w:val="21"/>
                <w:szCs w:val="21"/>
              </w:rPr>
              <w:t>输入字符不需要保存</w:t>
            </w:r>
          </w:p>
        </w:tc>
      </w:tr>
    </w:tbl>
    <w:p w14:paraId="6ACC08B9" w14:textId="77777777" w:rsidR="001221E2" w:rsidRDefault="001221E2" w:rsidP="001221E2">
      <w:pPr>
        <w:pStyle w:val="a1"/>
        <w:rPr>
          <w:rFonts w:eastAsiaTheme="minorEastAsia"/>
          <w:lang w:eastAsia="zh-CN"/>
        </w:rPr>
      </w:pPr>
    </w:p>
    <w:p w14:paraId="30779DAA" w14:textId="77777777" w:rsidR="001221E2" w:rsidRDefault="001221E2" w:rsidP="001221E2">
      <w:pPr>
        <w:pStyle w:val="40"/>
      </w:pPr>
      <w:bookmarkStart w:id="69" w:name="_Toc37167137"/>
      <w:r>
        <w:rPr>
          <w:rFonts w:hint="eastAsia"/>
        </w:rPr>
        <w:t>删除通讯录</w:t>
      </w:r>
      <w:bookmarkEnd w:id="69"/>
    </w:p>
    <w:tbl>
      <w:tblPr>
        <w:tblStyle w:val="aff1"/>
        <w:tblW w:w="9124" w:type="dxa"/>
        <w:tblLayout w:type="fixed"/>
        <w:tblLook w:val="04A0" w:firstRow="1" w:lastRow="0" w:firstColumn="1" w:lastColumn="0" w:noHBand="0" w:noVBand="1"/>
      </w:tblPr>
      <w:tblGrid>
        <w:gridCol w:w="1940"/>
        <w:gridCol w:w="7184"/>
      </w:tblGrid>
      <w:tr w:rsidR="001221E2" w14:paraId="4572942C" w14:textId="77777777" w:rsidTr="00F35710">
        <w:tc>
          <w:tcPr>
            <w:tcW w:w="1940" w:type="dxa"/>
            <w:shd w:val="clear" w:color="auto" w:fill="F2F2F2" w:themeFill="background1" w:themeFillShade="F2"/>
          </w:tcPr>
          <w:p w14:paraId="2685FEA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D872A66" w14:textId="77777777" w:rsidR="001221E2" w:rsidRDefault="001221E2"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系统应提供从系统删除通讯录的功能</w:t>
            </w:r>
          </w:p>
        </w:tc>
      </w:tr>
      <w:tr w:rsidR="001221E2" w14:paraId="72A19FCC" w14:textId="77777777" w:rsidTr="00F35710">
        <w:tc>
          <w:tcPr>
            <w:tcW w:w="1940" w:type="dxa"/>
            <w:shd w:val="clear" w:color="auto" w:fill="F2F2F2" w:themeFill="background1" w:themeFillShade="F2"/>
          </w:tcPr>
          <w:p w14:paraId="57AB4568"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092966C"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系统和手机已连接蓝牙免提（HFP）</w:t>
            </w:r>
          </w:p>
        </w:tc>
      </w:tr>
      <w:tr w:rsidR="001221E2" w14:paraId="0E57EAE9" w14:textId="77777777" w:rsidTr="00F35710">
        <w:tc>
          <w:tcPr>
            <w:tcW w:w="1940" w:type="dxa"/>
            <w:shd w:val="clear" w:color="auto" w:fill="F2F2F2" w:themeFill="background1" w:themeFillShade="F2"/>
          </w:tcPr>
          <w:p w14:paraId="3D7C4AE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645221B5"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w:t>
            </w:r>
          </w:p>
          <w:p w14:paraId="3DE419E2"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系统和手机已连接蓝牙免提（HFP）</w:t>
            </w:r>
          </w:p>
          <w:p w14:paraId="72C1D9FA"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通讯录已经下载到系统并可用</w:t>
            </w:r>
          </w:p>
          <w:p w14:paraId="14F75C13"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系统将更新显示到确认删除界面</w:t>
            </w:r>
          </w:p>
          <w:p w14:paraId="70940796"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用户确认删除</w:t>
            </w:r>
          </w:p>
          <w:p w14:paraId="79F3F8A7"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系统更新显示正在删除中</w:t>
            </w:r>
          </w:p>
          <w:p w14:paraId="0496569B" w14:textId="5C404CFD" w:rsidR="001221E2" w:rsidRPr="003008FC" w:rsidRDefault="001221E2" w:rsidP="00F43D0D">
            <w:pPr>
              <w:pStyle w:val="aff9"/>
              <w:numPr>
                <w:ilvl w:val="0"/>
                <w:numId w:val="84"/>
              </w:numPr>
              <w:ind w:firstLineChars="0"/>
              <w:rPr>
                <w:rFonts w:ascii="Times New Roman" w:eastAsiaTheme="minorEastAsia" w:hAnsi="Times New Roman"/>
              </w:rPr>
            </w:pPr>
            <w:r>
              <w:rPr>
                <w:rFonts w:ascii="微软雅黑" w:eastAsia="微软雅黑" w:hAnsi="微软雅黑" w:hint="eastAsia"/>
                <w:sz w:val="21"/>
                <w:szCs w:val="21"/>
              </w:rPr>
              <w:t>系统更新显示删除成功</w:t>
            </w:r>
          </w:p>
          <w:p w14:paraId="29D66E36" w14:textId="23CE2589" w:rsidR="003008FC" w:rsidRPr="003008FC" w:rsidRDefault="003008FC" w:rsidP="00F43D0D">
            <w:pPr>
              <w:pStyle w:val="aff9"/>
              <w:numPr>
                <w:ilvl w:val="0"/>
                <w:numId w:val="84"/>
              </w:numPr>
              <w:ind w:firstLineChars="0"/>
              <w:rPr>
                <w:rFonts w:ascii="Times New Roman" w:eastAsiaTheme="minorEastAsia" w:hAnsi="Times New Roman"/>
                <w:color w:val="FF0000"/>
              </w:rPr>
            </w:pPr>
            <w:r w:rsidRPr="003008FC">
              <w:rPr>
                <w:rFonts w:ascii="微软雅黑" w:eastAsia="微软雅黑" w:hAnsi="微软雅黑" w:hint="eastAsia"/>
                <w:color w:val="FF0000"/>
                <w:sz w:val="21"/>
                <w:szCs w:val="21"/>
              </w:rPr>
              <w:t>删除通讯录不影响通话记录</w:t>
            </w:r>
          </w:p>
          <w:p w14:paraId="16852E8F" w14:textId="77777777" w:rsidR="001221E2" w:rsidRDefault="001221E2" w:rsidP="00F35710">
            <w:pPr>
              <w:widowControl w:val="0"/>
              <w:autoSpaceDE w:val="0"/>
              <w:autoSpaceDN w:val="0"/>
              <w:adjustRightInd w:val="0"/>
              <w:rPr>
                <w:rFonts w:eastAsia="微软雅黑" w:cs="Arial"/>
                <w:color w:val="0000FF"/>
                <w:sz w:val="21"/>
                <w:szCs w:val="21"/>
              </w:rPr>
            </w:pPr>
          </w:p>
        </w:tc>
      </w:tr>
      <w:tr w:rsidR="001221E2" w14:paraId="428A0D73" w14:textId="77777777" w:rsidTr="00F35710">
        <w:tc>
          <w:tcPr>
            <w:tcW w:w="1940" w:type="dxa"/>
            <w:shd w:val="clear" w:color="auto" w:fill="F2F2F2" w:themeFill="background1" w:themeFillShade="F2"/>
          </w:tcPr>
          <w:p w14:paraId="5DDBA0A5"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DAEB607" w14:textId="77777777" w:rsidR="001221E2" w:rsidRDefault="001221E2" w:rsidP="00F35710">
            <w:pPr>
              <w:spacing w:before="60" w:after="60"/>
              <w:jc w:val="both"/>
              <w:rPr>
                <w:rFonts w:eastAsia="微软雅黑" w:cs="Arial"/>
                <w:color w:val="0000FF"/>
                <w:sz w:val="21"/>
                <w:szCs w:val="21"/>
              </w:rPr>
            </w:pPr>
          </w:p>
        </w:tc>
      </w:tr>
      <w:tr w:rsidR="001221E2" w14:paraId="3A23CA0D" w14:textId="77777777" w:rsidTr="00F35710">
        <w:tc>
          <w:tcPr>
            <w:tcW w:w="1940" w:type="dxa"/>
            <w:shd w:val="clear" w:color="auto" w:fill="F2F2F2" w:themeFill="background1" w:themeFillShade="F2"/>
          </w:tcPr>
          <w:p w14:paraId="4532C5A0"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7D46497" w14:textId="77777777" w:rsidR="001221E2" w:rsidRDefault="001221E2" w:rsidP="00F35710">
            <w:pPr>
              <w:spacing w:before="60" w:after="60"/>
              <w:jc w:val="both"/>
              <w:rPr>
                <w:rFonts w:eastAsia="微软雅黑" w:cs="Arial"/>
                <w:color w:val="0000FF"/>
                <w:sz w:val="21"/>
                <w:szCs w:val="21"/>
              </w:rPr>
            </w:pPr>
          </w:p>
        </w:tc>
      </w:tr>
      <w:tr w:rsidR="001221E2" w14:paraId="5A95E881" w14:textId="77777777" w:rsidTr="00F35710">
        <w:tc>
          <w:tcPr>
            <w:tcW w:w="1940" w:type="dxa"/>
            <w:shd w:val="clear" w:color="auto" w:fill="F2F2F2" w:themeFill="background1" w:themeFillShade="F2"/>
          </w:tcPr>
          <w:p w14:paraId="0A0B1C5C"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674B9B69" w14:textId="77777777" w:rsidR="001221E2" w:rsidRDefault="001221E2" w:rsidP="00F35710">
            <w:pPr>
              <w:spacing w:before="60" w:after="60"/>
              <w:jc w:val="both"/>
              <w:rPr>
                <w:rFonts w:eastAsia="微软雅黑" w:cs="Arial"/>
                <w:color w:val="0000FF"/>
                <w:sz w:val="21"/>
                <w:szCs w:val="21"/>
              </w:rPr>
            </w:pPr>
          </w:p>
        </w:tc>
      </w:tr>
      <w:tr w:rsidR="001221E2" w14:paraId="5CB64E0D" w14:textId="77777777" w:rsidTr="00F35710">
        <w:tc>
          <w:tcPr>
            <w:tcW w:w="1940" w:type="dxa"/>
            <w:shd w:val="clear" w:color="auto" w:fill="F2F2F2" w:themeFill="background1" w:themeFillShade="F2"/>
          </w:tcPr>
          <w:p w14:paraId="4405832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2284D399" w14:textId="77777777" w:rsidR="001221E2" w:rsidRDefault="001221E2" w:rsidP="00F35710">
            <w:pPr>
              <w:spacing w:before="60" w:after="60"/>
              <w:jc w:val="both"/>
              <w:rPr>
                <w:rFonts w:eastAsia="微软雅黑" w:cs="Arial"/>
                <w:color w:val="0000FF"/>
                <w:sz w:val="21"/>
                <w:szCs w:val="21"/>
              </w:rPr>
            </w:pPr>
          </w:p>
        </w:tc>
      </w:tr>
      <w:tr w:rsidR="001221E2" w14:paraId="2E3E6C1E" w14:textId="77777777" w:rsidTr="00F35710">
        <w:tc>
          <w:tcPr>
            <w:tcW w:w="1940" w:type="dxa"/>
            <w:shd w:val="clear" w:color="auto" w:fill="F2F2F2" w:themeFill="background1" w:themeFillShade="F2"/>
          </w:tcPr>
          <w:p w14:paraId="58DD2EC6"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38584AE8" w14:textId="77777777" w:rsidR="001221E2" w:rsidRDefault="001221E2" w:rsidP="00F35710">
            <w:pPr>
              <w:spacing w:before="60" w:after="60"/>
              <w:jc w:val="both"/>
              <w:rPr>
                <w:rFonts w:eastAsia="微软雅黑" w:cs="Arial"/>
                <w:color w:val="0000FF"/>
                <w:sz w:val="21"/>
                <w:szCs w:val="21"/>
              </w:rPr>
            </w:pPr>
          </w:p>
        </w:tc>
      </w:tr>
    </w:tbl>
    <w:p w14:paraId="5789308C" w14:textId="1709BF89" w:rsidR="00335E8A" w:rsidRPr="001221E2" w:rsidRDefault="00335E8A">
      <w:pPr>
        <w:pStyle w:val="a1"/>
        <w:rPr>
          <w:rFonts w:asciiTheme="minorEastAsia" w:eastAsiaTheme="minorEastAsia" w:hAnsiTheme="minorEastAsia"/>
          <w:lang w:eastAsia="zh-CN"/>
        </w:rPr>
      </w:pPr>
    </w:p>
    <w:p w14:paraId="34B1BBC4" w14:textId="330B1311" w:rsidR="00242398" w:rsidRDefault="00785C48" w:rsidP="00AB000E">
      <w:pPr>
        <w:pStyle w:val="40"/>
        <w:rPr>
          <w:lang w:eastAsia="zh-CN"/>
        </w:rPr>
      </w:pPr>
      <w:bookmarkStart w:id="70" w:name="_Toc37167138"/>
      <w:r>
        <w:rPr>
          <w:rFonts w:hint="eastAsia"/>
          <w:lang w:eastAsia="zh-CN"/>
        </w:rPr>
        <w:t>不同蓝牙设备的多路</w:t>
      </w:r>
      <w:r w:rsidR="00242398" w:rsidRPr="00242398">
        <w:rPr>
          <w:rFonts w:hint="eastAsia"/>
          <w:lang w:eastAsia="zh-CN"/>
        </w:rPr>
        <w:t>电话</w:t>
      </w:r>
      <w:bookmarkEnd w:id="70"/>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lastRenderedPageBreak/>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lastRenderedPageBreak/>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71" w:name="_Toc459128597"/>
      <w:bookmarkStart w:id="72" w:name="_Toc448484051"/>
      <w:bookmarkStart w:id="73" w:name="_Toc25323964"/>
      <w:bookmarkStart w:id="74" w:name="_Toc37167139"/>
      <w:bookmarkEnd w:id="71"/>
      <w:bookmarkEnd w:id="72"/>
      <w:r>
        <w:rPr>
          <w:rFonts w:eastAsia="微软雅黑" w:cs="Arial" w:hint="eastAsia"/>
          <w:lang w:eastAsia="zh-CN"/>
        </w:rPr>
        <w:lastRenderedPageBreak/>
        <w:t>系统</w:t>
      </w:r>
      <w:bookmarkEnd w:id="73"/>
      <w:r>
        <w:rPr>
          <w:rFonts w:eastAsia="微软雅黑" w:cs="Arial" w:hint="eastAsia"/>
          <w:lang w:eastAsia="zh-CN"/>
        </w:rPr>
        <w:t>边界</w:t>
      </w:r>
      <w:bookmarkEnd w:id="74"/>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作者" w:date="2020-04-29T11:34:00Z" w:initials="A">
    <w:p w14:paraId="51EFD5C6" w14:textId="5BA807BC" w:rsidR="009D07F3" w:rsidRDefault="009D07F3">
      <w:pPr>
        <w:pStyle w:val="ad"/>
      </w:pPr>
      <w:r>
        <w:rPr>
          <w:rStyle w:val="aff7"/>
        </w:rPr>
        <w:annotationRef/>
      </w:r>
      <w:r>
        <w:rPr>
          <w:rFonts w:hint="eastAsia"/>
        </w:rPr>
        <w:t>手机端已经电话，如果连接之后是主设备，通话音频必须转到策划及，</w:t>
      </w:r>
      <w:r>
        <w:rPr>
          <w:rFonts w:hint="eastAsia"/>
        </w:rPr>
        <w:t>S</w:t>
      </w:r>
      <w:r>
        <w:t>PSS</w:t>
      </w:r>
      <w:r>
        <w:rPr>
          <w:rFonts w:hint="eastAsia"/>
        </w:rPr>
        <w:t>有描述，如果是主设备，电话音频保留于手机设备</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FD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7712" w16cid:durableId="225D49C6"/>
  <w16cid:commentId w16cid:paraId="51EFD5C6" w16cid:durableId="2253E4A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06464" w14:textId="77777777" w:rsidR="007857F6" w:rsidRDefault="007857F6">
      <w:r>
        <w:separator/>
      </w:r>
    </w:p>
  </w:endnote>
  <w:endnote w:type="continuationSeparator" w:id="0">
    <w:p w14:paraId="35C60F11" w14:textId="77777777" w:rsidR="007857F6" w:rsidRDefault="0078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default"/>
    <w:sig w:usb0="00000000" w:usb1="00000000"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7E49C106" w:rsidR="003E5508" w:rsidRDefault="003E5508">
        <w:pPr>
          <w:pStyle w:val="af3"/>
          <w:jc w:val="right"/>
        </w:pPr>
        <w:r>
          <w:fldChar w:fldCharType="begin"/>
        </w:r>
        <w:r>
          <w:instrText>PAGE   \* MERGEFORMAT</w:instrText>
        </w:r>
        <w:r>
          <w:fldChar w:fldCharType="separate"/>
        </w:r>
        <w:r w:rsidR="00F97E4B" w:rsidRPr="00F97E4B">
          <w:rPr>
            <w:noProof/>
            <w:lang w:val="zh-CN"/>
          </w:rPr>
          <w:t>27</w:t>
        </w:r>
        <w:r>
          <w:fldChar w:fldCharType="end"/>
        </w:r>
      </w:p>
    </w:sdtContent>
  </w:sdt>
  <w:p w14:paraId="2D34DC3E" w14:textId="77777777" w:rsidR="003E5508" w:rsidRDefault="003E5508">
    <w:pPr>
      <w:pStyle w:val="af3"/>
      <w:jc w:val="center"/>
      <w:rPr>
        <w:b/>
        <w:color w:val="3366F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A42FF" w14:textId="77777777" w:rsidR="007857F6" w:rsidRDefault="007857F6">
      <w:r>
        <w:separator/>
      </w:r>
    </w:p>
  </w:footnote>
  <w:footnote w:type="continuationSeparator" w:id="0">
    <w:p w14:paraId="63C9B7CC" w14:textId="77777777" w:rsidR="007857F6" w:rsidRDefault="007857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3E5508" w:rsidRDefault="003E5508">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3E5508" w:rsidRDefault="003E5508">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7F1"/>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BDA"/>
    <w:rsid w:val="0019467A"/>
    <w:rsid w:val="00194E66"/>
    <w:rsid w:val="00197932"/>
    <w:rsid w:val="001A48BB"/>
    <w:rsid w:val="001A6AA2"/>
    <w:rsid w:val="001A73AD"/>
    <w:rsid w:val="001B4CD2"/>
    <w:rsid w:val="001B7656"/>
    <w:rsid w:val="001B77F7"/>
    <w:rsid w:val="001B7812"/>
    <w:rsid w:val="001B7E9E"/>
    <w:rsid w:val="001C16F0"/>
    <w:rsid w:val="001C2F51"/>
    <w:rsid w:val="001C3117"/>
    <w:rsid w:val="001C513D"/>
    <w:rsid w:val="001C51BC"/>
    <w:rsid w:val="001C5452"/>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07F7"/>
    <w:rsid w:val="002D2E7E"/>
    <w:rsid w:val="002D2EAA"/>
    <w:rsid w:val="002D3799"/>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96378"/>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E5508"/>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2FF"/>
    <w:rsid w:val="00454EDC"/>
    <w:rsid w:val="00455BF7"/>
    <w:rsid w:val="004615E8"/>
    <w:rsid w:val="00461A18"/>
    <w:rsid w:val="0046280C"/>
    <w:rsid w:val="00463693"/>
    <w:rsid w:val="00465826"/>
    <w:rsid w:val="00467BFE"/>
    <w:rsid w:val="00473533"/>
    <w:rsid w:val="00473FD5"/>
    <w:rsid w:val="0047461C"/>
    <w:rsid w:val="004809CF"/>
    <w:rsid w:val="004820BB"/>
    <w:rsid w:val="00486054"/>
    <w:rsid w:val="00490CEC"/>
    <w:rsid w:val="00494916"/>
    <w:rsid w:val="0049644F"/>
    <w:rsid w:val="004972B3"/>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2FE"/>
    <w:rsid w:val="00537CBE"/>
    <w:rsid w:val="005417EE"/>
    <w:rsid w:val="0054419A"/>
    <w:rsid w:val="00544A48"/>
    <w:rsid w:val="0054524A"/>
    <w:rsid w:val="0054579F"/>
    <w:rsid w:val="00556979"/>
    <w:rsid w:val="00556C29"/>
    <w:rsid w:val="0056268B"/>
    <w:rsid w:val="00575200"/>
    <w:rsid w:val="00577935"/>
    <w:rsid w:val="00580972"/>
    <w:rsid w:val="005834B2"/>
    <w:rsid w:val="00583D92"/>
    <w:rsid w:val="005849DA"/>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53AD"/>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0565"/>
    <w:rsid w:val="00644E63"/>
    <w:rsid w:val="00646BBA"/>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3B9"/>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D359F"/>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5D07"/>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5E"/>
    <w:rsid w:val="00767FAA"/>
    <w:rsid w:val="007704FE"/>
    <w:rsid w:val="0077399E"/>
    <w:rsid w:val="00773CD2"/>
    <w:rsid w:val="00773F69"/>
    <w:rsid w:val="00776B9F"/>
    <w:rsid w:val="007773AF"/>
    <w:rsid w:val="0077741A"/>
    <w:rsid w:val="0078166D"/>
    <w:rsid w:val="007857F6"/>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802103"/>
    <w:rsid w:val="00802EC6"/>
    <w:rsid w:val="00803917"/>
    <w:rsid w:val="008040C4"/>
    <w:rsid w:val="00810422"/>
    <w:rsid w:val="00812CF5"/>
    <w:rsid w:val="00814332"/>
    <w:rsid w:val="00815476"/>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07F3"/>
    <w:rsid w:val="009D14DA"/>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9F7FD0"/>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272C7"/>
    <w:rsid w:val="00C3327B"/>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4CB1"/>
    <w:rsid w:val="00C97B66"/>
    <w:rsid w:val="00CA00BC"/>
    <w:rsid w:val="00CA192F"/>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2E54"/>
    <w:rsid w:val="00CF4A9A"/>
    <w:rsid w:val="00D01B31"/>
    <w:rsid w:val="00D02302"/>
    <w:rsid w:val="00D02563"/>
    <w:rsid w:val="00D027D1"/>
    <w:rsid w:val="00D06292"/>
    <w:rsid w:val="00D10FC9"/>
    <w:rsid w:val="00D13D23"/>
    <w:rsid w:val="00D15E2F"/>
    <w:rsid w:val="00D177F3"/>
    <w:rsid w:val="00D210A4"/>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3C20"/>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4D4E"/>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790"/>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97E4B"/>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30D5"/>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comments" Target="comments.xml"/><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1.emf"/><Relationship Id="rId56"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package" Target="embeddings/Microsoft_Visio___2.vsdx"/><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5C7CE-479B-41B3-8447-39CB5AAD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2020-07-06T05:44:00Z</dcterms:created>
  <dcterms:modified xsi:type="dcterms:W3CDTF">2020-07-06T05:46:00Z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