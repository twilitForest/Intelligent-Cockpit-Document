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1555"/>
        <w:gridCol w:w="1984"/>
        <w:gridCol w:w="1559"/>
        <w:gridCol w:w="4718"/>
      </w:tblGrid>
      <w:tr w:rsidR="000E61D9" w:rsidRPr="005956E8" w14:paraId="47561A95" w14:textId="77777777">
        <w:trPr>
          <w:trHeight w:val="259"/>
          <w:jc w:val="center"/>
        </w:trPr>
        <w:tc>
          <w:tcPr>
            <w:tcW w:w="1555"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5956E8" w:rsidRDefault="005C3A02">
            <w:pPr>
              <w:jc w:val="center"/>
              <w:rPr>
                <w:rFonts w:eastAsia="微软雅黑" w:cs="Arial"/>
                <w:b/>
                <w:bCs/>
                <w:sz w:val="21"/>
                <w:szCs w:val="21"/>
              </w:rPr>
            </w:pPr>
            <w:r w:rsidRPr="005956E8">
              <w:rPr>
                <w:rFonts w:eastAsia="微软雅黑" w:cs="Arial"/>
                <w:b/>
                <w:bCs/>
                <w:sz w:val="21"/>
                <w:szCs w:val="21"/>
              </w:rPr>
              <w:t>Version</w:t>
            </w:r>
          </w:p>
        </w:tc>
        <w:tc>
          <w:tcPr>
            <w:tcW w:w="1984" w:type="dxa"/>
            <w:tcBorders>
              <w:top w:val="nil"/>
              <w:left w:val="nil"/>
              <w:bottom w:val="single" w:sz="4" w:space="0" w:color="auto"/>
              <w:right w:val="single" w:sz="4" w:space="0" w:color="auto"/>
            </w:tcBorders>
            <w:shd w:val="clear" w:color="000000" w:fill="C0C0C0"/>
            <w:vAlign w:val="center"/>
          </w:tcPr>
          <w:p w14:paraId="57E9A90E" w14:textId="77777777" w:rsidR="000E61D9" w:rsidRPr="005956E8" w:rsidRDefault="005C3A02">
            <w:pPr>
              <w:jc w:val="center"/>
              <w:rPr>
                <w:rFonts w:eastAsia="微软雅黑" w:cs="Arial"/>
                <w:b/>
                <w:bCs/>
                <w:sz w:val="21"/>
                <w:szCs w:val="21"/>
              </w:rPr>
            </w:pPr>
            <w:r w:rsidRPr="005956E8">
              <w:rPr>
                <w:rFonts w:eastAsia="微软雅黑" w:cs="Arial"/>
                <w:b/>
                <w:bCs/>
                <w:sz w:val="21"/>
                <w:szCs w:val="21"/>
              </w:rPr>
              <w:t>Date</w:t>
            </w:r>
          </w:p>
        </w:tc>
        <w:tc>
          <w:tcPr>
            <w:tcW w:w="1559" w:type="dxa"/>
            <w:tcBorders>
              <w:top w:val="nil"/>
              <w:left w:val="nil"/>
              <w:bottom w:val="single" w:sz="4" w:space="0" w:color="auto"/>
              <w:right w:val="single" w:sz="4" w:space="0" w:color="auto"/>
            </w:tcBorders>
            <w:shd w:val="clear" w:color="000000" w:fill="C0C0C0"/>
            <w:vAlign w:val="center"/>
          </w:tcPr>
          <w:p w14:paraId="3A075AEC" w14:textId="77777777" w:rsidR="000E61D9" w:rsidRPr="005956E8" w:rsidRDefault="005C3A02">
            <w:pPr>
              <w:rPr>
                <w:rFonts w:eastAsia="微软雅黑" w:cs="Arial"/>
                <w:b/>
                <w:bCs/>
                <w:sz w:val="21"/>
                <w:szCs w:val="21"/>
              </w:rPr>
            </w:pPr>
            <w:r w:rsidRPr="005956E8">
              <w:rPr>
                <w:rFonts w:eastAsia="微软雅黑" w:cs="Arial"/>
                <w:b/>
                <w:bCs/>
                <w:sz w:val="21"/>
                <w:szCs w:val="21"/>
              </w:rPr>
              <w:t>Document Owner</w:t>
            </w:r>
          </w:p>
        </w:tc>
        <w:tc>
          <w:tcPr>
            <w:tcW w:w="4718"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5956E8" w:rsidRDefault="005C3A02">
            <w:pPr>
              <w:jc w:val="center"/>
              <w:rPr>
                <w:rFonts w:eastAsia="微软雅黑" w:cs="Arial"/>
                <w:b/>
                <w:bCs/>
                <w:sz w:val="21"/>
                <w:szCs w:val="21"/>
              </w:rPr>
            </w:pPr>
            <w:r w:rsidRPr="005956E8">
              <w:rPr>
                <w:rFonts w:eastAsia="微软雅黑" w:cs="Arial"/>
                <w:b/>
                <w:bCs/>
                <w:sz w:val="21"/>
                <w:szCs w:val="21"/>
              </w:rPr>
              <w:t>Changes</w:t>
            </w:r>
          </w:p>
        </w:tc>
      </w:tr>
      <w:tr w:rsidR="000E61D9" w:rsidRPr="005956E8" w14:paraId="069F8BC6" w14:textId="77777777">
        <w:trPr>
          <w:trHeight w:val="255"/>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&lt;1.0&gt;</w:t>
            </w:r>
          </w:p>
        </w:tc>
        <w:tc>
          <w:tcPr>
            <w:tcW w:w="1984" w:type="dxa"/>
            <w:tcBorders>
              <w:top w:val="nil"/>
              <w:left w:val="nil"/>
              <w:bottom w:val="single" w:sz="4" w:space="0" w:color="auto"/>
              <w:right w:val="single" w:sz="4" w:space="0" w:color="auto"/>
            </w:tcBorders>
            <w:shd w:val="clear" w:color="auto" w:fill="auto"/>
            <w:vAlign w:val="center"/>
          </w:tcPr>
          <w:p w14:paraId="29F518F3"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宋体"/>
                <w:color w:val="000000"/>
                <w:spacing w:val="9"/>
                <w:sz w:val="21"/>
                <w:szCs w:val="21"/>
              </w:rPr>
              <w:t>&lt;201</w:t>
            </w:r>
            <w:r w:rsidRPr="005956E8">
              <w:rPr>
                <w:rFonts w:asciiTheme="minorEastAsia" w:eastAsiaTheme="minorEastAsia" w:hAnsiTheme="minorEastAsia" w:cs="宋体"/>
                <w:color w:val="000000"/>
                <w:spacing w:val="11"/>
                <w:sz w:val="21"/>
                <w:szCs w:val="21"/>
              </w:rPr>
              <w:t>9</w:t>
            </w:r>
            <w:r w:rsidRPr="005956E8">
              <w:rPr>
                <w:rFonts w:asciiTheme="minorEastAsia" w:eastAsiaTheme="minorEastAsia" w:hAnsiTheme="minorEastAsia" w:cs="宋体"/>
                <w:color w:val="000000"/>
                <w:spacing w:val="10"/>
                <w:sz w:val="21"/>
                <w:szCs w:val="21"/>
              </w:rPr>
              <w:t>/</w:t>
            </w:r>
            <w:r w:rsidRPr="005956E8">
              <w:rPr>
                <w:rFonts w:asciiTheme="minorEastAsia" w:eastAsiaTheme="minorEastAsia" w:hAnsiTheme="minorEastAsia" w:cs="宋体"/>
                <w:color w:val="000000"/>
                <w:spacing w:val="9"/>
                <w:sz w:val="21"/>
                <w:szCs w:val="21"/>
              </w:rPr>
              <w:t>12</w:t>
            </w:r>
            <w:r w:rsidRPr="005956E8">
              <w:rPr>
                <w:rFonts w:asciiTheme="minorEastAsia" w:eastAsiaTheme="minorEastAsia" w:hAnsiTheme="minorEastAsia" w:cs="宋体" w:hint="eastAsia"/>
                <w:color w:val="000000"/>
                <w:spacing w:val="9"/>
                <w:sz w:val="21"/>
                <w:szCs w:val="21"/>
              </w:rPr>
              <w:t>/19</w:t>
            </w:r>
            <w:r w:rsidRPr="005956E8">
              <w:rPr>
                <w:rFonts w:asciiTheme="minorEastAsia" w:eastAsiaTheme="minorEastAsia" w:hAnsiTheme="minorEastAsia" w:cs="宋体"/>
                <w:color w:val="000000"/>
                <w:spacing w:val="10"/>
                <w:sz w:val="21"/>
                <w:szCs w:val="21"/>
              </w:rPr>
              <w:t>&gt;</w:t>
            </w:r>
          </w:p>
        </w:tc>
        <w:tc>
          <w:tcPr>
            <w:tcW w:w="1559" w:type="dxa"/>
            <w:tcBorders>
              <w:top w:val="nil"/>
              <w:left w:val="nil"/>
              <w:bottom w:val="single" w:sz="4" w:space="0" w:color="auto"/>
              <w:right w:val="single" w:sz="4" w:space="0" w:color="auto"/>
            </w:tcBorders>
            <w:shd w:val="clear" w:color="auto" w:fill="auto"/>
            <w:vAlign w:val="center"/>
          </w:tcPr>
          <w:p w14:paraId="3ACADBAC"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5956E8" w:rsidRDefault="000E61D9">
            <w:pPr>
              <w:jc w:val="both"/>
              <w:rPr>
                <w:rFonts w:asciiTheme="minorEastAsia" w:eastAsiaTheme="minorEastAsia" w:hAnsiTheme="minorEastAsia" w:cs="Arial"/>
                <w:sz w:val="21"/>
                <w:szCs w:val="21"/>
              </w:rPr>
            </w:pPr>
          </w:p>
        </w:tc>
      </w:tr>
      <w:tr w:rsidR="000E61D9" w:rsidRPr="005956E8" w14:paraId="2E005EB9"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&lt;2.0&gt;</w:t>
            </w:r>
          </w:p>
        </w:tc>
        <w:tc>
          <w:tcPr>
            <w:tcW w:w="1984" w:type="dxa"/>
            <w:tcBorders>
              <w:top w:val="nil"/>
              <w:left w:val="nil"/>
              <w:bottom w:val="single" w:sz="4" w:space="0" w:color="auto"/>
              <w:right w:val="single" w:sz="4" w:space="0" w:color="auto"/>
            </w:tcBorders>
            <w:shd w:val="clear" w:color="auto" w:fill="auto"/>
            <w:vAlign w:val="center"/>
          </w:tcPr>
          <w:p w14:paraId="782FEE69"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&lt;2019/12/25&gt;</w:t>
            </w:r>
          </w:p>
        </w:tc>
        <w:tc>
          <w:tcPr>
            <w:tcW w:w="1559" w:type="dxa"/>
            <w:tcBorders>
              <w:top w:val="nil"/>
              <w:left w:val="nil"/>
              <w:bottom w:val="single" w:sz="4" w:space="0" w:color="auto"/>
              <w:right w:val="single" w:sz="4" w:space="0" w:color="auto"/>
            </w:tcBorders>
            <w:shd w:val="clear" w:color="auto" w:fill="auto"/>
            <w:vAlign w:val="center"/>
          </w:tcPr>
          <w:p w14:paraId="61DA3A4A"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5956E8" w:rsidRDefault="005C3A02">
            <w:pPr>
              <w:pStyle w:val="aff9"/>
              <w:numPr>
                <w:ilvl w:val="0"/>
                <w:numId w:val="17"/>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补充电话设备切换入口</w:t>
            </w:r>
          </w:p>
          <w:p w14:paraId="37E38209" w14:textId="77777777" w:rsidR="000E61D9" w:rsidRPr="005956E8" w:rsidRDefault="005C3A02">
            <w:pPr>
              <w:pStyle w:val="aff9"/>
              <w:numPr>
                <w:ilvl w:val="0"/>
                <w:numId w:val="17"/>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补充多路HFP切换</w:t>
            </w:r>
          </w:p>
        </w:tc>
      </w:tr>
      <w:tr w:rsidR="000E61D9" w:rsidRPr="005956E8" w14:paraId="456EA9DA"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&lt;3.0&gt;</w:t>
            </w:r>
          </w:p>
        </w:tc>
        <w:tc>
          <w:tcPr>
            <w:tcW w:w="1984" w:type="dxa"/>
            <w:tcBorders>
              <w:top w:val="nil"/>
              <w:left w:val="nil"/>
              <w:bottom w:val="single" w:sz="4" w:space="0" w:color="auto"/>
              <w:right w:val="single" w:sz="4" w:space="0" w:color="auto"/>
            </w:tcBorders>
            <w:shd w:val="clear" w:color="auto" w:fill="auto"/>
            <w:vAlign w:val="center"/>
          </w:tcPr>
          <w:p w14:paraId="03CC78DB"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&lt;2019/12/2&gt;</w:t>
            </w:r>
          </w:p>
        </w:tc>
        <w:tc>
          <w:tcPr>
            <w:tcW w:w="1559" w:type="dxa"/>
            <w:tcBorders>
              <w:top w:val="nil"/>
              <w:left w:val="nil"/>
              <w:bottom w:val="single" w:sz="4" w:space="0" w:color="auto"/>
              <w:right w:val="single" w:sz="4" w:space="0" w:color="auto"/>
            </w:tcBorders>
            <w:shd w:val="clear" w:color="auto" w:fill="auto"/>
            <w:vAlign w:val="center"/>
          </w:tcPr>
          <w:p w14:paraId="5645163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5956E8" w:rsidRDefault="005C3A02">
            <w:pPr>
              <w:pStyle w:val="a1"/>
              <w:rPr>
                <w:rFonts w:asciiTheme="minorEastAsia" w:eastAsiaTheme="minorEastAsia" w:hAnsiTheme="minorEastAsia"/>
                <w:sz w:val="21"/>
                <w:szCs w:val="21"/>
                <w:lang w:eastAsia="zh-CN"/>
              </w:rPr>
            </w:pPr>
            <w:r w:rsidRPr="005956E8">
              <w:rPr>
                <w:rFonts w:asciiTheme="minorEastAsia" w:eastAsiaTheme="minorEastAsia" w:hAnsiTheme="minorEastAsia" w:cs="Arial" w:hint="eastAsia"/>
                <w:sz w:val="21"/>
                <w:szCs w:val="21"/>
                <w:lang w:eastAsia="zh-CN"/>
              </w:rPr>
              <w:t>1.</w:t>
            </w:r>
            <w:r w:rsidRPr="005956E8">
              <w:rPr>
                <w:rFonts w:asciiTheme="minorEastAsia" w:eastAsiaTheme="minorEastAsia" w:hAnsiTheme="minorEastAsia" w:hint="eastAsia"/>
                <w:sz w:val="21"/>
                <w:szCs w:val="21"/>
                <w:lang w:eastAsia="zh-CN"/>
              </w:rPr>
              <w:t xml:space="preserve"> 蓝牙电话界面左上角增加当前连接的手机设备名称</w:t>
            </w:r>
          </w:p>
          <w:p w14:paraId="3C3759E4" w14:textId="77777777" w:rsidR="000E61D9" w:rsidRPr="005956E8" w:rsidRDefault="005C3A02">
            <w:pPr>
              <w:jc w:val="both"/>
              <w:rPr>
                <w:rFonts w:asciiTheme="minorEastAsia" w:eastAsiaTheme="minorEastAsia" w:hAnsiTheme="minorEastAsia"/>
                <w:sz w:val="21"/>
                <w:szCs w:val="21"/>
              </w:rPr>
            </w:pPr>
            <w:r w:rsidRPr="005956E8">
              <w:rPr>
                <w:rFonts w:asciiTheme="minorEastAsia" w:eastAsiaTheme="minorEastAsia" w:hAnsiTheme="minorEastAsia" w:cs="Arial" w:hint="eastAsia"/>
                <w:sz w:val="21"/>
                <w:szCs w:val="21"/>
              </w:rPr>
              <w:t>2.</w:t>
            </w:r>
            <w:r w:rsidRPr="005956E8">
              <w:rPr>
                <w:rFonts w:asciiTheme="minorEastAsia" w:eastAsiaTheme="minorEastAsia" w:hAnsiTheme="minorEastAsia" w:hint="eastAsia"/>
                <w:sz w:val="21"/>
                <w:szCs w:val="21"/>
              </w:rPr>
              <w:t xml:space="preserve"> 在电话的主页图标上显示目前电话默认的主设备名称（优先连接设备）</w:t>
            </w:r>
          </w:p>
          <w:p w14:paraId="32805253" w14:textId="77777777" w:rsidR="000E61D9" w:rsidRPr="005956E8" w:rsidRDefault="005C3A02">
            <w:pPr>
              <w:jc w:val="both"/>
              <w:rPr>
                <w:rFonts w:asciiTheme="minorEastAsia" w:eastAsiaTheme="minorEastAsia" w:hAnsiTheme="minorEastAsia"/>
                <w:sz w:val="21"/>
                <w:szCs w:val="21"/>
              </w:rPr>
            </w:pPr>
            <w:r w:rsidRPr="005956E8">
              <w:rPr>
                <w:rFonts w:asciiTheme="minorEastAsia" w:eastAsiaTheme="minorEastAsia" w:hAnsiTheme="minorEastAsia" w:hint="eastAsia"/>
                <w:sz w:val="21"/>
                <w:szCs w:val="21"/>
              </w:rPr>
              <w:t>3. 点击电话卡片默认进入优先连接的设备页面</w:t>
            </w:r>
          </w:p>
          <w:p w14:paraId="7FE3137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hint="eastAsia"/>
                <w:sz w:val="21"/>
                <w:szCs w:val="21"/>
              </w:rPr>
              <w:t>4，修改多路HFP同时来电提示语</w:t>
            </w:r>
          </w:p>
        </w:tc>
      </w:tr>
      <w:tr w:rsidR="000E61D9" w:rsidRPr="005956E8" w14:paraId="2C54FD4C"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&lt;3.1&gt;</w:t>
            </w:r>
          </w:p>
        </w:tc>
        <w:tc>
          <w:tcPr>
            <w:tcW w:w="1984" w:type="dxa"/>
            <w:tcBorders>
              <w:top w:val="nil"/>
              <w:left w:val="nil"/>
              <w:bottom w:val="single" w:sz="4" w:space="0" w:color="auto"/>
              <w:right w:val="single" w:sz="4" w:space="0" w:color="auto"/>
            </w:tcBorders>
            <w:shd w:val="clear" w:color="auto" w:fill="auto"/>
            <w:vAlign w:val="center"/>
          </w:tcPr>
          <w:p w14:paraId="0881BE04"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2020-1-8</w:t>
            </w:r>
          </w:p>
        </w:tc>
        <w:tc>
          <w:tcPr>
            <w:tcW w:w="1559" w:type="dxa"/>
            <w:tcBorders>
              <w:top w:val="nil"/>
              <w:left w:val="nil"/>
              <w:bottom w:val="single" w:sz="4" w:space="0" w:color="auto"/>
              <w:right w:val="single" w:sz="4" w:space="0" w:color="auto"/>
            </w:tcBorders>
            <w:shd w:val="clear" w:color="auto" w:fill="auto"/>
            <w:vAlign w:val="center"/>
          </w:tcPr>
          <w:p w14:paraId="7463595F"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1.下载联系人的过程中，用户删除联系人的话，需要提醒用户当前正在下载，请稍后操作；</w:t>
            </w:r>
          </w:p>
          <w:p w14:paraId="1D43F25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2.修改同步通讯录交互；</w:t>
            </w:r>
          </w:p>
          <w:p w14:paraId="52B4BBB0"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3. 增加从仪表盘拨号、接听场景，软件实现方案待定；</w:t>
            </w:r>
          </w:p>
          <w:p w14:paraId="7A911EBC" w14:textId="77777777" w:rsidR="000E61D9" w:rsidRPr="005956E8" w:rsidRDefault="000E61D9">
            <w:pPr>
              <w:jc w:val="both"/>
              <w:rPr>
                <w:rFonts w:asciiTheme="minorEastAsia" w:eastAsiaTheme="minorEastAsia" w:hAnsiTheme="minorEastAsia" w:cs="Arial"/>
                <w:sz w:val="21"/>
                <w:szCs w:val="21"/>
              </w:rPr>
            </w:pPr>
          </w:p>
        </w:tc>
      </w:tr>
      <w:tr w:rsidR="000E61D9" w:rsidRPr="005956E8" w14:paraId="16FB1DE2" w14:textId="77777777">
        <w:trPr>
          <w:trHeight w:val="259"/>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&lt;3.2</w:t>
            </w:r>
            <w:r w:rsidRPr="005956E8">
              <w:rPr>
                <w:rFonts w:asciiTheme="minorEastAsia" w:eastAsiaTheme="minorEastAsia" w:hAnsiTheme="minorEastAsia" w:cs="Arial"/>
                <w:sz w:val="21"/>
                <w:szCs w:val="21"/>
              </w:rPr>
              <w:t>&gt;</w:t>
            </w:r>
          </w:p>
        </w:tc>
        <w:tc>
          <w:tcPr>
            <w:tcW w:w="1984" w:type="dxa"/>
            <w:tcBorders>
              <w:top w:val="nil"/>
              <w:left w:val="nil"/>
              <w:bottom w:val="single" w:sz="4" w:space="0" w:color="auto"/>
              <w:right w:val="single" w:sz="4" w:space="0" w:color="auto"/>
            </w:tcBorders>
            <w:shd w:val="clear" w:color="auto" w:fill="auto"/>
            <w:vAlign w:val="center"/>
          </w:tcPr>
          <w:p w14:paraId="58F18451"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2020-1-9</w:t>
            </w:r>
          </w:p>
        </w:tc>
        <w:tc>
          <w:tcPr>
            <w:tcW w:w="1559" w:type="dxa"/>
            <w:tcBorders>
              <w:top w:val="nil"/>
              <w:left w:val="nil"/>
              <w:bottom w:val="single" w:sz="4" w:space="0" w:color="auto"/>
              <w:right w:val="single" w:sz="4" w:space="0" w:color="auto"/>
            </w:tcBorders>
            <w:shd w:val="clear" w:color="auto" w:fill="auto"/>
            <w:vAlign w:val="center"/>
          </w:tcPr>
          <w:p w14:paraId="446DEEB8"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5956E8" w:rsidRDefault="005C3A02">
            <w:pPr>
              <w:pStyle w:val="aff9"/>
              <w:numPr>
                <w:ilvl w:val="0"/>
                <w:numId w:val="18"/>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新的HFP加入显示小窗口P</w:t>
            </w:r>
            <w:r w:rsidRPr="005956E8">
              <w:rPr>
                <w:rFonts w:asciiTheme="minorEastAsia" w:eastAsiaTheme="minorEastAsia" w:hAnsiTheme="minorEastAsia" w:cs="Arial"/>
                <w:sz w:val="21"/>
                <w:szCs w:val="21"/>
              </w:rPr>
              <w:t>10</w:t>
            </w:r>
            <w:r w:rsidRPr="005956E8">
              <w:rPr>
                <w:rFonts w:asciiTheme="minorEastAsia" w:eastAsiaTheme="minorEastAsia" w:hAnsiTheme="minorEastAsia" w:cs="Arial" w:hint="eastAsia"/>
                <w:sz w:val="21"/>
                <w:szCs w:val="21"/>
              </w:rPr>
              <w:t>；</w:t>
            </w:r>
          </w:p>
          <w:p w14:paraId="6BA81EFB" w14:textId="77777777" w:rsidR="000E61D9" w:rsidRPr="005956E8" w:rsidRDefault="005C3A02">
            <w:pPr>
              <w:pStyle w:val="aff9"/>
              <w:numPr>
                <w:ilvl w:val="0"/>
                <w:numId w:val="18"/>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根据FaceId登录，建立每个用户和该用户的优先连接设备和上次连接的设备列表，根据列表适配自动连接顺序，方案待评估。</w:t>
            </w:r>
          </w:p>
          <w:p w14:paraId="2BB96B09" w14:textId="77777777" w:rsidR="000E61D9" w:rsidRPr="005956E8" w:rsidRDefault="005C3A02">
            <w:pPr>
              <w:pStyle w:val="aff9"/>
              <w:numPr>
                <w:ilvl w:val="0"/>
                <w:numId w:val="18"/>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两路，三路电话同时来电，这种情况的界面显示；</w:t>
            </w:r>
          </w:p>
          <w:p w14:paraId="034C08D2" w14:textId="77777777" w:rsidR="000E61D9" w:rsidRPr="005956E8" w:rsidRDefault="005C3A02">
            <w:pPr>
              <w:pStyle w:val="aff9"/>
              <w:numPr>
                <w:ilvl w:val="0"/>
                <w:numId w:val="18"/>
              </w:numPr>
              <w:ind w:firstLineChars="0"/>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新电话进入加一个弹窗界面，之前的提示太简单；</w:t>
            </w:r>
          </w:p>
        </w:tc>
      </w:tr>
      <w:tr w:rsidR="000E61D9" w:rsidRPr="005956E8" w14:paraId="6C2155C9"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w:t>
            </w:r>
            <w:r w:rsidRPr="005956E8">
              <w:rPr>
                <w:rFonts w:asciiTheme="minorEastAsia" w:eastAsiaTheme="minorEastAsia" w:hAnsiTheme="minorEastAsia" w:cs="Arial"/>
                <w:sz w:val="21"/>
                <w:szCs w:val="21"/>
              </w:rPr>
              <w:t>3.3</w:t>
            </w:r>
            <w:r w:rsidRPr="005956E8">
              <w:rPr>
                <w:rFonts w:asciiTheme="minorEastAsia" w:eastAsiaTheme="minorEastAsia" w:hAnsiTheme="minorEastAsia" w:cs="Arial" w:hint="eastAsia"/>
                <w:sz w:val="21"/>
                <w:szCs w:val="21"/>
              </w:rPr>
              <w:t>&gt;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2020-1-13</w:t>
            </w:r>
          </w:p>
        </w:tc>
        <w:tc>
          <w:tcPr>
            <w:tcW w:w="1559"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5956E8" w:rsidRDefault="005C3A02">
            <w:pPr>
              <w:numPr>
                <w:ilvl w:val="0"/>
                <w:numId w:val="19"/>
              </w:numPr>
              <w:rPr>
                <w:rFonts w:asciiTheme="minorEastAsia" w:eastAsiaTheme="minorEastAsia" w:hAnsiTheme="minorEastAsia"/>
                <w:sz w:val="21"/>
                <w:szCs w:val="21"/>
              </w:rPr>
            </w:pPr>
            <w:r w:rsidRPr="005956E8">
              <w:rPr>
                <w:rFonts w:asciiTheme="minorEastAsia" w:eastAsiaTheme="minorEastAsia" w:hAnsiTheme="minorEastAsia" w:hint="eastAsia"/>
                <w:sz w:val="21"/>
                <w:szCs w:val="21"/>
              </w:rPr>
              <w:t>手机端已有通话，发起蓝牙连接P26</w:t>
            </w:r>
          </w:p>
          <w:p w14:paraId="5C0067D1" w14:textId="77777777" w:rsidR="000E61D9" w:rsidRPr="005956E8" w:rsidRDefault="005C3A02">
            <w:pPr>
              <w:numPr>
                <w:ilvl w:val="0"/>
                <w:numId w:val="19"/>
              </w:numPr>
              <w:rPr>
                <w:rFonts w:asciiTheme="minorEastAsia" w:eastAsiaTheme="minorEastAsia" w:hAnsiTheme="minorEastAsia"/>
                <w:sz w:val="21"/>
                <w:szCs w:val="21"/>
              </w:rPr>
            </w:pPr>
            <w:r w:rsidRPr="005956E8">
              <w:rPr>
                <w:rFonts w:asciiTheme="minorEastAsia" w:eastAsiaTheme="minorEastAsia" w:hAnsiTheme="minorEastAsia" w:hint="eastAsia"/>
                <w:sz w:val="21"/>
                <w:szCs w:val="21"/>
              </w:rPr>
              <w:t>三方通话</w:t>
            </w:r>
          </w:p>
          <w:p w14:paraId="169BA54E" w14:textId="77777777" w:rsidR="000E61D9" w:rsidRPr="005956E8" w:rsidRDefault="005C3A02">
            <w:pPr>
              <w:numPr>
                <w:ilvl w:val="0"/>
                <w:numId w:val="19"/>
              </w:numPr>
              <w:rPr>
                <w:rFonts w:asciiTheme="minorEastAsia" w:eastAsiaTheme="minorEastAsia" w:hAnsiTheme="minorEastAsia" w:cs="Arial"/>
                <w:sz w:val="21"/>
                <w:szCs w:val="21"/>
              </w:rPr>
            </w:pPr>
            <w:r w:rsidRPr="005956E8">
              <w:rPr>
                <w:rFonts w:asciiTheme="minorEastAsia" w:eastAsiaTheme="minorEastAsia" w:hAnsiTheme="minorEastAsia" w:hint="eastAsia"/>
                <w:sz w:val="21"/>
                <w:szCs w:val="21"/>
              </w:rPr>
              <w:t>多路HFP</w:t>
            </w:r>
          </w:p>
        </w:tc>
      </w:tr>
      <w:tr w:rsidR="000E61D9" w:rsidRPr="005956E8" w14:paraId="185DEF8E"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&lt;3.4&gt;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2020-2-4</w:t>
            </w:r>
          </w:p>
        </w:tc>
        <w:tc>
          <w:tcPr>
            <w:tcW w:w="1559"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1.修改多路HFP</w:t>
            </w:r>
          </w:p>
        </w:tc>
      </w:tr>
      <w:tr w:rsidR="000E61D9" w:rsidRPr="005956E8" w14:paraId="7B48EF06"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&lt;3.5&gt;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2020-2-10</w:t>
            </w:r>
          </w:p>
        </w:tc>
        <w:tc>
          <w:tcPr>
            <w:tcW w:w="1559"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5956E8" w:rsidRDefault="005C3A02">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1.补充描述多路HFP case</w:t>
            </w:r>
          </w:p>
        </w:tc>
      </w:tr>
      <w:tr w:rsidR="000E61D9" w:rsidRPr="005956E8" w14:paraId="76337AA7"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5956E8" w:rsidRDefault="00676AE8">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w:t>
            </w:r>
            <w:r w:rsidRPr="005956E8">
              <w:rPr>
                <w:rFonts w:asciiTheme="minorEastAsia" w:eastAsiaTheme="minorEastAsia" w:hAnsiTheme="minorEastAsia" w:cs="Arial"/>
                <w:sz w:val="21"/>
                <w:szCs w:val="21"/>
              </w:rPr>
              <w:t>3.6&gt;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5956E8" w:rsidRDefault="00676AE8">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2020-2-12</w:t>
            </w:r>
          </w:p>
        </w:tc>
        <w:tc>
          <w:tcPr>
            <w:tcW w:w="1559"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5956E8" w:rsidRDefault="00676AE8">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5956E8" w:rsidRDefault="00676AE8" w:rsidP="003402F3">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w:t>
            </w:r>
            <w:r w:rsidR="003402F3" w:rsidRPr="005956E8">
              <w:rPr>
                <w:rFonts w:asciiTheme="minorEastAsia" w:eastAsiaTheme="minorEastAsia" w:hAnsiTheme="minorEastAsia" w:cs="Arial" w:hint="eastAsia"/>
                <w:sz w:val="21"/>
                <w:szCs w:val="21"/>
              </w:rPr>
              <w:t>2</w:t>
            </w:r>
            <w:r w:rsidR="003402F3" w:rsidRPr="005956E8">
              <w:rPr>
                <w:rFonts w:asciiTheme="minorEastAsia" w:eastAsiaTheme="minorEastAsia" w:hAnsiTheme="minorEastAsia" w:cs="Arial"/>
                <w:sz w:val="21"/>
                <w:szCs w:val="21"/>
              </w:rPr>
              <w:t>.4.4</w:t>
            </w:r>
            <w:r w:rsidR="003402F3" w:rsidRPr="005956E8">
              <w:rPr>
                <w:rFonts w:asciiTheme="minorEastAsia" w:eastAsiaTheme="minorEastAsia" w:hAnsiTheme="minorEastAsia" w:cs="Arial" w:hint="eastAsia"/>
                <w:sz w:val="21"/>
                <w:szCs w:val="21"/>
              </w:rPr>
              <w:t>仪表盘和方向盘交互</w:t>
            </w:r>
          </w:p>
        </w:tc>
      </w:tr>
      <w:tr w:rsidR="000E61D9" w:rsidRPr="005956E8" w14:paraId="352A1662"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5956E8" w:rsidRDefault="00977068">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&lt;3.7&gt;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5956E8" w:rsidRDefault="00977068">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2020-2-12</w:t>
            </w:r>
          </w:p>
        </w:tc>
        <w:tc>
          <w:tcPr>
            <w:tcW w:w="1559"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5956E8" w:rsidRDefault="00977068">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5956E8" w:rsidRDefault="00286C0C">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电话设置增加多路电话相关内容</w:t>
            </w:r>
          </w:p>
        </w:tc>
      </w:tr>
      <w:tr w:rsidR="000E61D9" w:rsidRPr="005956E8" w14:paraId="3ED681EA"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5956E8" w:rsidRDefault="000C215E">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&lt;3.8&gt;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5956E8" w:rsidRDefault="000C215E" w:rsidP="008634C1">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2020-2-1</w:t>
            </w:r>
            <w:r w:rsidR="008634C1" w:rsidRPr="005956E8">
              <w:rPr>
                <w:rFonts w:asciiTheme="minorEastAsia" w:eastAsiaTheme="minorEastAsia" w:hAnsiTheme="minorEastAsia" w:cs="Arial"/>
                <w:sz w:val="21"/>
                <w:szCs w:val="21"/>
              </w:rPr>
              <w:t>4</w:t>
            </w:r>
          </w:p>
        </w:tc>
        <w:tc>
          <w:tcPr>
            <w:tcW w:w="1559"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5956E8" w:rsidRDefault="000C215E">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 xml:space="preserve">1 </w:t>
            </w:r>
            <w:r w:rsidR="00AA0D5F" w:rsidRPr="005956E8">
              <w:rPr>
                <w:rFonts w:asciiTheme="minorEastAsia" w:eastAsiaTheme="minorEastAsia" w:hAnsiTheme="minorEastAsia" w:cs="Arial" w:hint="eastAsia"/>
                <w:sz w:val="21"/>
                <w:szCs w:val="21"/>
              </w:rPr>
              <w:t>修改</w:t>
            </w:r>
            <w:r w:rsidR="00A85189" w:rsidRPr="005956E8">
              <w:rPr>
                <w:rFonts w:asciiTheme="minorEastAsia" w:eastAsiaTheme="minorEastAsia" w:hAnsiTheme="minorEastAsia" w:cs="Arial" w:hint="eastAsia"/>
                <w:sz w:val="21"/>
                <w:szCs w:val="21"/>
              </w:rPr>
              <w:t>文档</w:t>
            </w:r>
            <w:r w:rsidR="00AA0D5F" w:rsidRPr="005956E8">
              <w:rPr>
                <w:rFonts w:asciiTheme="minorEastAsia" w:eastAsiaTheme="minorEastAsia" w:hAnsiTheme="minorEastAsia" w:cs="Arial" w:hint="eastAsia"/>
                <w:sz w:val="21"/>
                <w:szCs w:val="21"/>
              </w:rPr>
              <w:t>格式</w:t>
            </w:r>
          </w:p>
          <w:p w14:paraId="48E4914B" w14:textId="77777777" w:rsidR="00E724B2"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 xml:space="preserve">2 </w:t>
            </w:r>
            <w:r w:rsidR="00E724B2" w:rsidRPr="005956E8">
              <w:rPr>
                <w:rFonts w:asciiTheme="minorEastAsia" w:eastAsiaTheme="minorEastAsia" w:hAnsiTheme="minorEastAsia" w:cs="Arial" w:hint="eastAsia"/>
                <w:sz w:val="21"/>
                <w:szCs w:val="21"/>
              </w:rPr>
              <w:t>点击Launcher电话button默认进入当前电话设备页面</w:t>
            </w:r>
          </w:p>
          <w:p w14:paraId="03A6BDB8"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3 更新从launcher界面进入的UI</w:t>
            </w:r>
          </w:p>
          <w:p w14:paraId="2EC8FCA8"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 xml:space="preserve">4 </w:t>
            </w:r>
            <w:r w:rsidRPr="005956E8">
              <w:rPr>
                <w:rFonts w:asciiTheme="minorEastAsia" w:eastAsiaTheme="minorEastAsia" w:hAnsiTheme="minorEastAsia" w:cs="Arial" w:hint="eastAsia"/>
                <w:sz w:val="21"/>
                <w:szCs w:val="21"/>
              </w:rPr>
              <w:t>更新通话记录和通讯录页面说明</w:t>
            </w:r>
          </w:p>
          <w:p w14:paraId="6F919770"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5 仪表显示和方向盘控制待后续讨论</w:t>
            </w:r>
          </w:p>
          <w:p w14:paraId="3F6B9ECC"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lastRenderedPageBreak/>
              <w:t>6</w:t>
            </w:r>
            <w:r w:rsidRPr="005956E8">
              <w:rPr>
                <w:rFonts w:asciiTheme="minorEastAsia" w:eastAsiaTheme="minorEastAsia" w:hAnsiTheme="minorEastAsia" w:cs="Arial"/>
                <w:sz w:val="21"/>
                <w:szCs w:val="21"/>
              </w:rPr>
              <w:t xml:space="preserve"> </w:t>
            </w:r>
            <w:r w:rsidRPr="005956E8">
              <w:rPr>
                <w:rFonts w:asciiTheme="minorEastAsia" w:eastAsiaTheme="minorEastAsia" w:hAnsiTheme="minorEastAsia" w:cs="Arial" w:hint="eastAsia"/>
                <w:sz w:val="21"/>
                <w:szCs w:val="21"/>
              </w:rPr>
              <w:t>拨号字段加上联系人头像</w:t>
            </w:r>
          </w:p>
          <w:p w14:paraId="1EB7BC5F"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7 多路电话示意图加上指明是哪部手机的标志</w:t>
            </w:r>
          </w:p>
          <w:p w14:paraId="09C24E33"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8</w:t>
            </w:r>
            <w:r w:rsidRPr="005956E8">
              <w:rPr>
                <w:rFonts w:asciiTheme="minorEastAsia" w:eastAsiaTheme="minorEastAsia" w:hAnsiTheme="minorEastAsia" w:cs="Arial"/>
                <w:sz w:val="21"/>
                <w:szCs w:val="21"/>
              </w:rPr>
              <w:t xml:space="preserve"> </w:t>
            </w:r>
            <w:r w:rsidRPr="005956E8">
              <w:rPr>
                <w:rFonts w:asciiTheme="minorEastAsia" w:eastAsiaTheme="minorEastAsia" w:hAnsiTheme="minorEastAsia" w:cs="Arial" w:hint="eastAsia"/>
                <w:sz w:val="21"/>
                <w:szCs w:val="21"/>
              </w:rPr>
              <w:t>更新了</w:t>
            </w:r>
            <w:r w:rsidR="00635204" w:rsidRPr="005956E8">
              <w:rPr>
                <w:rFonts w:asciiTheme="minorEastAsia" w:eastAsiaTheme="minorEastAsia" w:hAnsiTheme="minorEastAsia" w:cs="Arial" w:hint="eastAsia"/>
                <w:sz w:val="21"/>
                <w:szCs w:val="21"/>
              </w:rPr>
              <w:t>ford提供的</w:t>
            </w:r>
            <w:r w:rsidRPr="005956E8">
              <w:rPr>
                <w:rFonts w:asciiTheme="minorEastAsia" w:eastAsiaTheme="minorEastAsia" w:hAnsiTheme="minorEastAsia" w:cs="Arial" w:hint="eastAsia"/>
                <w:sz w:val="21"/>
                <w:szCs w:val="21"/>
              </w:rPr>
              <w:t>不同蓝牙设备的HFP多路通话文</w:t>
            </w:r>
            <w:r w:rsidR="00635204" w:rsidRPr="005956E8">
              <w:rPr>
                <w:rFonts w:asciiTheme="minorEastAsia" w:eastAsiaTheme="minorEastAsia" w:hAnsiTheme="minorEastAsia" w:cs="Arial" w:hint="eastAsia"/>
                <w:sz w:val="21"/>
                <w:szCs w:val="21"/>
              </w:rPr>
              <w:t>档，里面的方案确认可以实现</w:t>
            </w:r>
          </w:p>
          <w:p w14:paraId="7E3EAB27"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9</w:t>
            </w:r>
            <w:r w:rsidR="00050057">
              <w:rPr>
                <w:rFonts w:asciiTheme="minorEastAsia" w:eastAsiaTheme="minorEastAsia" w:hAnsiTheme="minorEastAsia" w:cs="Arial"/>
                <w:sz w:val="21"/>
                <w:szCs w:val="21"/>
              </w:rPr>
              <w:t xml:space="preserve"> </w:t>
            </w:r>
            <w:r w:rsidR="00B77E4A" w:rsidRPr="005956E8">
              <w:rPr>
                <w:rFonts w:asciiTheme="minorEastAsia" w:eastAsiaTheme="minorEastAsia" w:hAnsiTheme="minorEastAsia" w:cs="Arial" w:hint="eastAsia"/>
                <w:sz w:val="21"/>
                <w:szCs w:val="21"/>
              </w:rPr>
              <w:t>补充多路HFP</w:t>
            </w:r>
            <w:r w:rsidRPr="005956E8">
              <w:rPr>
                <w:rFonts w:asciiTheme="minorEastAsia" w:eastAsiaTheme="minorEastAsia" w:hAnsiTheme="minorEastAsia" w:cs="Arial" w:hint="eastAsia"/>
                <w:sz w:val="21"/>
                <w:szCs w:val="21"/>
              </w:rPr>
              <w:t>连接断开的流程</w:t>
            </w:r>
            <w:r w:rsidR="00CB366F" w:rsidRPr="005956E8">
              <w:rPr>
                <w:rFonts w:asciiTheme="minorEastAsia" w:eastAsiaTheme="minorEastAsia" w:hAnsiTheme="minorEastAsia" w:cs="Arial" w:hint="eastAsia"/>
                <w:sz w:val="21"/>
                <w:szCs w:val="21"/>
              </w:rPr>
              <w:t>图</w:t>
            </w:r>
            <w:r w:rsidR="00B77E4A" w:rsidRPr="005956E8">
              <w:rPr>
                <w:rFonts w:asciiTheme="minorEastAsia" w:eastAsiaTheme="minorEastAsia" w:hAnsiTheme="minorEastAsia" w:cs="Arial" w:hint="eastAsia"/>
                <w:sz w:val="21"/>
                <w:szCs w:val="21"/>
              </w:rPr>
              <w:t>和方案2.3.15.4</w:t>
            </w:r>
          </w:p>
          <w:p w14:paraId="4538F2F3" w14:textId="77777777" w:rsidR="00A25411" w:rsidRPr="005956E8" w:rsidRDefault="00A25411"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 xml:space="preserve">10 </w:t>
            </w:r>
            <w:r w:rsidRPr="005956E8">
              <w:rPr>
                <w:rFonts w:asciiTheme="minorEastAsia" w:eastAsiaTheme="minorEastAsia" w:hAnsiTheme="minorEastAsia" w:cs="Arial" w:hint="eastAsia"/>
                <w:sz w:val="21"/>
                <w:szCs w:val="21"/>
              </w:rPr>
              <w:t>更新</w:t>
            </w:r>
            <w:r w:rsidR="00523932" w:rsidRPr="005956E8">
              <w:rPr>
                <w:rFonts w:asciiTheme="minorEastAsia" w:eastAsiaTheme="minorEastAsia" w:hAnsiTheme="minorEastAsia" w:cs="Arial" w:hint="eastAsia"/>
                <w:sz w:val="21"/>
                <w:szCs w:val="21"/>
              </w:rPr>
              <w:t>通讯录/通话记录/异常通知</w:t>
            </w:r>
            <w:r w:rsidRPr="005956E8">
              <w:rPr>
                <w:rFonts w:asciiTheme="minorEastAsia" w:eastAsiaTheme="minorEastAsia" w:hAnsiTheme="minorEastAsia" w:cs="Arial" w:hint="eastAsia"/>
                <w:sz w:val="21"/>
                <w:szCs w:val="21"/>
              </w:rPr>
              <w:t>的所有的UE图片</w:t>
            </w:r>
          </w:p>
          <w:p w14:paraId="34CD30D1" w14:textId="77777777" w:rsidR="0009415C" w:rsidRPr="005956E8" w:rsidRDefault="0009415C"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11 更新蓝牙单连接断开的流程图</w:t>
            </w:r>
            <w:r w:rsidR="00B77E4A" w:rsidRPr="005956E8">
              <w:rPr>
                <w:rFonts w:asciiTheme="minorEastAsia" w:eastAsiaTheme="minorEastAsia" w:hAnsiTheme="minorEastAsia" w:cs="Arial" w:hint="eastAsia"/>
                <w:sz w:val="21"/>
                <w:szCs w:val="21"/>
              </w:rPr>
              <w:t>2.3.15.1</w:t>
            </w:r>
          </w:p>
        </w:tc>
      </w:tr>
      <w:tr w:rsidR="00A1442B" w:rsidRPr="005956E8" w14:paraId="6B348919"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5956E8" w:rsidRDefault="004820BB">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lastRenderedPageBreak/>
              <w:t>&lt;3.9&gt;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5956E8" w:rsidRDefault="004820BB" w:rsidP="008634C1">
            <w:pPr>
              <w:jc w:val="both"/>
              <w:rPr>
                <w:rFonts w:asciiTheme="minorEastAsia" w:eastAsiaTheme="minorEastAsia" w:hAnsiTheme="minorEastAsia" w:cs="Arial"/>
                <w:sz w:val="21"/>
                <w:szCs w:val="21"/>
              </w:rPr>
            </w:pPr>
            <w:r w:rsidRPr="005956E8">
              <w:rPr>
                <w:rFonts w:asciiTheme="minorEastAsia" w:eastAsiaTheme="minorEastAsia" w:hAnsiTheme="minorEastAsia" w:cs="Arial"/>
                <w:sz w:val="21"/>
                <w:szCs w:val="21"/>
              </w:rPr>
              <w:t>2020-2-15</w:t>
            </w:r>
          </w:p>
        </w:tc>
        <w:tc>
          <w:tcPr>
            <w:tcW w:w="1559"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5956E8" w:rsidRDefault="004820BB">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5956E8" w:rsidRDefault="00A1442B" w:rsidP="00A25411">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1</w:t>
            </w:r>
            <w:r w:rsidR="003D2F39" w:rsidRPr="005956E8">
              <w:rPr>
                <w:rFonts w:asciiTheme="minorEastAsia" w:eastAsiaTheme="minorEastAsia" w:hAnsiTheme="minorEastAsia" w:cs="Arial"/>
                <w:sz w:val="21"/>
                <w:szCs w:val="21"/>
              </w:rPr>
              <w:t xml:space="preserve"> </w:t>
            </w:r>
            <w:r w:rsidR="003F590F" w:rsidRPr="005956E8">
              <w:rPr>
                <w:rFonts w:asciiTheme="minorEastAsia" w:eastAsiaTheme="minorEastAsia" w:hAnsiTheme="minorEastAsia" w:cs="Arial" w:hint="eastAsia"/>
                <w:sz w:val="21"/>
                <w:szCs w:val="21"/>
              </w:rPr>
              <w:t>同步UE修改</w:t>
            </w:r>
            <w:r w:rsidRPr="005956E8">
              <w:rPr>
                <w:rFonts w:asciiTheme="minorEastAsia" w:eastAsiaTheme="minorEastAsia" w:hAnsiTheme="minorEastAsia" w:cs="Arial" w:hint="eastAsia"/>
                <w:sz w:val="21"/>
                <w:szCs w:val="21"/>
              </w:rPr>
              <w:t>电话一级页面，</w:t>
            </w:r>
            <w:r w:rsidR="00DB4B39" w:rsidRPr="005956E8">
              <w:rPr>
                <w:rFonts w:asciiTheme="minorEastAsia" w:eastAsiaTheme="minorEastAsia" w:hAnsiTheme="minorEastAsia" w:cs="Arial" w:hint="eastAsia"/>
                <w:sz w:val="21"/>
                <w:szCs w:val="21"/>
              </w:rPr>
              <w:t>更新</w:t>
            </w:r>
            <w:r w:rsidRPr="005956E8">
              <w:rPr>
                <w:rFonts w:asciiTheme="minorEastAsia" w:eastAsiaTheme="minorEastAsia" w:hAnsiTheme="minorEastAsia" w:cs="Arial" w:hint="eastAsia"/>
                <w:sz w:val="21"/>
                <w:szCs w:val="21"/>
              </w:rPr>
              <w:t>切换蓝牙设备</w:t>
            </w:r>
            <w:r w:rsidR="00DB4B39" w:rsidRPr="005956E8">
              <w:rPr>
                <w:rFonts w:asciiTheme="minorEastAsia" w:eastAsiaTheme="minorEastAsia" w:hAnsiTheme="minorEastAsia" w:cs="Arial" w:hint="eastAsia"/>
                <w:sz w:val="21"/>
                <w:szCs w:val="21"/>
              </w:rPr>
              <w:t>的方式为下拉列表</w:t>
            </w:r>
          </w:p>
          <w:p w14:paraId="35D5EEBD" w14:textId="77777777" w:rsidR="009123CB" w:rsidRPr="00BE5FF2" w:rsidRDefault="00DB4B39" w:rsidP="006F568C">
            <w:pPr>
              <w:jc w:val="both"/>
              <w:rPr>
                <w:rFonts w:asciiTheme="minorEastAsia" w:eastAsiaTheme="minorEastAsia" w:hAnsiTheme="minorEastAsia" w:cs="Arial"/>
                <w:sz w:val="21"/>
                <w:szCs w:val="21"/>
              </w:rPr>
            </w:pPr>
            <w:r w:rsidRPr="005956E8">
              <w:rPr>
                <w:rFonts w:asciiTheme="minorEastAsia" w:eastAsiaTheme="minorEastAsia" w:hAnsiTheme="minorEastAsia" w:cs="Arial" w:hint="eastAsia"/>
                <w:sz w:val="21"/>
                <w:szCs w:val="21"/>
              </w:rPr>
              <w:t xml:space="preserve">2 </w:t>
            </w:r>
            <w:r w:rsidR="009123CB" w:rsidRPr="005956E8">
              <w:rPr>
                <w:rFonts w:asciiTheme="minorEastAsia" w:eastAsiaTheme="minorEastAsia" w:hAnsiTheme="minorEastAsia" w:cs="Arial" w:hint="eastAsia"/>
                <w:sz w:val="21"/>
                <w:szCs w:val="21"/>
              </w:rPr>
              <w:t>更新未连接蓝牙电话弹窗</w:t>
            </w:r>
          </w:p>
        </w:tc>
      </w:tr>
      <w:tr w:rsidR="006F568C" w:rsidRPr="005956E8" w14:paraId="76D77A0D"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5956E8" w:rsidRDefault="006F568C">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&lt;4.0&gt;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5956E8" w:rsidRDefault="006F568C" w:rsidP="008634C1">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2020-2-16</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5956E8" w:rsidRDefault="006F568C">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E464BA" w:rsidRDefault="006F568C" w:rsidP="006F568C">
            <w:pPr>
              <w:pStyle w:val="a1"/>
              <w:spacing w:line="240" w:lineRule="auto"/>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Arial"/>
                <w:sz w:val="21"/>
                <w:szCs w:val="21"/>
                <w:lang w:eastAsia="zh-CN"/>
              </w:rPr>
              <w:t>1</w:t>
            </w:r>
            <w:r>
              <w:rPr>
                <w:rFonts w:asciiTheme="minorEastAsia" w:eastAsiaTheme="minorEastAsia" w:hAnsiTheme="minorEastAsia" w:cs="MS Mincho" w:hint="eastAsia"/>
                <w:color w:val="000000" w:themeColor="text1"/>
                <w:sz w:val="21"/>
                <w:szCs w:val="21"/>
                <w:lang w:eastAsia="zh-CN"/>
              </w:rPr>
              <w:t>后台下载</w:t>
            </w:r>
            <w:r w:rsidRPr="00E464BA">
              <w:rPr>
                <w:rFonts w:asciiTheme="minorEastAsia" w:eastAsiaTheme="minorEastAsia" w:hAnsiTheme="minorEastAsia" w:cs="MS Mincho" w:hint="eastAsia"/>
                <w:color w:val="000000" w:themeColor="text1"/>
                <w:sz w:val="21"/>
                <w:szCs w:val="21"/>
                <w:lang w:eastAsia="zh-CN"/>
              </w:rPr>
              <w:t>通讯录</w:t>
            </w:r>
            <w:r>
              <w:rPr>
                <w:rFonts w:asciiTheme="minorEastAsia" w:eastAsiaTheme="minorEastAsia" w:hAnsiTheme="minorEastAsia" w:cs="MS Mincho" w:hint="eastAsia"/>
                <w:color w:val="000000" w:themeColor="text1"/>
                <w:sz w:val="21"/>
                <w:szCs w:val="21"/>
                <w:lang w:eastAsia="zh-CN"/>
              </w:rPr>
              <w:t>，</w:t>
            </w:r>
            <w:r w:rsidRPr="00E464BA">
              <w:rPr>
                <w:rFonts w:asciiTheme="minorEastAsia" w:eastAsiaTheme="minorEastAsia" w:hAnsiTheme="minorEastAsia" w:cs="MS Mincho" w:hint="eastAsia"/>
                <w:color w:val="000000" w:themeColor="text1"/>
                <w:sz w:val="21"/>
                <w:szCs w:val="21"/>
                <w:lang w:eastAsia="zh-CN"/>
              </w:rPr>
              <w:t>下载成功/失败</w:t>
            </w:r>
            <w:r>
              <w:rPr>
                <w:rFonts w:asciiTheme="minorEastAsia" w:eastAsiaTheme="minorEastAsia" w:hAnsiTheme="minorEastAsia" w:cs="MS Mincho" w:hint="eastAsia"/>
                <w:color w:val="000000" w:themeColor="text1"/>
                <w:sz w:val="21"/>
                <w:szCs w:val="21"/>
                <w:lang w:eastAsia="zh-CN"/>
              </w:rPr>
              <w:t>的</w:t>
            </w:r>
            <w:r w:rsidRPr="00E464BA">
              <w:rPr>
                <w:rFonts w:asciiTheme="minorEastAsia" w:eastAsiaTheme="minorEastAsia" w:hAnsiTheme="minorEastAsia" w:cs="MS Mincho" w:hint="eastAsia"/>
                <w:color w:val="000000" w:themeColor="text1"/>
                <w:sz w:val="21"/>
                <w:szCs w:val="21"/>
                <w:lang w:eastAsia="zh-CN"/>
              </w:rPr>
              <w:t>提示</w:t>
            </w:r>
          </w:p>
          <w:p w14:paraId="5B4E1C6C" w14:textId="77777777" w:rsidR="006F568C" w:rsidRDefault="009E13CB" w:rsidP="00A2541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2 2.3.7末码重拨待再议</w:t>
            </w:r>
          </w:p>
          <w:p w14:paraId="5EA549C1" w14:textId="77777777" w:rsidR="009E13CB" w:rsidRDefault="009E13CB" w:rsidP="00A2541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3 </w:t>
            </w:r>
            <w:r w:rsidR="008D73FC">
              <w:rPr>
                <w:rFonts w:asciiTheme="minorEastAsia" w:eastAsiaTheme="minorEastAsia" w:hAnsiTheme="minorEastAsia" w:cs="Arial" w:hint="eastAsia"/>
                <w:sz w:val="21"/>
                <w:szCs w:val="21"/>
              </w:rPr>
              <w:t>增加下载通讯录的性能要求</w:t>
            </w:r>
          </w:p>
          <w:p w14:paraId="060B47E2" w14:textId="77777777" w:rsidR="000044B3" w:rsidRDefault="000044B3" w:rsidP="00A2541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4 下载过程中，如果用户切换到另一个设备，点击下载通讯录，</w:t>
            </w:r>
            <w:r w:rsidRPr="000044B3">
              <w:rPr>
                <w:rFonts w:asciiTheme="minorEastAsia" w:eastAsiaTheme="minorEastAsia" w:hAnsiTheme="minorEastAsia" w:cs="Arial" w:hint="eastAsia"/>
                <w:sz w:val="21"/>
                <w:szCs w:val="21"/>
              </w:rPr>
              <w:t>提醒用户稍后操作</w:t>
            </w:r>
          </w:p>
          <w:p w14:paraId="79D1699D" w14:textId="77777777" w:rsidR="001F0258" w:rsidRDefault="000044B3" w:rsidP="00A2541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5 </w:t>
            </w:r>
            <w:r w:rsidR="001F0258">
              <w:rPr>
                <w:rFonts w:asciiTheme="minorEastAsia" w:eastAsiaTheme="minorEastAsia" w:hAnsiTheme="minorEastAsia" w:cs="Arial" w:hint="eastAsia"/>
                <w:sz w:val="21"/>
                <w:szCs w:val="21"/>
              </w:rPr>
              <w:t>更新管理联系人页面自动下载联系人</w:t>
            </w:r>
          </w:p>
          <w:p w14:paraId="71CD94EF" w14:textId="77777777" w:rsidR="00D2408F" w:rsidRPr="006F568C" w:rsidRDefault="00D2408F" w:rsidP="00A25411">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6 修改多路电话连接断开的流程图</w:t>
            </w:r>
          </w:p>
        </w:tc>
      </w:tr>
      <w:tr w:rsidR="006979F0" w:rsidRPr="005956E8" w14:paraId="0B82E2A7"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Default="006979F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&lt;4.1&gt;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Default="006979F0" w:rsidP="00B6430D">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2020-2-1</w:t>
            </w:r>
            <w:r w:rsidR="00B6430D">
              <w:rPr>
                <w:rFonts w:asciiTheme="minorEastAsia" w:eastAsiaTheme="minorEastAsia" w:hAnsiTheme="minorEastAsia" w:cs="Arial"/>
                <w:sz w:val="21"/>
                <w:szCs w:val="21"/>
              </w:rPr>
              <w:t>8</w:t>
            </w:r>
          </w:p>
        </w:tc>
        <w:tc>
          <w:tcPr>
            <w:tcW w:w="1559"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Default="006979F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Default="006979F0" w:rsidP="00A13FB0">
            <w:pPr>
              <w:jc w:val="both"/>
              <w:rPr>
                <w:rFonts w:asciiTheme="minorEastAsia" w:eastAsiaTheme="minorEastAsia" w:hAnsiTheme="minorEastAsia" w:cs="Arial"/>
                <w:sz w:val="21"/>
                <w:szCs w:val="21"/>
              </w:rPr>
            </w:pPr>
            <w:r w:rsidRPr="006979F0">
              <w:rPr>
                <w:rFonts w:asciiTheme="minorEastAsia" w:eastAsiaTheme="minorEastAsia" w:hAnsiTheme="minorEastAsia" w:cs="Arial"/>
                <w:sz w:val="21"/>
                <w:szCs w:val="21"/>
              </w:rPr>
              <w:t>1</w:t>
            </w:r>
            <w:r w:rsidRPr="006979F0">
              <w:rPr>
                <w:rFonts w:asciiTheme="minorEastAsia" w:eastAsiaTheme="minorEastAsia" w:hAnsiTheme="minorEastAsia" w:cs="Arial" w:hint="eastAsia"/>
                <w:sz w:val="21"/>
                <w:szCs w:val="21"/>
              </w:rPr>
              <w:t>当前设备的未处理来电，需要在主界面卡片显示，例如：1个未接来电。</w:t>
            </w:r>
            <w:r w:rsidRPr="006979F0">
              <w:rPr>
                <w:rFonts w:asciiTheme="minorEastAsia" w:eastAsiaTheme="minorEastAsia" w:hAnsiTheme="minorEastAsia" w:cs="Arial"/>
                <w:sz w:val="21"/>
                <w:szCs w:val="21"/>
              </w:rPr>
              <w:t>2.3.1</w:t>
            </w:r>
            <w:r w:rsidRPr="006979F0">
              <w:rPr>
                <w:rFonts w:asciiTheme="minorEastAsia" w:eastAsiaTheme="minorEastAsia" w:hAnsiTheme="minorEastAsia" w:cs="Arial" w:hint="eastAsia"/>
                <w:sz w:val="21"/>
                <w:szCs w:val="21"/>
              </w:rPr>
              <w:t>章节</w:t>
            </w:r>
            <w:r w:rsidR="00426BE1">
              <w:rPr>
                <w:rFonts w:asciiTheme="minorEastAsia" w:eastAsiaTheme="minorEastAsia" w:hAnsiTheme="minorEastAsia" w:cs="Arial" w:hint="eastAsia"/>
                <w:sz w:val="21"/>
                <w:szCs w:val="21"/>
              </w:rPr>
              <w:t>；</w:t>
            </w:r>
          </w:p>
          <w:p w14:paraId="004321BE" w14:textId="77777777" w:rsidR="00426BE1" w:rsidRDefault="009D768C"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2 补充并修改2.3.16连接断开的流程</w:t>
            </w:r>
          </w:p>
          <w:p w14:paraId="2A72289A" w14:textId="77777777" w:rsidR="009D768C" w:rsidRDefault="0083084F"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3 </w:t>
            </w:r>
            <w:r w:rsidR="00830D4C">
              <w:rPr>
                <w:rFonts w:asciiTheme="minorEastAsia" w:eastAsiaTheme="minorEastAsia" w:hAnsiTheme="minorEastAsia" w:cs="Arial" w:hint="eastAsia"/>
                <w:sz w:val="21"/>
                <w:szCs w:val="21"/>
              </w:rPr>
              <w:t>修改</w:t>
            </w:r>
            <w:r>
              <w:rPr>
                <w:rFonts w:asciiTheme="minorEastAsia" w:eastAsiaTheme="minorEastAsia" w:hAnsiTheme="minorEastAsia" w:cs="Arial" w:hint="eastAsia"/>
                <w:sz w:val="21"/>
                <w:szCs w:val="21"/>
              </w:rPr>
              <w:t>通话记录</w:t>
            </w:r>
            <w:r w:rsidR="00830D4C">
              <w:rPr>
                <w:rFonts w:asciiTheme="minorEastAsia" w:eastAsiaTheme="minorEastAsia" w:hAnsiTheme="minorEastAsia" w:cs="Arial" w:hint="eastAsia"/>
                <w:sz w:val="21"/>
                <w:szCs w:val="21"/>
              </w:rPr>
              <w:t>页面说明</w:t>
            </w:r>
          </w:p>
          <w:p w14:paraId="788C66B9" w14:textId="77777777" w:rsidR="0083084F" w:rsidRDefault="0083084F"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4通讯录自动下载</w:t>
            </w:r>
            <w:r w:rsidR="00B841F0">
              <w:rPr>
                <w:rFonts w:asciiTheme="minorEastAsia" w:eastAsiaTheme="minorEastAsia" w:hAnsiTheme="minorEastAsia" w:cs="Arial" w:hint="eastAsia"/>
                <w:sz w:val="21"/>
                <w:szCs w:val="21"/>
              </w:rPr>
              <w:t>功能修改</w:t>
            </w:r>
            <w:r w:rsidRPr="0083084F">
              <w:rPr>
                <w:rFonts w:asciiTheme="minorEastAsia" w:eastAsiaTheme="minorEastAsia" w:hAnsiTheme="minorEastAsia" w:cs="Arial" w:hint="eastAsia"/>
                <w:sz w:val="21"/>
                <w:szCs w:val="21"/>
              </w:rPr>
              <w:t>，手机发送通讯录的授权消息</w:t>
            </w:r>
            <w:r>
              <w:rPr>
                <w:rFonts w:asciiTheme="minorEastAsia" w:eastAsiaTheme="minorEastAsia" w:hAnsiTheme="minorEastAsia" w:cs="Arial" w:hint="eastAsia"/>
                <w:sz w:val="21"/>
                <w:szCs w:val="21"/>
              </w:rPr>
              <w:t>的时间</w:t>
            </w:r>
            <w:r w:rsidR="003C28BB">
              <w:rPr>
                <w:rFonts w:asciiTheme="minorEastAsia" w:eastAsiaTheme="minorEastAsia" w:hAnsiTheme="minorEastAsia" w:cs="Arial" w:hint="eastAsia"/>
                <w:sz w:val="21"/>
                <w:szCs w:val="21"/>
              </w:rPr>
              <w:t>延迟情况</w:t>
            </w:r>
            <w:r w:rsidR="00B841F0">
              <w:rPr>
                <w:rFonts w:asciiTheme="minorEastAsia" w:eastAsiaTheme="minorEastAsia" w:hAnsiTheme="minorEastAsia" w:cs="Arial" w:hint="eastAsia"/>
                <w:sz w:val="21"/>
                <w:szCs w:val="21"/>
              </w:rPr>
              <w:t>的流程图--</w:t>
            </w:r>
            <w:r w:rsidR="00420E6F">
              <w:rPr>
                <w:rFonts w:asciiTheme="minorEastAsia" w:eastAsiaTheme="minorEastAsia" w:hAnsiTheme="minorEastAsia" w:cs="Arial" w:hint="eastAsia"/>
                <w:sz w:val="21"/>
                <w:szCs w:val="21"/>
              </w:rPr>
              <w:t>2.3.3章节</w:t>
            </w:r>
          </w:p>
          <w:p w14:paraId="3D4DBA13" w14:textId="77777777" w:rsidR="003C28BB" w:rsidRDefault="003C28BB" w:rsidP="00A13FB0">
            <w:pPr>
              <w:jc w:val="both"/>
              <w:rPr>
                <w:rFonts w:asciiTheme="minorEastAsia" w:eastAsiaTheme="minorEastAsia" w:hAnsiTheme="minorEastAsia" w:cs="MS Mincho"/>
                <w:sz w:val="21"/>
              </w:rPr>
            </w:pPr>
            <w:r>
              <w:rPr>
                <w:rFonts w:asciiTheme="minorEastAsia" w:eastAsiaTheme="minorEastAsia" w:hAnsiTheme="minorEastAsia" w:cs="Arial" w:hint="eastAsia"/>
                <w:sz w:val="21"/>
                <w:szCs w:val="21"/>
              </w:rPr>
              <w:t>5</w:t>
            </w:r>
            <w:r w:rsidR="001764CA">
              <w:rPr>
                <w:rFonts w:asciiTheme="minorEastAsia" w:eastAsiaTheme="minorEastAsia" w:hAnsiTheme="minorEastAsia" w:cs="Arial"/>
                <w:sz w:val="21"/>
                <w:szCs w:val="21"/>
              </w:rPr>
              <w:t xml:space="preserve"> </w:t>
            </w:r>
            <w:r w:rsidR="001764CA">
              <w:rPr>
                <w:rFonts w:asciiTheme="minorEastAsia" w:eastAsiaTheme="minorEastAsia" w:hAnsiTheme="minorEastAsia" w:cs="Arial" w:hint="eastAsia"/>
                <w:sz w:val="21"/>
                <w:szCs w:val="21"/>
              </w:rPr>
              <w:t>Launcher卡片及状态栏</w:t>
            </w:r>
            <w:r w:rsidR="001764CA" w:rsidRPr="00B7551B">
              <w:rPr>
                <w:rFonts w:asciiTheme="minorEastAsia" w:eastAsiaTheme="minorEastAsia" w:hAnsiTheme="minorEastAsia" w:cs="MS Mincho" w:hint="eastAsia"/>
                <w:sz w:val="21"/>
              </w:rPr>
              <w:t>展现以下当前蓝牙设备的信息：</w:t>
            </w:r>
            <w:r w:rsidR="001764CA">
              <w:rPr>
                <w:rFonts w:asciiTheme="minorEastAsia" w:eastAsiaTheme="minorEastAsia" w:hAnsiTheme="minorEastAsia" w:cs="MS Mincho" w:hint="eastAsia"/>
                <w:sz w:val="21"/>
              </w:rPr>
              <w:t>设备</w:t>
            </w:r>
            <w:r w:rsidR="001764CA" w:rsidRPr="00B7551B">
              <w:rPr>
                <w:rFonts w:asciiTheme="minorEastAsia" w:eastAsiaTheme="minorEastAsia" w:hAnsiTheme="minorEastAsia" w:cs="MS Mincho" w:hint="eastAsia"/>
                <w:sz w:val="21"/>
              </w:rPr>
              <w:t>名称、</w:t>
            </w:r>
            <w:r w:rsidR="001764CA">
              <w:rPr>
                <w:rFonts w:asciiTheme="minorEastAsia" w:eastAsiaTheme="minorEastAsia" w:hAnsiTheme="minorEastAsia" w:cs="MS Mincho" w:hint="eastAsia"/>
                <w:sz w:val="21"/>
              </w:rPr>
              <w:t>蓝牙连接状态以及连接的设备电量</w:t>
            </w:r>
          </w:p>
          <w:p w14:paraId="69E82FE9" w14:textId="77777777" w:rsidR="005F7C75" w:rsidRPr="00C71ABE" w:rsidRDefault="001764CA" w:rsidP="00A13FB0">
            <w:pPr>
              <w:jc w:val="both"/>
              <w:rPr>
                <w:rFonts w:asciiTheme="minorEastAsia" w:eastAsiaTheme="minorEastAsia" w:hAnsiTheme="minorEastAsia" w:cs="MS Mincho"/>
                <w:sz w:val="21"/>
              </w:rPr>
            </w:pPr>
            <w:r>
              <w:rPr>
                <w:rFonts w:asciiTheme="minorEastAsia" w:eastAsiaTheme="minorEastAsia" w:hAnsiTheme="minorEastAsia" w:cs="MS Mincho" w:hint="eastAsia"/>
                <w:sz w:val="21"/>
              </w:rPr>
              <w:t xml:space="preserve">6 </w:t>
            </w:r>
            <w:r w:rsidR="006C4410">
              <w:rPr>
                <w:rFonts w:asciiTheme="minorEastAsia" w:eastAsiaTheme="minorEastAsia" w:hAnsiTheme="minorEastAsia" w:cs="MS Mincho" w:hint="eastAsia"/>
                <w:sz w:val="21"/>
              </w:rPr>
              <w:t>仪表盘显示，方向盘控制</w:t>
            </w:r>
            <w:r w:rsidR="005F7C75">
              <w:rPr>
                <w:rFonts w:asciiTheme="minorEastAsia" w:eastAsiaTheme="minorEastAsia" w:hAnsiTheme="minorEastAsia" w:cs="MS Mincho" w:hint="eastAsia"/>
                <w:sz w:val="21"/>
              </w:rPr>
              <w:t>更新</w:t>
            </w:r>
          </w:p>
        </w:tc>
      </w:tr>
      <w:tr w:rsidR="0073190E" w:rsidRPr="005956E8" w14:paraId="012EAA60"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Default="0073190E">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&lt;4.2&gt;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Default="0073190E" w:rsidP="00B6430D">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2020-2-18</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Default="0073190E">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Default="0073190E"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1 通话中路径导航提醒设置说明</w:t>
            </w:r>
          </w:p>
          <w:p w14:paraId="318973DD" w14:textId="77777777" w:rsidR="006F5906" w:rsidRPr="006979F0" w:rsidRDefault="0073190E"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2 电话优先级说明</w:t>
            </w:r>
          </w:p>
        </w:tc>
      </w:tr>
      <w:tr w:rsidR="000A5F43" w:rsidRPr="005956E8" w14:paraId="6F838503"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Default="00537CBE">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&lt;4.3&gt;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Default="00537CBE" w:rsidP="00B6430D">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2020-2-20</w:t>
            </w:r>
          </w:p>
        </w:tc>
        <w:tc>
          <w:tcPr>
            <w:tcW w:w="1559"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Default="00537CBE">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Default="000A5F43"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1 增加语音控制说明</w:t>
            </w:r>
          </w:p>
          <w:p w14:paraId="5E7E25F7" w14:textId="77777777" w:rsidR="000A5F43" w:rsidRDefault="000A5F43"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2 增加音源交互说明</w:t>
            </w:r>
          </w:p>
          <w:p w14:paraId="4E47518C" w14:textId="416A26F1" w:rsidR="000A5F43" w:rsidRDefault="000A5F43"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 xml:space="preserve">3 </w:t>
            </w:r>
            <w:r w:rsidR="00A96124">
              <w:rPr>
                <w:rFonts w:asciiTheme="minorEastAsia" w:eastAsiaTheme="minorEastAsia" w:hAnsiTheme="minorEastAsia" w:cs="Arial" w:hint="eastAsia"/>
                <w:sz w:val="21"/>
                <w:szCs w:val="21"/>
              </w:rPr>
              <w:t>修改2.3.</w:t>
            </w:r>
            <w:r w:rsidR="008E196C">
              <w:rPr>
                <w:rFonts w:asciiTheme="minorEastAsia" w:eastAsiaTheme="minorEastAsia" w:hAnsiTheme="minorEastAsia" w:cs="Arial"/>
                <w:sz w:val="21"/>
                <w:szCs w:val="21"/>
              </w:rPr>
              <w:t>3</w:t>
            </w:r>
            <w:r w:rsidR="008E196C">
              <w:rPr>
                <w:rFonts w:asciiTheme="minorEastAsia" w:eastAsiaTheme="minorEastAsia" w:hAnsiTheme="minorEastAsia" w:cs="Arial" w:hint="eastAsia"/>
                <w:sz w:val="21"/>
                <w:szCs w:val="21"/>
              </w:rPr>
              <w:t>图片说明</w:t>
            </w:r>
          </w:p>
          <w:p w14:paraId="5163B584" w14:textId="77777777" w:rsidR="00A96124" w:rsidRDefault="00A96124" w:rsidP="008E196C">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 xml:space="preserve">4 </w:t>
            </w:r>
            <w:r>
              <w:rPr>
                <w:rFonts w:asciiTheme="minorEastAsia" w:eastAsiaTheme="minorEastAsia" w:hAnsiTheme="minorEastAsia" w:cs="Arial" w:hint="eastAsia"/>
                <w:sz w:val="21"/>
                <w:szCs w:val="21"/>
              </w:rPr>
              <w:t>修改Launcher状态栏</w:t>
            </w:r>
            <w:r w:rsidR="008E196C">
              <w:rPr>
                <w:rFonts w:asciiTheme="minorEastAsia" w:eastAsiaTheme="minorEastAsia" w:hAnsiTheme="minorEastAsia" w:cs="Arial" w:hint="eastAsia"/>
                <w:sz w:val="21"/>
                <w:szCs w:val="21"/>
              </w:rPr>
              <w:t>电话说明</w:t>
            </w:r>
          </w:p>
          <w:p w14:paraId="4385985D" w14:textId="26795553" w:rsidR="009F5A6C" w:rsidRDefault="009F5A6C" w:rsidP="008E196C">
            <w:pPr>
              <w:jc w:val="both"/>
              <w:rPr>
                <w:rFonts w:asciiTheme="minorEastAsia" w:eastAsiaTheme="minorEastAsia" w:hAnsiTheme="minorEastAsia" w:cs="MS Mincho"/>
                <w:color w:val="000000" w:themeColor="text1"/>
                <w:sz w:val="21"/>
                <w:szCs w:val="21"/>
              </w:rPr>
            </w:pPr>
            <w:r>
              <w:rPr>
                <w:rFonts w:asciiTheme="minorEastAsia" w:eastAsiaTheme="minorEastAsia" w:hAnsiTheme="minorEastAsia" w:cs="Arial" w:hint="eastAsia"/>
                <w:sz w:val="21"/>
                <w:szCs w:val="21"/>
              </w:rPr>
              <w:t>5</w:t>
            </w:r>
            <w:r w:rsidR="002A2853">
              <w:rPr>
                <w:rFonts w:asciiTheme="minorEastAsia" w:eastAsiaTheme="minorEastAsia" w:hAnsiTheme="minorEastAsia" w:cs="MS Mincho" w:hint="eastAsia"/>
                <w:color w:val="000000" w:themeColor="text1"/>
                <w:sz w:val="21"/>
                <w:szCs w:val="21"/>
              </w:rPr>
              <w:t xml:space="preserve"> </w:t>
            </w:r>
            <w:r w:rsidR="004D278E">
              <w:rPr>
                <w:rFonts w:asciiTheme="minorEastAsia" w:eastAsiaTheme="minorEastAsia" w:hAnsiTheme="minorEastAsia" w:cs="MS Mincho" w:hint="eastAsia"/>
                <w:color w:val="000000" w:themeColor="text1"/>
                <w:sz w:val="21"/>
                <w:szCs w:val="21"/>
              </w:rPr>
              <w:t>说明</w:t>
            </w:r>
            <w:r>
              <w:rPr>
                <w:rFonts w:asciiTheme="minorEastAsia" w:eastAsiaTheme="minorEastAsia" w:hAnsiTheme="minorEastAsia" w:cs="MS Mincho" w:hint="eastAsia"/>
                <w:color w:val="000000" w:themeColor="text1"/>
                <w:sz w:val="21"/>
                <w:szCs w:val="21"/>
              </w:rPr>
              <w:t>下载通讯录</w:t>
            </w:r>
            <w:r w:rsidR="007A1213">
              <w:rPr>
                <w:rFonts w:asciiTheme="minorEastAsia" w:eastAsiaTheme="minorEastAsia" w:hAnsiTheme="minorEastAsia" w:cs="MS Mincho" w:hint="eastAsia"/>
                <w:color w:val="000000" w:themeColor="text1"/>
                <w:sz w:val="21"/>
                <w:szCs w:val="21"/>
              </w:rPr>
              <w:t>授权消息不受</w:t>
            </w:r>
            <w:r w:rsidR="002A2853">
              <w:rPr>
                <w:rFonts w:asciiTheme="minorEastAsia" w:eastAsiaTheme="minorEastAsia" w:hAnsiTheme="minorEastAsia" w:cs="MS Mincho" w:hint="eastAsia"/>
                <w:color w:val="000000" w:themeColor="text1"/>
                <w:sz w:val="21"/>
                <w:szCs w:val="21"/>
              </w:rPr>
              <w:t>自动下载联系人</w:t>
            </w:r>
            <w:r w:rsidR="007A1213">
              <w:rPr>
                <w:rFonts w:asciiTheme="minorEastAsia" w:eastAsiaTheme="minorEastAsia" w:hAnsiTheme="minorEastAsia" w:cs="MS Mincho" w:hint="eastAsia"/>
                <w:color w:val="000000" w:themeColor="text1"/>
                <w:sz w:val="21"/>
                <w:szCs w:val="21"/>
              </w:rPr>
              <w:t>开关影响</w:t>
            </w:r>
          </w:p>
          <w:p w14:paraId="396764AD" w14:textId="77777777" w:rsidR="007A1213" w:rsidRPr="00537CBE" w:rsidRDefault="007A1213" w:rsidP="008E196C">
            <w:pPr>
              <w:jc w:val="both"/>
              <w:rPr>
                <w:rFonts w:asciiTheme="minorEastAsia" w:eastAsiaTheme="minorEastAsia" w:hAnsiTheme="minorEastAsia" w:cs="Arial"/>
                <w:sz w:val="21"/>
                <w:szCs w:val="21"/>
              </w:rPr>
            </w:pPr>
            <w:r>
              <w:rPr>
                <w:rFonts w:asciiTheme="minorEastAsia" w:eastAsiaTheme="minorEastAsia" w:hAnsiTheme="minorEastAsia" w:cs="MS Mincho" w:hint="eastAsia"/>
                <w:color w:val="000000" w:themeColor="text1"/>
                <w:sz w:val="21"/>
                <w:szCs w:val="21"/>
              </w:rPr>
              <w:t xml:space="preserve">6 </w:t>
            </w:r>
            <w:r w:rsidR="001F33E8" w:rsidRPr="00537CBE">
              <w:rPr>
                <w:rFonts w:asciiTheme="minorEastAsia" w:eastAsiaTheme="minorEastAsia" w:hAnsiTheme="minorEastAsia" w:cs="Arial" w:hint="eastAsia"/>
                <w:sz w:val="21"/>
                <w:szCs w:val="21"/>
              </w:rPr>
              <w:t>下载通讯录授权时间定义</w:t>
            </w:r>
          </w:p>
          <w:p w14:paraId="6A7EA291" w14:textId="02B920FC" w:rsidR="001F33E8" w:rsidRPr="00537CBE" w:rsidRDefault="004D278E" w:rsidP="008E196C">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7</w:t>
            </w:r>
            <w:r w:rsidR="00193BDA">
              <w:rPr>
                <w:rFonts w:asciiTheme="minorEastAsia" w:eastAsiaTheme="minorEastAsia" w:hAnsiTheme="minorEastAsia" w:cs="Arial"/>
                <w:sz w:val="21"/>
                <w:szCs w:val="21"/>
              </w:rPr>
              <w:t xml:space="preserve"> </w:t>
            </w:r>
            <w:r w:rsidRPr="00537CBE">
              <w:rPr>
                <w:rFonts w:asciiTheme="minorEastAsia" w:eastAsiaTheme="minorEastAsia" w:hAnsiTheme="minorEastAsia" w:cs="Arial" w:hint="eastAsia"/>
                <w:sz w:val="21"/>
                <w:szCs w:val="21"/>
              </w:rPr>
              <w:t>弹窗</w:t>
            </w:r>
            <w:r w:rsidR="00193BDA" w:rsidRPr="00537CBE">
              <w:rPr>
                <w:rFonts w:asciiTheme="minorEastAsia" w:eastAsiaTheme="minorEastAsia" w:hAnsiTheme="minorEastAsia" w:cs="Arial" w:hint="eastAsia"/>
                <w:sz w:val="21"/>
                <w:szCs w:val="21"/>
              </w:rPr>
              <w:t>提示</w:t>
            </w:r>
            <w:r w:rsidRPr="00537CBE">
              <w:rPr>
                <w:rFonts w:asciiTheme="minorEastAsia" w:eastAsiaTheme="minorEastAsia" w:hAnsiTheme="minorEastAsia" w:cs="Arial" w:hint="eastAsia"/>
                <w:sz w:val="21"/>
                <w:szCs w:val="21"/>
              </w:rPr>
              <w:t>如果不是在蓝牙app界面，</w:t>
            </w:r>
            <w:r w:rsidR="00193BDA" w:rsidRPr="00537CBE">
              <w:rPr>
                <w:rFonts w:asciiTheme="minorEastAsia" w:eastAsiaTheme="minorEastAsia" w:hAnsiTheme="minorEastAsia" w:cs="Arial" w:hint="eastAsia"/>
                <w:sz w:val="21"/>
                <w:szCs w:val="21"/>
              </w:rPr>
              <w:t>尽量</w:t>
            </w:r>
            <w:r w:rsidRPr="00537CBE">
              <w:rPr>
                <w:rFonts w:asciiTheme="minorEastAsia" w:eastAsiaTheme="minorEastAsia" w:hAnsiTheme="minorEastAsia" w:cs="Arial" w:hint="eastAsia"/>
                <w:sz w:val="21"/>
                <w:szCs w:val="21"/>
              </w:rPr>
              <w:t>以toast形式提醒</w:t>
            </w:r>
          </w:p>
          <w:p w14:paraId="0C00CB14" w14:textId="77777777" w:rsidR="00C05FA5" w:rsidRPr="00537CBE" w:rsidRDefault="00C05FA5" w:rsidP="008E196C">
            <w:pPr>
              <w:jc w:val="both"/>
              <w:rPr>
                <w:rFonts w:asciiTheme="minorEastAsia" w:eastAsiaTheme="minorEastAsia" w:hAnsiTheme="minorEastAsia" w:cs="Arial"/>
                <w:sz w:val="21"/>
                <w:szCs w:val="21"/>
              </w:rPr>
            </w:pPr>
            <w:r w:rsidRPr="00537CBE">
              <w:rPr>
                <w:rFonts w:asciiTheme="minorEastAsia" w:eastAsiaTheme="minorEastAsia" w:hAnsiTheme="minorEastAsia" w:cs="Arial" w:hint="eastAsia"/>
                <w:sz w:val="21"/>
                <w:szCs w:val="21"/>
              </w:rPr>
              <w:t>8仪表盘显示，方向盘控制更新</w:t>
            </w:r>
          </w:p>
          <w:p w14:paraId="3EE3C0C9" w14:textId="77777777" w:rsidR="00E73283" w:rsidRDefault="00E73283" w:rsidP="008E196C">
            <w:pPr>
              <w:jc w:val="both"/>
              <w:rPr>
                <w:rFonts w:asciiTheme="minorEastAsia" w:eastAsiaTheme="minorEastAsia" w:hAnsiTheme="minorEastAsia" w:cs="MS Mincho"/>
                <w:sz w:val="21"/>
              </w:rPr>
            </w:pPr>
            <w:r w:rsidRPr="00537CBE">
              <w:rPr>
                <w:rFonts w:asciiTheme="minorEastAsia" w:eastAsiaTheme="minorEastAsia" w:hAnsiTheme="minorEastAsia" w:cs="Arial" w:hint="eastAsia"/>
                <w:sz w:val="21"/>
                <w:szCs w:val="21"/>
              </w:rPr>
              <w:t>10 增加静音模式切换，查找/删除联系人，查找/删除通话记录功能说明</w:t>
            </w:r>
            <w:r>
              <w:rPr>
                <w:rFonts w:asciiTheme="minorEastAsia" w:eastAsiaTheme="minorEastAsia" w:hAnsiTheme="minorEastAsia" w:cs="MS Mincho" w:hint="eastAsia"/>
                <w:sz w:val="21"/>
              </w:rPr>
              <w:t>，增加多路连接功能说明</w:t>
            </w:r>
          </w:p>
          <w:p w14:paraId="18D99DB2" w14:textId="552D1DF9" w:rsidR="00E73283" w:rsidRDefault="00E73283" w:rsidP="008E196C">
            <w:pPr>
              <w:jc w:val="both"/>
              <w:rPr>
                <w:rFonts w:asciiTheme="minorEastAsia" w:eastAsiaTheme="minorEastAsia" w:hAnsiTheme="minorEastAsia" w:cs="Arial"/>
                <w:sz w:val="21"/>
                <w:szCs w:val="21"/>
              </w:rPr>
            </w:pPr>
          </w:p>
        </w:tc>
      </w:tr>
      <w:tr w:rsidR="008D1CDB" w:rsidRPr="005956E8" w14:paraId="32CE9A64"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Default="008D1CDB">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lastRenderedPageBreak/>
              <w:t>&lt;</w:t>
            </w:r>
            <w:r>
              <w:rPr>
                <w:rFonts w:asciiTheme="minorEastAsia" w:eastAsiaTheme="minorEastAsia" w:hAnsiTheme="minorEastAsia" w:cs="Arial"/>
                <w:sz w:val="21"/>
                <w:szCs w:val="21"/>
              </w:rPr>
              <w:t>4.4&gt;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Default="008D1CDB" w:rsidP="00B6430D">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2020-2-20</w:t>
            </w:r>
          </w:p>
        </w:tc>
        <w:tc>
          <w:tcPr>
            <w:tcW w:w="1559"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Default="008D1CDB">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Default="008D1CDB"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补充紧急救援说明2.3.9</w:t>
            </w:r>
          </w:p>
        </w:tc>
      </w:tr>
      <w:tr w:rsidR="00830305" w:rsidRPr="005956E8" w14:paraId="016C4BB3"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Default="00830305">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&lt;4.5&gt;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Default="00830305" w:rsidP="00B6430D">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2020-2-21</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Default="00830305">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Default="00830305" w:rsidP="00A13FB0">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更新紧急救援</w:t>
            </w:r>
          </w:p>
        </w:tc>
      </w:tr>
      <w:tr w:rsidR="00CA7E7F" w:rsidRPr="008A207A" w14:paraId="6F241FBD"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Default="00CA7E7F">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w:t>
            </w:r>
            <w:r>
              <w:rPr>
                <w:rFonts w:asciiTheme="minorEastAsia" w:eastAsiaTheme="minorEastAsia" w:hAnsiTheme="minorEastAsia" w:cs="Arial"/>
                <w:sz w:val="21"/>
                <w:szCs w:val="21"/>
              </w:rPr>
              <w:t>4.6&gt;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Default="00CA7E7F" w:rsidP="00B6430D">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Default="00CA7E7F">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Default="00CA7E7F" w:rsidP="00B9137E">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下载通讯录过程中，</w:t>
            </w:r>
            <w:r w:rsidR="00B9137E">
              <w:rPr>
                <w:rFonts w:asciiTheme="minorEastAsia" w:eastAsiaTheme="minorEastAsia" w:hAnsiTheme="minorEastAsia" w:cs="Arial" w:hint="eastAsia"/>
                <w:sz w:val="21"/>
                <w:szCs w:val="21"/>
              </w:rPr>
              <w:t>不允许</w:t>
            </w:r>
            <w:r>
              <w:rPr>
                <w:rFonts w:asciiTheme="minorEastAsia" w:eastAsiaTheme="minorEastAsia" w:hAnsiTheme="minorEastAsia" w:cs="Arial" w:hint="eastAsia"/>
                <w:sz w:val="21"/>
                <w:szCs w:val="21"/>
              </w:rPr>
              <w:t>切换设备</w:t>
            </w:r>
            <w:r w:rsidR="00B9137E">
              <w:rPr>
                <w:rFonts w:asciiTheme="minorEastAsia" w:eastAsiaTheme="minorEastAsia" w:hAnsiTheme="minorEastAsia" w:cs="Arial" w:hint="eastAsia"/>
                <w:sz w:val="21"/>
                <w:szCs w:val="21"/>
              </w:rPr>
              <w:t>2.3.3.5</w:t>
            </w:r>
          </w:p>
        </w:tc>
      </w:tr>
      <w:tr w:rsidR="008A207A" w:rsidRPr="008A207A" w14:paraId="0B8E0364" w14:textId="77777777">
        <w:trPr>
          <w:trHeight w:val="25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Default="008A207A">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&lt;4.7&gt;</w:t>
            </w:r>
          </w:p>
        </w:tc>
        <w:tc>
          <w:tcPr>
            <w:tcW w:w="1984"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Default="008A207A" w:rsidP="006A6198">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2020-3-</w:t>
            </w:r>
            <w:r w:rsidR="006A6198">
              <w:rPr>
                <w:rFonts w:asciiTheme="minorEastAsia" w:eastAsiaTheme="minorEastAsia" w:hAnsiTheme="minorEastAsia" w:cs="Arial"/>
                <w:sz w:val="21"/>
                <w:szCs w:val="21"/>
              </w:rPr>
              <w:t>7</w:t>
            </w:r>
          </w:p>
        </w:tc>
        <w:tc>
          <w:tcPr>
            <w:tcW w:w="1559"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Default="008A207A">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王紫妍</w:t>
            </w:r>
          </w:p>
        </w:tc>
        <w:tc>
          <w:tcPr>
            <w:tcW w:w="4718"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Default="006A6198" w:rsidP="00B9137E">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 xml:space="preserve">1 </w:t>
            </w:r>
            <w:r w:rsidR="008A207A">
              <w:rPr>
                <w:rFonts w:asciiTheme="minorEastAsia" w:eastAsiaTheme="minorEastAsia" w:hAnsiTheme="minorEastAsia" w:cs="Arial" w:hint="eastAsia"/>
                <w:sz w:val="21"/>
                <w:szCs w:val="21"/>
              </w:rPr>
              <w:t>ford更新《</w:t>
            </w:r>
            <w:r w:rsidR="008A207A" w:rsidRPr="00FC332C">
              <w:rPr>
                <w:rFonts w:asciiTheme="minorEastAsia" w:eastAsiaTheme="minorEastAsia" w:hAnsiTheme="minorEastAsia" w:cs="Arial" w:hint="eastAsia"/>
                <w:sz w:val="21"/>
                <w:szCs w:val="21"/>
              </w:rPr>
              <w:t>不同蓝牙设备，不同的HFP的多路电话</w:t>
            </w:r>
            <w:r w:rsidR="008A207A">
              <w:rPr>
                <w:rFonts w:asciiTheme="minorEastAsia" w:eastAsiaTheme="minorEastAsia" w:hAnsiTheme="minorEastAsia" w:cs="Arial" w:hint="eastAsia"/>
                <w:sz w:val="21"/>
                <w:szCs w:val="21"/>
              </w:rPr>
              <w:t>》</w:t>
            </w:r>
            <w:r w:rsidR="00E33EEB">
              <w:rPr>
                <w:rFonts w:asciiTheme="minorEastAsia" w:eastAsiaTheme="minorEastAsia" w:hAnsiTheme="minorEastAsia" w:cs="Arial" w:hint="eastAsia"/>
                <w:sz w:val="21"/>
                <w:szCs w:val="21"/>
              </w:rPr>
              <w:t>方案</w:t>
            </w:r>
            <w:r w:rsidR="003D2D99">
              <w:rPr>
                <w:rFonts w:asciiTheme="minorEastAsia" w:eastAsiaTheme="minorEastAsia" w:hAnsiTheme="minorEastAsia" w:cs="Arial" w:hint="eastAsia"/>
                <w:sz w:val="21"/>
                <w:szCs w:val="21"/>
              </w:rPr>
              <w:t>2</w:t>
            </w:r>
            <w:r w:rsidR="003D2D99">
              <w:rPr>
                <w:rFonts w:asciiTheme="minorEastAsia" w:eastAsiaTheme="minorEastAsia" w:hAnsiTheme="minorEastAsia" w:cs="Arial"/>
                <w:sz w:val="21"/>
                <w:szCs w:val="21"/>
              </w:rPr>
              <w:t>.3.16.3</w:t>
            </w:r>
            <w:r w:rsidR="000735F9">
              <w:rPr>
                <w:rFonts w:asciiTheme="minorEastAsia" w:eastAsiaTheme="minorEastAsia" w:hAnsiTheme="minorEastAsia" w:cs="Arial" w:hint="eastAsia"/>
                <w:sz w:val="21"/>
                <w:szCs w:val="21"/>
              </w:rPr>
              <w:t>，开发参考</w:t>
            </w:r>
            <w:r>
              <w:rPr>
                <w:rFonts w:asciiTheme="minorEastAsia" w:eastAsiaTheme="minorEastAsia" w:hAnsiTheme="minorEastAsia" w:cs="Arial" w:hint="eastAsia"/>
                <w:sz w:val="21"/>
                <w:szCs w:val="21"/>
              </w:rPr>
              <w:t>；</w:t>
            </w:r>
          </w:p>
          <w:p w14:paraId="5904A9CC" w14:textId="605CF1C4" w:rsidR="006A6198" w:rsidRDefault="006A6198" w:rsidP="00C544FA">
            <w:pPr>
              <w:jc w:val="both"/>
              <w:rPr>
                <w:rFonts w:asciiTheme="minorEastAsia" w:eastAsiaTheme="minorEastAsia" w:hAnsiTheme="minorEastAsia" w:cs="Arial"/>
                <w:sz w:val="21"/>
                <w:szCs w:val="21"/>
              </w:rPr>
            </w:pPr>
            <w:r>
              <w:rPr>
                <w:rFonts w:asciiTheme="minorEastAsia" w:eastAsiaTheme="minorEastAsia" w:hAnsiTheme="minorEastAsia" w:cs="Arial"/>
                <w:sz w:val="21"/>
                <w:szCs w:val="21"/>
              </w:rPr>
              <w:t xml:space="preserve">2 </w:t>
            </w:r>
            <w:r w:rsidR="008F32A5">
              <w:rPr>
                <w:rFonts w:asciiTheme="minorEastAsia" w:eastAsiaTheme="minorEastAsia" w:hAnsiTheme="minorEastAsia" w:cs="Arial" w:hint="eastAsia"/>
                <w:sz w:val="21"/>
                <w:szCs w:val="21"/>
              </w:rPr>
              <w:t>无</w:t>
            </w:r>
            <w:r w:rsidR="00352FA5">
              <w:rPr>
                <w:rFonts w:asciiTheme="minorEastAsia" w:eastAsiaTheme="minorEastAsia" w:hAnsiTheme="minorEastAsia" w:cs="Arial" w:hint="eastAsia"/>
                <w:sz w:val="21"/>
                <w:szCs w:val="21"/>
              </w:rPr>
              <w:t>删除通话记录</w:t>
            </w:r>
            <w:r w:rsidR="0098425F">
              <w:rPr>
                <w:rFonts w:asciiTheme="minorEastAsia" w:eastAsiaTheme="minorEastAsia" w:hAnsiTheme="minorEastAsia" w:cs="Arial" w:hint="eastAsia"/>
                <w:sz w:val="21"/>
                <w:szCs w:val="21"/>
              </w:rPr>
              <w:t>功能</w:t>
            </w:r>
            <w:r w:rsidR="00FD166E">
              <w:rPr>
                <w:rFonts w:asciiTheme="minorEastAsia" w:eastAsiaTheme="minorEastAsia" w:hAnsiTheme="minorEastAsia" w:cs="Arial" w:hint="eastAsia"/>
                <w:sz w:val="21"/>
                <w:szCs w:val="21"/>
              </w:rPr>
              <w:t>，</w:t>
            </w:r>
            <w:r w:rsidR="008F32A5">
              <w:rPr>
                <w:rFonts w:asciiTheme="minorEastAsia" w:eastAsiaTheme="minorEastAsia" w:hAnsiTheme="minorEastAsia" w:cs="Arial" w:hint="eastAsia"/>
                <w:sz w:val="21"/>
                <w:szCs w:val="21"/>
              </w:rPr>
              <w:t>并且</w:t>
            </w:r>
            <w:r w:rsidR="00FD166E">
              <w:rPr>
                <w:rFonts w:asciiTheme="minorEastAsia" w:eastAsiaTheme="minorEastAsia" w:hAnsiTheme="minorEastAsia" w:cs="Arial" w:hint="eastAsia"/>
                <w:sz w:val="21"/>
                <w:szCs w:val="21"/>
              </w:rPr>
              <w:t>删除通讯录不影响通话记录；</w:t>
            </w:r>
          </w:p>
          <w:p w14:paraId="3F73134F" w14:textId="21851115" w:rsidR="002D791F" w:rsidRPr="00FC332C" w:rsidRDefault="00352FA5" w:rsidP="00FC332C">
            <w:pPr>
              <w:jc w:val="both"/>
              <w:rPr>
                <w:rFonts w:asciiTheme="minorEastAsia" w:eastAsiaTheme="minorEastAsia" w:hAnsiTheme="minorEastAsia" w:cs="Arial"/>
                <w:sz w:val="21"/>
                <w:szCs w:val="21"/>
              </w:rPr>
            </w:pPr>
            <w:r>
              <w:rPr>
                <w:rFonts w:asciiTheme="minorEastAsia" w:eastAsiaTheme="minorEastAsia" w:hAnsiTheme="minorEastAsia" w:cs="Arial" w:hint="eastAsia"/>
                <w:sz w:val="21"/>
                <w:szCs w:val="21"/>
              </w:rPr>
              <w:t>3</w:t>
            </w:r>
            <w:r w:rsidR="00FC332C">
              <w:rPr>
                <w:rFonts w:asciiTheme="minorEastAsia" w:eastAsiaTheme="minorEastAsia" w:hAnsiTheme="minorEastAsia" w:cs="Arial" w:hint="eastAsia"/>
                <w:sz w:val="21"/>
                <w:szCs w:val="21"/>
              </w:rPr>
              <w:t>电话</w:t>
            </w:r>
            <w:r w:rsidR="00FC332C" w:rsidRPr="00FC332C">
              <w:rPr>
                <w:rFonts w:asciiTheme="minorEastAsia" w:eastAsiaTheme="minorEastAsia" w:hAnsiTheme="minorEastAsia" w:cs="Arial" w:hint="eastAsia"/>
                <w:sz w:val="21"/>
                <w:szCs w:val="21"/>
              </w:rPr>
              <w:t>建立连接后，只要拿到权限了，就开始在后台自动下载更新通话记录</w:t>
            </w:r>
            <w:r w:rsidR="00FC332C">
              <w:rPr>
                <w:rFonts w:asciiTheme="minorEastAsia" w:eastAsiaTheme="minorEastAsia" w:hAnsiTheme="minorEastAsia" w:cs="Arial" w:hint="eastAsia"/>
                <w:sz w:val="21"/>
                <w:szCs w:val="21"/>
              </w:rPr>
              <w:t>，如果一直未授权，在界面显示</w:t>
            </w:r>
            <w:r w:rsidR="00446AD6">
              <w:rPr>
                <w:rFonts w:asciiTheme="minorEastAsia" w:eastAsiaTheme="minorEastAsia" w:hAnsiTheme="minorEastAsia" w:cs="Arial" w:hint="eastAsia"/>
                <w:sz w:val="21"/>
                <w:szCs w:val="21"/>
              </w:rPr>
              <w:t>下载更新</w:t>
            </w:r>
            <w:r w:rsidR="00FC332C">
              <w:rPr>
                <w:rFonts w:asciiTheme="minorEastAsia" w:eastAsiaTheme="minorEastAsia" w:hAnsiTheme="minorEastAsia" w:cs="Arial" w:hint="eastAsia"/>
                <w:sz w:val="21"/>
                <w:szCs w:val="21"/>
              </w:rPr>
              <w:t>按键，界面和提示参考通讯录界面2.3.2.2</w:t>
            </w:r>
          </w:p>
          <w:p w14:paraId="6990F65F" w14:textId="6531C5B8" w:rsidR="00F45C30" w:rsidRPr="00E464BA" w:rsidRDefault="004E512A" w:rsidP="00F45C30">
            <w:pPr>
              <w:pStyle w:val="a1"/>
              <w:spacing w:line="240" w:lineRule="auto"/>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Arial" w:hint="eastAsia"/>
                <w:sz w:val="21"/>
                <w:szCs w:val="21"/>
                <w:lang w:eastAsia="zh-CN"/>
              </w:rPr>
              <w:t>4</w:t>
            </w:r>
            <w:r w:rsidR="00F45C30">
              <w:rPr>
                <w:rFonts w:asciiTheme="minorEastAsia" w:eastAsiaTheme="minorEastAsia" w:hAnsiTheme="minorEastAsia" w:cs="MS Mincho" w:hint="eastAsia"/>
                <w:color w:val="000000" w:themeColor="text1"/>
                <w:sz w:val="21"/>
                <w:szCs w:val="21"/>
                <w:lang w:eastAsia="zh-CN"/>
              </w:rPr>
              <w:t>用户手动下载</w:t>
            </w:r>
            <w:r w:rsidR="00F45C30" w:rsidRPr="00E464BA">
              <w:rPr>
                <w:rFonts w:asciiTheme="minorEastAsia" w:eastAsiaTheme="minorEastAsia" w:hAnsiTheme="minorEastAsia" w:cs="MS Mincho" w:hint="eastAsia"/>
                <w:color w:val="000000" w:themeColor="text1"/>
                <w:sz w:val="21"/>
                <w:szCs w:val="21"/>
                <w:lang w:eastAsia="zh-CN"/>
              </w:rPr>
              <w:t>通讯录</w:t>
            </w:r>
            <w:r w:rsidR="00F45C30">
              <w:rPr>
                <w:rFonts w:asciiTheme="minorEastAsia" w:eastAsiaTheme="minorEastAsia" w:hAnsiTheme="minorEastAsia" w:cs="MS Mincho" w:hint="eastAsia"/>
                <w:color w:val="000000" w:themeColor="text1"/>
                <w:sz w:val="21"/>
                <w:szCs w:val="21"/>
                <w:lang w:eastAsia="zh-CN"/>
              </w:rPr>
              <w:t>/通话记录，</w:t>
            </w:r>
            <w:r w:rsidR="00FD166E">
              <w:rPr>
                <w:rFonts w:asciiTheme="minorEastAsia" w:eastAsiaTheme="minorEastAsia" w:hAnsiTheme="minorEastAsia" w:cs="MS Mincho" w:hint="eastAsia"/>
                <w:color w:val="000000" w:themeColor="text1"/>
                <w:sz w:val="21"/>
                <w:szCs w:val="21"/>
                <w:lang w:eastAsia="zh-CN"/>
              </w:rPr>
              <w:t>更新结果有</w:t>
            </w:r>
            <w:r w:rsidR="00F45C30" w:rsidRPr="00E464BA">
              <w:rPr>
                <w:rFonts w:asciiTheme="minorEastAsia" w:eastAsiaTheme="minorEastAsia" w:hAnsiTheme="minorEastAsia" w:cs="MS Mincho" w:hint="eastAsia"/>
                <w:color w:val="000000" w:themeColor="text1"/>
                <w:sz w:val="21"/>
                <w:szCs w:val="21"/>
                <w:lang w:eastAsia="zh-CN"/>
              </w:rPr>
              <w:t>下载成功/失败提示</w:t>
            </w:r>
            <w:r w:rsidR="00F45C30">
              <w:rPr>
                <w:rFonts w:asciiTheme="minorEastAsia" w:eastAsiaTheme="minorEastAsia" w:hAnsiTheme="minorEastAsia" w:cs="MS Mincho" w:hint="eastAsia"/>
                <w:color w:val="000000" w:themeColor="text1"/>
                <w:sz w:val="21"/>
                <w:szCs w:val="21"/>
                <w:lang w:eastAsia="zh-CN"/>
              </w:rPr>
              <w:t>框；如果是自动后台更新，不显示提示2.3.3.</w:t>
            </w:r>
            <w:r w:rsidR="00F45C30">
              <w:rPr>
                <w:rFonts w:asciiTheme="minorEastAsia" w:eastAsiaTheme="minorEastAsia" w:hAnsiTheme="minorEastAsia" w:cs="MS Mincho"/>
                <w:color w:val="000000" w:themeColor="text1"/>
                <w:sz w:val="21"/>
                <w:szCs w:val="21"/>
                <w:lang w:eastAsia="zh-CN"/>
              </w:rPr>
              <w:t>3</w:t>
            </w:r>
          </w:p>
          <w:p w14:paraId="2BFC5D24" w14:textId="107B69A7" w:rsidR="00352FA5" w:rsidRPr="00F45C30" w:rsidRDefault="00352FA5" w:rsidP="00C544FA">
            <w:pPr>
              <w:jc w:val="both"/>
              <w:rPr>
                <w:rFonts w:asciiTheme="minorEastAsia" w:eastAsiaTheme="minorEastAsia" w:hAnsiTheme="minorEastAsia" w:cs="Arial"/>
                <w:sz w:val="21"/>
                <w:szCs w:val="21"/>
              </w:rPr>
            </w:pP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4A632507" w14:textId="71774D87" w:rsidR="00CF28D8" w:rsidRPr="00CF28D8" w:rsidRDefault="005C3A02">
          <w:pPr>
            <w:pStyle w:val="11"/>
            <w:rPr>
              <w:rFonts w:asciiTheme="minorEastAsia" w:eastAsiaTheme="minorEastAsia" w:hAnsiTheme="minorEastAsia" w:cstheme="minorBidi"/>
              <w:b w:val="0"/>
              <w:bCs w:val="0"/>
              <w:caps w:val="0"/>
              <w:noProof/>
              <w:kern w:val="2"/>
              <w:sz w:val="21"/>
              <w:szCs w:val="21"/>
            </w:rPr>
          </w:pPr>
          <w:r w:rsidRPr="00CF28D8">
            <w:rPr>
              <w:rFonts w:asciiTheme="minorEastAsia" w:eastAsiaTheme="minorEastAsia" w:hAnsiTheme="minorEastAsia"/>
              <w:sz w:val="21"/>
              <w:szCs w:val="21"/>
            </w:rPr>
            <w:fldChar w:fldCharType="begin"/>
          </w:r>
          <w:r w:rsidRPr="00CF28D8">
            <w:rPr>
              <w:rFonts w:asciiTheme="minorEastAsia" w:eastAsiaTheme="minorEastAsia" w:hAnsiTheme="minorEastAsia"/>
              <w:sz w:val="21"/>
              <w:szCs w:val="21"/>
            </w:rPr>
            <w:instrText xml:space="preserve"> TOC \o "1-3" \h \z \u </w:instrText>
          </w:r>
          <w:r w:rsidRPr="00CF28D8">
            <w:rPr>
              <w:rFonts w:asciiTheme="minorEastAsia" w:eastAsiaTheme="minorEastAsia" w:hAnsiTheme="minorEastAsia"/>
              <w:sz w:val="21"/>
              <w:szCs w:val="21"/>
            </w:rPr>
            <w:fldChar w:fldCharType="separate"/>
          </w:r>
          <w:hyperlink w:anchor="_Toc33115849" w:history="1">
            <w:r w:rsidR="00CF28D8" w:rsidRPr="00CF28D8">
              <w:rPr>
                <w:rStyle w:val="aff6"/>
                <w:rFonts w:asciiTheme="minorEastAsia" w:eastAsiaTheme="minorEastAsia" w:hAnsiTheme="minorEastAsia"/>
                <w:noProof/>
                <w:sz w:val="21"/>
                <w:szCs w:val="21"/>
              </w:rPr>
              <w:t>1</w:t>
            </w:r>
            <w:r w:rsidR="00CF28D8" w:rsidRPr="00CF28D8">
              <w:rPr>
                <w:rFonts w:asciiTheme="minorEastAsia" w:eastAsiaTheme="minorEastAsia" w:hAnsiTheme="minorEastAsia" w:cstheme="minorBidi"/>
                <w:b w:val="0"/>
                <w:bCs w:val="0"/>
                <w:caps w:val="0"/>
                <w:noProof/>
                <w:kern w:val="2"/>
                <w:sz w:val="21"/>
                <w:szCs w:val="21"/>
              </w:rPr>
              <w:tab/>
            </w:r>
            <w:r w:rsidR="00CF28D8" w:rsidRPr="00CF28D8">
              <w:rPr>
                <w:rStyle w:val="aff6"/>
                <w:rFonts w:asciiTheme="minorEastAsia" w:eastAsiaTheme="minorEastAsia" w:hAnsiTheme="minorEastAsia"/>
                <w:noProof/>
                <w:sz w:val="21"/>
                <w:szCs w:val="21"/>
              </w:rPr>
              <w:t>需求介绍</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_Toc33115849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4</w:t>
            </w:r>
            <w:r w:rsidR="00CF28D8" w:rsidRPr="00CF28D8">
              <w:rPr>
                <w:rFonts w:asciiTheme="minorEastAsia" w:eastAsiaTheme="minorEastAsia" w:hAnsiTheme="minorEastAsia"/>
                <w:noProof/>
                <w:webHidden/>
                <w:sz w:val="21"/>
                <w:szCs w:val="21"/>
              </w:rPr>
              <w:fldChar w:fldCharType="end"/>
            </w:r>
          </w:hyperlink>
        </w:p>
        <w:p w14:paraId="5890538F" w14:textId="0B82A402" w:rsidR="00CF28D8" w:rsidRPr="00CF28D8" w:rsidRDefault="00E2178A">
          <w:pPr>
            <w:pStyle w:val="11"/>
            <w:rPr>
              <w:rFonts w:asciiTheme="minorEastAsia" w:eastAsiaTheme="minorEastAsia" w:hAnsiTheme="minorEastAsia" w:cstheme="minorBidi"/>
              <w:b w:val="0"/>
              <w:bCs w:val="0"/>
              <w:caps w:val="0"/>
              <w:noProof/>
              <w:kern w:val="2"/>
              <w:sz w:val="21"/>
              <w:szCs w:val="21"/>
            </w:rPr>
          </w:pPr>
          <w:hyperlink w:anchor="_Toc33115850" w:history="1">
            <w:r w:rsidR="00CF28D8" w:rsidRPr="00CF28D8">
              <w:rPr>
                <w:rStyle w:val="aff6"/>
                <w:rFonts w:asciiTheme="minorEastAsia" w:eastAsiaTheme="minorEastAsia" w:hAnsiTheme="minorEastAsia"/>
                <w:noProof/>
                <w:sz w:val="21"/>
                <w:szCs w:val="21"/>
              </w:rPr>
              <w:t>2</w:t>
            </w:r>
            <w:r w:rsidR="00CF28D8" w:rsidRPr="00CF28D8">
              <w:rPr>
                <w:rFonts w:asciiTheme="minorEastAsia" w:eastAsiaTheme="minorEastAsia" w:hAnsiTheme="minorEastAsia" w:cstheme="minorBidi"/>
                <w:b w:val="0"/>
                <w:bCs w:val="0"/>
                <w:caps w:val="0"/>
                <w:noProof/>
                <w:kern w:val="2"/>
                <w:sz w:val="21"/>
                <w:szCs w:val="21"/>
              </w:rPr>
              <w:tab/>
            </w:r>
            <w:r w:rsidR="00CF28D8" w:rsidRPr="00CF28D8">
              <w:rPr>
                <w:rStyle w:val="aff6"/>
                <w:rFonts w:asciiTheme="minorEastAsia" w:eastAsiaTheme="minorEastAsia" w:hAnsiTheme="minorEastAsia"/>
                <w:noProof/>
                <w:sz w:val="21"/>
                <w:szCs w:val="21"/>
              </w:rPr>
              <w:t>需求内容</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_Toc33115850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5</w:t>
            </w:r>
            <w:r w:rsidR="00CF28D8" w:rsidRPr="00CF28D8">
              <w:rPr>
                <w:rFonts w:asciiTheme="minorEastAsia" w:eastAsiaTheme="minorEastAsia" w:hAnsiTheme="minorEastAsia"/>
                <w:noProof/>
                <w:webHidden/>
                <w:sz w:val="21"/>
                <w:szCs w:val="21"/>
              </w:rPr>
              <w:fldChar w:fldCharType="end"/>
            </w:r>
          </w:hyperlink>
        </w:p>
        <w:p w14:paraId="33E282DF" w14:textId="41D3C878" w:rsidR="00CF28D8" w:rsidRPr="00CF28D8" w:rsidRDefault="00E2178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3115851" w:history="1">
            <w:r w:rsidR="00CF28D8" w:rsidRPr="00CF28D8">
              <w:rPr>
                <w:rStyle w:val="aff6"/>
                <w:rFonts w:asciiTheme="minorEastAsia" w:eastAsiaTheme="minorEastAsia" w:hAnsiTheme="minorEastAsia" w:cs="Arial"/>
                <w:noProof/>
                <w:sz w:val="21"/>
                <w:szCs w:val="21"/>
              </w:rPr>
              <w:t>2.1</w:t>
            </w:r>
            <w:r w:rsidR="00CF28D8" w:rsidRPr="00CF28D8">
              <w:rPr>
                <w:rFonts w:asciiTheme="minorEastAsia" w:eastAsiaTheme="minorEastAsia" w:hAnsiTheme="minorEastAsia" w:cstheme="minorBidi"/>
                <w:smallCaps w:val="0"/>
                <w:noProof/>
                <w:kern w:val="2"/>
                <w:sz w:val="21"/>
                <w:szCs w:val="21"/>
              </w:rPr>
              <w:tab/>
            </w:r>
            <w:r w:rsidR="00CF28D8" w:rsidRPr="00CF28D8">
              <w:rPr>
                <w:rStyle w:val="aff6"/>
                <w:rFonts w:asciiTheme="minorEastAsia" w:eastAsiaTheme="minorEastAsia" w:hAnsiTheme="minorEastAsia" w:cs="Arial"/>
                <w:noProof/>
                <w:sz w:val="21"/>
                <w:szCs w:val="21"/>
              </w:rPr>
              <w:t>车型配置及差异</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_Toc33115851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5</w:t>
            </w:r>
            <w:r w:rsidR="00CF28D8" w:rsidRPr="00CF28D8">
              <w:rPr>
                <w:rFonts w:asciiTheme="minorEastAsia" w:eastAsiaTheme="minorEastAsia" w:hAnsiTheme="minorEastAsia"/>
                <w:noProof/>
                <w:webHidden/>
                <w:sz w:val="21"/>
                <w:szCs w:val="21"/>
              </w:rPr>
              <w:fldChar w:fldCharType="end"/>
            </w:r>
          </w:hyperlink>
        </w:p>
        <w:p w14:paraId="13C36A66" w14:textId="19C1A113" w:rsidR="00CF28D8" w:rsidRPr="00CF28D8" w:rsidRDefault="00E2178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3115852" w:history="1">
            <w:r w:rsidR="00CF28D8" w:rsidRPr="00CF28D8">
              <w:rPr>
                <w:rStyle w:val="aff6"/>
                <w:rFonts w:asciiTheme="minorEastAsia" w:eastAsiaTheme="minorEastAsia" w:hAnsiTheme="minorEastAsia" w:cs="Arial"/>
                <w:noProof/>
                <w:sz w:val="21"/>
                <w:szCs w:val="21"/>
              </w:rPr>
              <w:t>2.2</w:t>
            </w:r>
            <w:r w:rsidR="00CF28D8" w:rsidRPr="00CF28D8">
              <w:rPr>
                <w:rFonts w:asciiTheme="minorEastAsia" w:eastAsiaTheme="minorEastAsia" w:hAnsiTheme="minorEastAsia" w:cstheme="minorBidi"/>
                <w:smallCaps w:val="0"/>
                <w:noProof/>
                <w:kern w:val="2"/>
                <w:sz w:val="21"/>
                <w:szCs w:val="21"/>
              </w:rPr>
              <w:tab/>
            </w:r>
            <w:r w:rsidR="00CF28D8" w:rsidRPr="00CF28D8">
              <w:rPr>
                <w:rStyle w:val="aff6"/>
                <w:rFonts w:asciiTheme="minorEastAsia" w:eastAsiaTheme="minorEastAsia" w:hAnsiTheme="minorEastAsia"/>
                <w:noProof/>
                <w:sz w:val="21"/>
                <w:szCs w:val="21"/>
              </w:rPr>
              <w:t>openlist</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_Toc33115852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5</w:t>
            </w:r>
            <w:r w:rsidR="00CF28D8" w:rsidRPr="00CF28D8">
              <w:rPr>
                <w:rFonts w:asciiTheme="minorEastAsia" w:eastAsiaTheme="minorEastAsia" w:hAnsiTheme="minorEastAsia"/>
                <w:noProof/>
                <w:webHidden/>
                <w:sz w:val="21"/>
                <w:szCs w:val="21"/>
              </w:rPr>
              <w:fldChar w:fldCharType="end"/>
            </w:r>
          </w:hyperlink>
        </w:p>
        <w:p w14:paraId="4AD5862C" w14:textId="0CBA992E" w:rsidR="00CF28D8" w:rsidRPr="00CF28D8" w:rsidRDefault="00E2178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3115853" w:history="1">
            <w:r w:rsidR="00CF28D8" w:rsidRPr="00CF28D8">
              <w:rPr>
                <w:rStyle w:val="aff6"/>
                <w:rFonts w:asciiTheme="minorEastAsia" w:eastAsiaTheme="minorEastAsia" w:hAnsiTheme="minorEastAsia" w:cs="Arial"/>
                <w:noProof/>
                <w:sz w:val="21"/>
                <w:szCs w:val="21"/>
              </w:rPr>
              <w:t>2.3</w:t>
            </w:r>
            <w:r w:rsidR="00CF28D8" w:rsidRPr="00CF28D8">
              <w:rPr>
                <w:rFonts w:asciiTheme="minorEastAsia" w:eastAsiaTheme="minorEastAsia" w:hAnsiTheme="minorEastAsia" w:cstheme="minorBidi"/>
                <w:smallCaps w:val="0"/>
                <w:noProof/>
                <w:kern w:val="2"/>
                <w:sz w:val="21"/>
                <w:szCs w:val="21"/>
              </w:rPr>
              <w:tab/>
            </w:r>
            <w:r w:rsidR="00CF28D8" w:rsidRPr="00CF28D8">
              <w:rPr>
                <w:rStyle w:val="aff6"/>
                <w:rFonts w:asciiTheme="minorEastAsia" w:eastAsiaTheme="minorEastAsia" w:hAnsiTheme="minorEastAsia" w:cs="Arial"/>
                <w:noProof/>
                <w:sz w:val="21"/>
                <w:szCs w:val="21"/>
              </w:rPr>
              <w:t>蓝牙电话需求</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_Toc33115853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6</w:t>
            </w:r>
            <w:r w:rsidR="00CF28D8" w:rsidRPr="00CF28D8">
              <w:rPr>
                <w:rFonts w:asciiTheme="minorEastAsia" w:eastAsiaTheme="minorEastAsia" w:hAnsiTheme="minorEastAsia"/>
                <w:noProof/>
                <w:webHidden/>
                <w:sz w:val="21"/>
                <w:szCs w:val="21"/>
              </w:rPr>
              <w:fldChar w:fldCharType="end"/>
            </w:r>
          </w:hyperlink>
        </w:p>
        <w:p w14:paraId="7C892BE2" w14:textId="3AAF9F0E"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4"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cs="微软雅黑"/>
                <w:noProof/>
                <w:sz w:val="21"/>
                <w:szCs w:val="21"/>
              </w:rPr>
              <w:t>电话通讯录入口</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_Toc33115854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6</w:t>
            </w:r>
            <w:r w:rsidR="00CF28D8" w:rsidRPr="00CF28D8">
              <w:rPr>
                <w:rFonts w:asciiTheme="minorEastAsia" w:eastAsiaTheme="minorEastAsia" w:hAnsiTheme="minorEastAsia"/>
                <w:noProof/>
                <w:webHidden/>
                <w:sz w:val="21"/>
                <w:szCs w:val="21"/>
              </w:rPr>
              <w:fldChar w:fldCharType="end"/>
            </w:r>
          </w:hyperlink>
        </w:p>
        <w:p w14:paraId="35657E81" w14:textId="370C65BA"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5"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电话设备切换</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_Toc33115855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7</w:t>
            </w:r>
            <w:r w:rsidR="00CF28D8" w:rsidRPr="00CF28D8">
              <w:rPr>
                <w:rFonts w:asciiTheme="minorEastAsia" w:eastAsiaTheme="minorEastAsia" w:hAnsiTheme="minorEastAsia"/>
                <w:noProof/>
                <w:webHidden/>
                <w:sz w:val="21"/>
                <w:szCs w:val="21"/>
              </w:rPr>
              <w:fldChar w:fldCharType="end"/>
            </w:r>
          </w:hyperlink>
        </w:p>
        <w:p w14:paraId="11B2E904" w14:textId="05C59DBE"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6"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2.3.3</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电话连接&amp;通话记录&amp;通讯录同步</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_Toc33115856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7</w:t>
            </w:r>
            <w:r w:rsidR="00CF28D8" w:rsidRPr="00CF28D8">
              <w:rPr>
                <w:rFonts w:asciiTheme="minorEastAsia" w:eastAsiaTheme="minorEastAsia" w:hAnsiTheme="minorEastAsia"/>
                <w:noProof/>
                <w:webHidden/>
                <w:sz w:val="21"/>
                <w:szCs w:val="21"/>
              </w:rPr>
              <w:fldChar w:fldCharType="end"/>
            </w:r>
          </w:hyperlink>
        </w:p>
        <w:p w14:paraId="17A2033D" w14:textId="1E1D87AD"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7"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2.3.4</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电话拨打页面</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_Toc33115857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13</w:t>
            </w:r>
            <w:r w:rsidR="00CF28D8" w:rsidRPr="00CF28D8">
              <w:rPr>
                <w:rFonts w:asciiTheme="minorEastAsia" w:eastAsiaTheme="minorEastAsia" w:hAnsiTheme="minorEastAsia"/>
                <w:noProof/>
                <w:webHidden/>
                <w:sz w:val="21"/>
                <w:szCs w:val="21"/>
              </w:rPr>
              <w:fldChar w:fldCharType="end"/>
            </w:r>
          </w:hyperlink>
        </w:p>
        <w:p w14:paraId="3D630B42" w14:textId="11A71CF6"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8"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2.3.5</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方向盘拨号、接听、挂断，仪表盘交互</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_Toc33115858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13</w:t>
            </w:r>
            <w:r w:rsidR="00CF28D8" w:rsidRPr="00CF28D8">
              <w:rPr>
                <w:rFonts w:asciiTheme="minorEastAsia" w:eastAsiaTheme="minorEastAsia" w:hAnsiTheme="minorEastAsia"/>
                <w:noProof/>
                <w:webHidden/>
                <w:sz w:val="21"/>
                <w:szCs w:val="21"/>
              </w:rPr>
              <w:fldChar w:fldCharType="end"/>
            </w:r>
          </w:hyperlink>
        </w:p>
        <w:p w14:paraId="1BB3C37D" w14:textId="1718942D"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59"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2.3.6</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私密模式</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_Toc33115859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14</w:t>
            </w:r>
            <w:r w:rsidR="00CF28D8" w:rsidRPr="00CF28D8">
              <w:rPr>
                <w:rFonts w:asciiTheme="minorEastAsia" w:eastAsiaTheme="minorEastAsia" w:hAnsiTheme="minorEastAsia"/>
                <w:noProof/>
                <w:webHidden/>
                <w:sz w:val="21"/>
                <w:szCs w:val="21"/>
              </w:rPr>
              <w:fldChar w:fldCharType="end"/>
            </w:r>
          </w:hyperlink>
        </w:p>
        <w:p w14:paraId="5A5F4416" w14:textId="0715F15A"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0"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2.3.7</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末码重拨</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_Toc33115860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14</w:t>
            </w:r>
            <w:r w:rsidR="00CF28D8" w:rsidRPr="00CF28D8">
              <w:rPr>
                <w:rFonts w:asciiTheme="minorEastAsia" w:eastAsiaTheme="minorEastAsia" w:hAnsiTheme="minorEastAsia"/>
                <w:noProof/>
                <w:webHidden/>
                <w:sz w:val="21"/>
                <w:szCs w:val="21"/>
              </w:rPr>
              <w:fldChar w:fldCharType="end"/>
            </w:r>
          </w:hyperlink>
        </w:p>
        <w:p w14:paraId="13C3EA3E" w14:textId="28E9360B"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1"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2.3.8</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电话优先级</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_Toc33115861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14</w:t>
            </w:r>
            <w:r w:rsidR="00CF28D8" w:rsidRPr="00CF28D8">
              <w:rPr>
                <w:rFonts w:asciiTheme="minorEastAsia" w:eastAsiaTheme="minorEastAsia" w:hAnsiTheme="minorEastAsia"/>
                <w:noProof/>
                <w:webHidden/>
                <w:sz w:val="21"/>
                <w:szCs w:val="21"/>
              </w:rPr>
              <w:fldChar w:fldCharType="end"/>
            </w:r>
          </w:hyperlink>
        </w:p>
        <w:p w14:paraId="5DFE15BA" w14:textId="3FB23D64"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2" w:history="1">
            <w:r w:rsidR="00CF28D8" w:rsidRPr="00CF28D8">
              <w:rPr>
                <w:rStyle w:val="aff6"/>
                <w:rFonts w:asciiTheme="minorEastAsia" w:eastAsiaTheme="minorEastAsia" w:hAnsiTheme="minorEastAsia" w:cs="微软雅黑"/>
                <w:noProof/>
                <w:sz w:val="21"/>
                <w:szCs w:val="21"/>
                <w14:scene3d>
                  <w14:camera w14:prst="orthographicFront"/>
                  <w14:lightRig w14:rig="threePt" w14:dir="t">
                    <w14:rot w14:lat="0" w14:lon="0" w14:rev="0"/>
                  </w14:lightRig>
                </w14:scene3d>
              </w:rPr>
              <w:t>2.3.9</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cs="微软雅黑"/>
                <w:noProof/>
                <w:sz w:val="21"/>
                <w:szCs w:val="21"/>
              </w:rPr>
              <w:t>紧急救援电话</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_Toc33115862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14</w:t>
            </w:r>
            <w:r w:rsidR="00CF28D8" w:rsidRPr="00CF28D8">
              <w:rPr>
                <w:rFonts w:asciiTheme="minorEastAsia" w:eastAsiaTheme="minorEastAsia" w:hAnsiTheme="minorEastAsia"/>
                <w:noProof/>
                <w:webHidden/>
                <w:sz w:val="21"/>
                <w:szCs w:val="21"/>
              </w:rPr>
              <w:fldChar w:fldCharType="end"/>
            </w:r>
          </w:hyperlink>
        </w:p>
        <w:p w14:paraId="77946C2A" w14:textId="4B2A8BD8"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3"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2.3.10</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拨号中</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_Toc33115863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14</w:t>
            </w:r>
            <w:r w:rsidR="00CF28D8" w:rsidRPr="00CF28D8">
              <w:rPr>
                <w:rFonts w:asciiTheme="minorEastAsia" w:eastAsiaTheme="minorEastAsia" w:hAnsiTheme="minorEastAsia"/>
                <w:noProof/>
                <w:webHidden/>
                <w:sz w:val="21"/>
                <w:szCs w:val="21"/>
              </w:rPr>
              <w:fldChar w:fldCharType="end"/>
            </w:r>
          </w:hyperlink>
        </w:p>
        <w:p w14:paraId="1406812B" w14:textId="54ACCBE7"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4"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2.3.11</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呼叫失败</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_Toc33115864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15</w:t>
            </w:r>
            <w:r w:rsidR="00CF28D8" w:rsidRPr="00CF28D8">
              <w:rPr>
                <w:rFonts w:asciiTheme="minorEastAsia" w:eastAsiaTheme="minorEastAsia" w:hAnsiTheme="minorEastAsia"/>
                <w:noProof/>
                <w:webHidden/>
                <w:sz w:val="21"/>
                <w:szCs w:val="21"/>
              </w:rPr>
              <w:fldChar w:fldCharType="end"/>
            </w:r>
          </w:hyperlink>
        </w:p>
        <w:p w14:paraId="5896167A" w14:textId="46002D01"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5"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2.3.12</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通话中</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_Toc33115865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16</w:t>
            </w:r>
            <w:r w:rsidR="00CF28D8" w:rsidRPr="00CF28D8">
              <w:rPr>
                <w:rFonts w:asciiTheme="minorEastAsia" w:eastAsiaTheme="minorEastAsia" w:hAnsiTheme="minorEastAsia"/>
                <w:noProof/>
                <w:webHidden/>
                <w:sz w:val="21"/>
                <w:szCs w:val="21"/>
              </w:rPr>
              <w:fldChar w:fldCharType="end"/>
            </w:r>
          </w:hyperlink>
        </w:p>
        <w:p w14:paraId="10E92795" w14:textId="729C062C"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6"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2.3.13</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通话结束</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_Toc33115866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18</w:t>
            </w:r>
            <w:r w:rsidR="00CF28D8" w:rsidRPr="00CF28D8">
              <w:rPr>
                <w:rFonts w:asciiTheme="minorEastAsia" w:eastAsiaTheme="minorEastAsia" w:hAnsiTheme="minorEastAsia"/>
                <w:noProof/>
                <w:webHidden/>
                <w:sz w:val="21"/>
                <w:szCs w:val="21"/>
              </w:rPr>
              <w:fldChar w:fldCharType="end"/>
            </w:r>
          </w:hyperlink>
        </w:p>
        <w:p w14:paraId="5BA029C3" w14:textId="4E2944B4"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7"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2.3.14</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仅有一路电话来电显示</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_Toc33115867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19</w:t>
            </w:r>
            <w:r w:rsidR="00CF28D8" w:rsidRPr="00CF28D8">
              <w:rPr>
                <w:rFonts w:asciiTheme="minorEastAsia" w:eastAsiaTheme="minorEastAsia" w:hAnsiTheme="minorEastAsia"/>
                <w:noProof/>
                <w:webHidden/>
                <w:sz w:val="21"/>
                <w:szCs w:val="21"/>
              </w:rPr>
              <w:fldChar w:fldCharType="end"/>
            </w:r>
          </w:hyperlink>
        </w:p>
        <w:p w14:paraId="2A6F053E" w14:textId="7AE3AC78"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8"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2.3.15</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三方通话</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_Toc33115868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19</w:t>
            </w:r>
            <w:r w:rsidR="00CF28D8" w:rsidRPr="00CF28D8">
              <w:rPr>
                <w:rFonts w:asciiTheme="minorEastAsia" w:eastAsiaTheme="minorEastAsia" w:hAnsiTheme="minorEastAsia"/>
                <w:noProof/>
                <w:webHidden/>
                <w:sz w:val="21"/>
                <w:szCs w:val="21"/>
              </w:rPr>
              <w:fldChar w:fldCharType="end"/>
            </w:r>
          </w:hyperlink>
        </w:p>
        <w:p w14:paraId="0028E87B" w14:textId="5D7525BA"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69"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2.3.16</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多路HFP</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_Toc33115869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20</w:t>
            </w:r>
            <w:r w:rsidR="00CF28D8" w:rsidRPr="00CF28D8">
              <w:rPr>
                <w:rFonts w:asciiTheme="minorEastAsia" w:eastAsiaTheme="minorEastAsia" w:hAnsiTheme="minorEastAsia"/>
                <w:noProof/>
                <w:webHidden/>
                <w:sz w:val="21"/>
                <w:szCs w:val="21"/>
              </w:rPr>
              <w:fldChar w:fldCharType="end"/>
            </w:r>
          </w:hyperlink>
        </w:p>
        <w:p w14:paraId="3C6B58B4" w14:textId="4C55C044"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70"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2.3.17</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cs="微软雅黑"/>
                <w:noProof/>
                <w:sz w:val="21"/>
                <w:szCs w:val="21"/>
              </w:rPr>
              <w:t>手机端已有通话，发起蓝牙连接</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_Toc33115870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23</w:t>
            </w:r>
            <w:r w:rsidR="00CF28D8" w:rsidRPr="00CF28D8">
              <w:rPr>
                <w:rFonts w:asciiTheme="minorEastAsia" w:eastAsiaTheme="minorEastAsia" w:hAnsiTheme="minorEastAsia"/>
                <w:noProof/>
                <w:webHidden/>
                <w:sz w:val="21"/>
                <w:szCs w:val="21"/>
              </w:rPr>
              <w:fldChar w:fldCharType="end"/>
            </w:r>
          </w:hyperlink>
        </w:p>
        <w:p w14:paraId="7D36B6B3" w14:textId="7218DFF7"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71"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2.3.18</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异常处理&amp;连接失败</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_Toc33115871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23</w:t>
            </w:r>
            <w:r w:rsidR="00CF28D8" w:rsidRPr="00CF28D8">
              <w:rPr>
                <w:rFonts w:asciiTheme="minorEastAsia" w:eastAsiaTheme="minorEastAsia" w:hAnsiTheme="minorEastAsia"/>
                <w:noProof/>
                <w:webHidden/>
                <w:sz w:val="21"/>
                <w:szCs w:val="21"/>
              </w:rPr>
              <w:fldChar w:fldCharType="end"/>
            </w:r>
          </w:hyperlink>
        </w:p>
        <w:p w14:paraId="370BD9EE" w14:textId="7EFFDFD5"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72"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2.3.19</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语音控制</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_Toc33115872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27</w:t>
            </w:r>
            <w:r w:rsidR="00CF28D8" w:rsidRPr="00CF28D8">
              <w:rPr>
                <w:rFonts w:asciiTheme="minorEastAsia" w:eastAsiaTheme="minorEastAsia" w:hAnsiTheme="minorEastAsia"/>
                <w:noProof/>
                <w:webHidden/>
                <w:sz w:val="21"/>
                <w:szCs w:val="21"/>
              </w:rPr>
              <w:fldChar w:fldCharType="end"/>
            </w:r>
          </w:hyperlink>
        </w:p>
        <w:p w14:paraId="5CB43E53" w14:textId="0B3A190E" w:rsidR="00CF28D8" w:rsidRPr="00CF28D8" w:rsidRDefault="00E2178A">
          <w:pPr>
            <w:pStyle w:val="33"/>
            <w:tabs>
              <w:tab w:val="left" w:pos="1200"/>
              <w:tab w:val="right" w:leader="dot" w:pos="9890"/>
            </w:tabs>
            <w:rPr>
              <w:rFonts w:asciiTheme="minorEastAsia" w:eastAsiaTheme="minorEastAsia" w:hAnsiTheme="minorEastAsia" w:cstheme="minorBidi"/>
              <w:i w:val="0"/>
              <w:iCs w:val="0"/>
              <w:noProof/>
              <w:kern w:val="2"/>
              <w:sz w:val="21"/>
              <w:szCs w:val="21"/>
            </w:rPr>
          </w:pPr>
          <w:hyperlink w:anchor="_Toc33115873" w:history="1">
            <w:r w:rsidR="00CF28D8" w:rsidRPr="00CF28D8">
              <w:rPr>
                <w:rStyle w:val="aff6"/>
                <w:rFonts w:asciiTheme="minorEastAsia" w:eastAsiaTheme="minorEastAsia" w:hAnsiTheme="minorEastAsia"/>
                <w:noProof/>
                <w:sz w:val="21"/>
                <w:szCs w:val="21"/>
                <w14:scene3d>
                  <w14:camera w14:prst="orthographicFront"/>
                  <w14:lightRig w14:rig="threePt" w14:dir="t">
                    <w14:rot w14:lat="0" w14:lon="0" w14:rev="0"/>
                  </w14:lightRig>
                </w14:scene3d>
              </w:rPr>
              <w:t>2.3.20</w:t>
            </w:r>
            <w:r w:rsidR="00CF28D8" w:rsidRPr="00CF28D8">
              <w:rPr>
                <w:rFonts w:asciiTheme="minorEastAsia" w:eastAsiaTheme="minorEastAsia" w:hAnsiTheme="minorEastAsia" w:cstheme="minorBidi"/>
                <w:i w:val="0"/>
                <w:iCs w:val="0"/>
                <w:noProof/>
                <w:kern w:val="2"/>
                <w:sz w:val="21"/>
                <w:szCs w:val="21"/>
              </w:rPr>
              <w:tab/>
            </w:r>
            <w:r w:rsidR="00CF28D8" w:rsidRPr="00CF28D8">
              <w:rPr>
                <w:rStyle w:val="aff6"/>
                <w:rFonts w:asciiTheme="minorEastAsia" w:eastAsiaTheme="minorEastAsia" w:hAnsiTheme="minorEastAsia"/>
                <w:noProof/>
                <w:sz w:val="21"/>
                <w:szCs w:val="21"/>
              </w:rPr>
              <w:t>音源交互</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_Toc33115873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27</w:t>
            </w:r>
            <w:r w:rsidR="00CF28D8" w:rsidRPr="00CF28D8">
              <w:rPr>
                <w:rFonts w:asciiTheme="minorEastAsia" w:eastAsiaTheme="minorEastAsia" w:hAnsiTheme="minorEastAsia"/>
                <w:noProof/>
                <w:webHidden/>
                <w:sz w:val="21"/>
                <w:szCs w:val="21"/>
              </w:rPr>
              <w:fldChar w:fldCharType="end"/>
            </w:r>
          </w:hyperlink>
        </w:p>
        <w:p w14:paraId="09C7DF35" w14:textId="025F2539" w:rsidR="00CF28D8" w:rsidRPr="00CF28D8" w:rsidRDefault="00E2178A">
          <w:pPr>
            <w:pStyle w:val="23"/>
            <w:tabs>
              <w:tab w:val="left" w:pos="800"/>
              <w:tab w:val="right" w:leader="dot" w:pos="9890"/>
            </w:tabs>
            <w:rPr>
              <w:rFonts w:asciiTheme="minorEastAsia" w:eastAsiaTheme="minorEastAsia" w:hAnsiTheme="minorEastAsia" w:cstheme="minorBidi"/>
              <w:smallCaps w:val="0"/>
              <w:noProof/>
              <w:kern w:val="2"/>
              <w:sz w:val="21"/>
              <w:szCs w:val="21"/>
            </w:rPr>
          </w:pPr>
          <w:hyperlink w:anchor="_Toc33115874" w:history="1">
            <w:r w:rsidR="00CF28D8" w:rsidRPr="00CF28D8">
              <w:rPr>
                <w:rStyle w:val="aff6"/>
                <w:rFonts w:asciiTheme="minorEastAsia" w:eastAsiaTheme="minorEastAsia" w:hAnsiTheme="minorEastAsia" w:cs="Arial"/>
                <w:noProof/>
                <w:sz w:val="21"/>
                <w:szCs w:val="21"/>
              </w:rPr>
              <w:t>2.4</w:t>
            </w:r>
            <w:r w:rsidR="00CF28D8" w:rsidRPr="00CF28D8">
              <w:rPr>
                <w:rFonts w:asciiTheme="minorEastAsia" w:eastAsiaTheme="minorEastAsia" w:hAnsiTheme="minorEastAsia" w:cstheme="minorBidi"/>
                <w:smallCaps w:val="0"/>
                <w:noProof/>
                <w:kern w:val="2"/>
                <w:sz w:val="21"/>
                <w:szCs w:val="21"/>
              </w:rPr>
              <w:tab/>
            </w:r>
            <w:r w:rsidR="00CF28D8" w:rsidRPr="00CF28D8">
              <w:rPr>
                <w:rStyle w:val="aff6"/>
                <w:rFonts w:asciiTheme="minorEastAsia" w:eastAsiaTheme="minorEastAsia" w:hAnsiTheme="minorEastAsia" w:cs="Arial"/>
                <w:noProof/>
                <w:sz w:val="21"/>
                <w:szCs w:val="21"/>
              </w:rPr>
              <w:t>蓝牙电话功能描述</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_Toc33115874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27</w:t>
            </w:r>
            <w:r w:rsidR="00CF28D8" w:rsidRPr="00CF28D8">
              <w:rPr>
                <w:rFonts w:asciiTheme="minorEastAsia" w:eastAsiaTheme="minorEastAsia" w:hAnsiTheme="minorEastAsia"/>
                <w:noProof/>
                <w:webHidden/>
                <w:sz w:val="21"/>
                <w:szCs w:val="21"/>
              </w:rPr>
              <w:fldChar w:fldCharType="end"/>
            </w:r>
          </w:hyperlink>
        </w:p>
        <w:p w14:paraId="53CA9AB1" w14:textId="10941CD8" w:rsidR="00CF28D8" w:rsidRPr="00CF28D8" w:rsidRDefault="00E2178A">
          <w:pPr>
            <w:pStyle w:val="11"/>
            <w:rPr>
              <w:rFonts w:asciiTheme="minorEastAsia" w:eastAsiaTheme="minorEastAsia" w:hAnsiTheme="minorEastAsia" w:cstheme="minorBidi"/>
              <w:b w:val="0"/>
              <w:bCs w:val="0"/>
              <w:caps w:val="0"/>
              <w:noProof/>
              <w:kern w:val="2"/>
              <w:sz w:val="21"/>
              <w:szCs w:val="21"/>
            </w:rPr>
          </w:pPr>
          <w:hyperlink w:anchor="_Toc33115875" w:history="1">
            <w:r w:rsidR="00CF28D8" w:rsidRPr="00CF28D8">
              <w:rPr>
                <w:rStyle w:val="aff6"/>
                <w:rFonts w:asciiTheme="minorEastAsia" w:eastAsiaTheme="minorEastAsia" w:hAnsiTheme="minorEastAsia"/>
                <w:noProof/>
                <w:sz w:val="21"/>
                <w:szCs w:val="21"/>
              </w:rPr>
              <w:t>3</w:t>
            </w:r>
            <w:r w:rsidR="00CF28D8" w:rsidRPr="00CF28D8">
              <w:rPr>
                <w:rFonts w:asciiTheme="minorEastAsia" w:eastAsiaTheme="minorEastAsia" w:hAnsiTheme="minorEastAsia" w:cstheme="minorBidi"/>
                <w:b w:val="0"/>
                <w:bCs w:val="0"/>
                <w:caps w:val="0"/>
                <w:noProof/>
                <w:kern w:val="2"/>
                <w:sz w:val="21"/>
                <w:szCs w:val="21"/>
              </w:rPr>
              <w:tab/>
            </w:r>
            <w:r w:rsidR="00CF28D8" w:rsidRPr="00CF28D8">
              <w:rPr>
                <w:rStyle w:val="aff6"/>
                <w:rFonts w:asciiTheme="minorEastAsia" w:eastAsiaTheme="minorEastAsia" w:hAnsiTheme="minorEastAsia"/>
                <w:noProof/>
                <w:sz w:val="21"/>
                <w:szCs w:val="21"/>
              </w:rPr>
              <w:t>系统边界</w:t>
            </w:r>
            <w:r w:rsidR="00CF28D8" w:rsidRPr="00CF28D8">
              <w:rPr>
                <w:rFonts w:asciiTheme="minorEastAsia" w:eastAsiaTheme="minorEastAsia" w:hAnsiTheme="minorEastAsia"/>
                <w:noProof/>
                <w:webHidden/>
                <w:sz w:val="21"/>
                <w:szCs w:val="21"/>
              </w:rPr>
              <w:tab/>
            </w:r>
            <w:r w:rsidR="00CF28D8" w:rsidRPr="00CF28D8">
              <w:rPr>
                <w:rFonts w:asciiTheme="minorEastAsia" w:eastAsiaTheme="minorEastAsia" w:hAnsiTheme="minorEastAsia"/>
                <w:noProof/>
                <w:webHidden/>
                <w:sz w:val="21"/>
                <w:szCs w:val="21"/>
              </w:rPr>
              <w:fldChar w:fldCharType="begin"/>
            </w:r>
            <w:r w:rsidR="00CF28D8" w:rsidRPr="00CF28D8">
              <w:rPr>
                <w:rFonts w:asciiTheme="minorEastAsia" w:eastAsiaTheme="minorEastAsia" w:hAnsiTheme="minorEastAsia"/>
                <w:noProof/>
                <w:webHidden/>
                <w:sz w:val="21"/>
                <w:szCs w:val="21"/>
              </w:rPr>
              <w:instrText xml:space="preserve"> PAGEREF _Toc33115875 \h </w:instrText>
            </w:r>
            <w:r w:rsidR="00CF28D8" w:rsidRPr="00CF28D8">
              <w:rPr>
                <w:rFonts w:asciiTheme="minorEastAsia" w:eastAsiaTheme="minorEastAsia" w:hAnsiTheme="minorEastAsia"/>
                <w:noProof/>
                <w:webHidden/>
                <w:sz w:val="21"/>
                <w:szCs w:val="21"/>
              </w:rPr>
            </w:r>
            <w:r w:rsidR="00CF28D8" w:rsidRPr="00CF28D8">
              <w:rPr>
                <w:rFonts w:asciiTheme="minorEastAsia" w:eastAsiaTheme="minorEastAsia" w:hAnsiTheme="minorEastAsia"/>
                <w:noProof/>
                <w:webHidden/>
                <w:sz w:val="21"/>
                <w:szCs w:val="21"/>
              </w:rPr>
              <w:fldChar w:fldCharType="separate"/>
            </w:r>
            <w:r w:rsidR="00CF28D8" w:rsidRPr="00CF28D8">
              <w:rPr>
                <w:rFonts w:asciiTheme="minorEastAsia" w:eastAsiaTheme="minorEastAsia" w:hAnsiTheme="minorEastAsia"/>
                <w:noProof/>
                <w:webHidden/>
                <w:sz w:val="21"/>
                <w:szCs w:val="21"/>
              </w:rPr>
              <w:t>46</w:t>
            </w:r>
            <w:r w:rsidR="00CF28D8" w:rsidRPr="00CF28D8">
              <w:rPr>
                <w:rFonts w:asciiTheme="minorEastAsia" w:eastAsiaTheme="minorEastAsia" w:hAnsiTheme="minorEastAsia"/>
                <w:noProof/>
                <w:webHidden/>
                <w:sz w:val="21"/>
                <w:szCs w:val="21"/>
              </w:rPr>
              <w:fldChar w:fldCharType="end"/>
            </w:r>
          </w:hyperlink>
        </w:p>
        <w:p w14:paraId="53531E2E" w14:textId="692EFB14" w:rsidR="000E61D9" w:rsidRPr="006678CF" w:rsidRDefault="005C3A02">
          <w:pPr>
            <w:rPr>
              <w:rFonts w:asciiTheme="minorEastAsia" w:eastAsiaTheme="minorEastAsia" w:hAnsiTheme="minorEastAsia"/>
              <w:sz w:val="21"/>
              <w:szCs w:val="21"/>
            </w:rPr>
          </w:pPr>
          <w:r w:rsidRPr="00CF28D8">
            <w:rPr>
              <w:rFonts w:asciiTheme="minorEastAsia" w:eastAsiaTheme="minorEastAsia" w:hAnsiTheme="minorEastAsia"/>
              <w:bCs/>
              <w:sz w:val="21"/>
              <w:szCs w:val="21"/>
              <w:lang w:val="zh-CN"/>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3115849"/>
      <w:bookmarkEnd w:id="0"/>
      <w:r>
        <w:rPr>
          <w:rFonts w:eastAsia="微软雅黑" w:cs="Arial" w:hint="eastAsia"/>
          <w:lang w:eastAsia="zh-CN"/>
        </w:rPr>
        <w:lastRenderedPageBreak/>
        <w:t>需求介绍</w:t>
      </w:r>
      <w:bookmarkEnd w:id="1"/>
      <w:bookmarkEnd w:id="2"/>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3" w:name="_Toc25323955"/>
      <w:bookmarkStart w:id="4" w:name="_Toc33115850"/>
      <w:r>
        <w:rPr>
          <w:rFonts w:eastAsia="微软雅黑" w:cs="Arial" w:hint="eastAsia"/>
          <w:lang w:eastAsia="zh-CN"/>
        </w:rPr>
        <w:lastRenderedPageBreak/>
        <w:t>需求内容</w:t>
      </w:r>
      <w:bookmarkEnd w:id="3"/>
      <w:bookmarkEnd w:id="4"/>
    </w:p>
    <w:p w14:paraId="2580E832" w14:textId="77777777" w:rsidR="000E61D9" w:rsidRDefault="005C3A02">
      <w:pPr>
        <w:pStyle w:val="21"/>
        <w:keepLines w:val="0"/>
        <w:spacing w:before="240" w:after="60" w:line="240" w:lineRule="auto"/>
        <w:rPr>
          <w:rFonts w:eastAsia="微软雅黑" w:cs="Arial"/>
          <w:lang w:eastAsia="zh-CN"/>
        </w:rPr>
      </w:pPr>
      <w:bookmarkStart w:id="5" w:name="_Toc25323956"/>
      <w:bookmarkStart w:id="6" w:name="_Toc33115851"/>
      <w:r>
        <w:rPr>
          <w:rFonts w:eastAsia="微软雅黑" w:cs="Arial" w:hint="eastAsia"/>
          <w:lang w:eastAsia="zh-CN"/>
        </w:rPr>
        <w:t>车型配置及差异</w:t>
      </w:r>
      <w:bookmarkEnd w:id="5"/>
      <w:bookmarkEnd w:id="6"/>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77777777" w:rsidR="000E61D9" w:rsidRDefault="005C3A02">
      <w:pPr>
        <w:pStyle w:val="21"/>
        <w:rPr>
          <w:rFonts w:eastAsia="微软雅黑"/>
        </w:rPr>
      </w:pPr>
      <w:bookmarkStart w:id="7" w:name="_Toc33115852"/>
      <w:r>
        <w:rPr>
          <w:rFonts w:eastAsia="微软雅黑" w:hint="eastAsia"/>
          <w:lang w:eastAsia="zh-CN"/>
        </w:rPr>
        <w:t>openlist</w:t>
      </w:r>
      <w:bookmarkEnd w:id="7"/>
    </w:p>
    <w:p w14:paraId="43C3D32D" w14:textId="7ED1A513" w:rsidR="000E61D9" w:rsidRPr="007B0B49" w:rsidRDefault="007B0B49" w:rsidP="007B0B49">
      <w:pPr>
        <w:rPr>
          <w:rFonts w:ascii="等线" w:hAnsi="等线"/>
          <w:sz w:val="21"/>
        </w:rPr>
      </w:pPr>
      <w:r>
        <w:rPr>
          <w:rFonts w:ascii="等线" w:hAnsi="等线" w:hint="eastAsia"/>
          <w:sz w:val="21"/>
        </w:rPr>
        <w:t xml:space="preserve">1 </w:t>
      </w:r>
      <w:r w:rsidR="006B058E" w:rsidRPr="007B0B49">
        <w:rPr>
          <w:rFonts w:ascii="等线" w:hAnsi="等线" w:hint="eastAsia"/>
          <w:sz w:val="21"/>
        </w:rPr>
        <w:t>第二路</w:t>
      </w:r>
      <w:r w:rsidR="006B058E" w:rsidRPr="007B0B49">
        <w:rPr>
          <w:rFonts w:ascii="等线" w:hAnsi="等线" w:hint="eastAsia"/>
          <w:sz w:val="21"/>
        </w:rPr>
        <w:t>HFP</w:t>
      </w:r>
      <w:r w:rsidR="006B058E" w:rsidRPr="007B0B49">
        <w:rPr>
          <w:rFonts w:ascii="等线" w:hAnsi="等线" w:hint="eastAsia"/>
          <w:sz w:val="21"/>
        </w:rPr>
        <w:t>抢占的方案后续实现</w:t>
      </w:r>
      <w:r>
        <w:rPr>
          <w:rFonts w:ascii="等线" w:hAnsi="等线" w:hint="eastAsia"/>
          <w:sz w:val="21"/>
        </w:rPr>
        <w:t>，</w:t>
      </w:r>
      <w:r w:rsidRPr="007B0B49">
        <w:rPr>
          <w:rFonts w:ascii="等线" w:hAnsi="等线"/>
          <w:sz w:val="21"/>
        </w:rPr>
        <w:t>2.3.1</w:t>
      </w:r>
      <w:r w:rsidR="002321E6">
        <w:rPr>
          <w:rFonts w:ascii="等线" w:hAnsi="等线"/>
          <w:sz w:val="21"/>
        </w:rPr>
        <w:t>5</w:t>
      </w:r>
      <w:r w:rsidRPr="007B0B49">
        <w:rPr>
          <w:rFonts w:ascii="等线" w:hAnsi="等线"/>
          <w:sz w:val="21"/>
        </w:rPr>
        <w:t>.4</w:t>
      </w:r>
      <w:r>
        <w:rPr>
          <w:rFonts w:ascii="等线" w:hAnsi="等线" w:hint="eastAsia"/>
          <w:sz w:val="21"/>
        </w:rPr>
        <w:t>章节</w:t>
      </w:r>
      <w:r w:rsidR="006B058E" w:rsidRPr="007B0B49">
        <w:rPr>
          <w:rFonts w:ascii="等线" w:hAnsi="等线" w:hint="eastAsia"/>
          <w:sz w:val="21"/>
        </w:rPr>
        <w:t>；</w:t>
      </w:r>
    </w:p>
    <w:p w14:paraId="1E4DEBEE" w14:textId="791DC326" w:rsidR="007B0B49" w:rsidRPr="00DA1D0A" w:rsidRDefault="007B0B49" w:rsidP="007B0B49">
      <w:pPr>
        <w:pStyle w:val="ad"/>
        <w:rPr>
          <w:rFonts w:ascii="等线" w:hAnsi="等线"/>
          <w:sz w:val="21"/>
        </w:rPr>
      </w:pPr>
      <w:r w:rsidRPr="00DA1D0A">
        <w:rPr>
          <w:rFonts w:ascii="等线" w:hAnsi="等线"/>
          <w:sz w:val="21"/>
        </w:rPr>
        <w:t xml:space="preserve">2 </w:t>
      </w:r>
      <w:r w:rsidR="002321E6" w:rsidRPr="00DA1D0A">
        <w:rPr>
          <w:rFonts w:ascii="等线" w:hAnsi="等线" w:hint="eastAsia"/>
          <w:sz w:val="21"/>
        </w:rPr>
        <w:t>多路连接，</w:t>
      </w:r>
      <w:r w:rsidRPr="00DA1D0A">
        <w:rPr>
          <w:rFonts w:ascii="等线" w:hAnsi="等线" w:hint="eastAsia"/>
          <w:sz w:val="21"/>
        </w:rPr>
        <w:t>如果两路电话都是私密模式，用户可以将任何一路电话切到扬声器，后续讨论实现；</w:t>
      </w:r>
    </w:p>
    <w:p w14:paraId="31654F93" w14:textId="77777777" w:rsidR="007B0B49" w:rsidRPr="007B0B49" w:rsidRDefault="007B0B49" w:rsidP="007B0B49">
      <w:pPr>
        <w:rPr>
          <w:rFonts w:ascii="等线" w:hAnsi="等线"/>
          <w:sz w:val="21"/>
        </w:rPr>
      </w:pPr>
    </w:p>
    <w:p w14:paraId="4A8949E7" w14:textId="77777777" w:rsidR="000E61D9" w:rsidRDefault="007A3B51">
      <w:pPr>
        <w:pStyle w:val="21"/>
        <w:keepLines w:val="0"/>
        <w:spacing w:before="240" w:after="60" w:line="240" w:lineRule="auto"/>
        <w:rPr>
          <w:rFonts w:eastAsia="微软雅黑" w:cs="Arial"/>
          <w:lang w:eastAsia="zh-CN"/>
        </w:rPr>
      </w:pPr>
      <w:bookmarkStart w:id="8" w:name="_Toc33115853"/>
      <w:r>
        <w:rPr>
          <w:rFonts w:eastAsia="微软雅黑" w:cs="Arial" w:hint="eastAsia"/>
          <w:lang w:eastAsia="zh-CN"/>
        </w:rPr>
        <w:lastRenderedPageBreak/>
        <w:t>蓝牙电话</w:t>
      </w:r>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33115854"/>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33115855"/>
      <w:r>
        <w:rPr>
          <w:rFonts w:eastAsia="宋体" w:hint="eastAsia"/>
        </w:rPr>
        <w:t>电话设备切换</w:t>
      </w:r>
      <w:bookmarkEnd w:id="10"/>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33115856"/>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r w:rsidRPr="00CE67C6">
        <w:rPr>
          <w:rFonts w:hint="eastAsia"/>
          <w:sz w:val="24"/>
        </w:rPr>
        <w:t>电话连接</w:t>
      </w:r>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167692B7" w14:textId="77777777" w:rsidR="002D791F" w:rsidRPr="002D791F" w:rsidRDefault="002D791F" w:rsidP="002D791F">
      <w:pPr>
        <w:pStyle w:val="a1"/>
        <w:widowControl w:val="0"/>
        <w:spacing w:before="60" w:line="380" w:lineRule="exact"/>
        <w:ind w:left="1320"/>
        <w:jc w:val="both"/>
        <w:rPr>
          <w:rFonts w:asciiTheme="minorEastAsia" w:eastAsiaTheme="minorEastAsia" w:hAnsiTheme="minorEastAsia" w:cs="MS Mincho"/>
          <w:color w:val="FF0000"/>
          <w:sz w:val="21"/>
          <w:lang w:eastAsia="zh-CN"/>
        </w:rPr>
      </w:pPr>
    </w:p>
    <w:p w14:paraId="42447DC8" w14:textId="77777777" w:rsidR="000E61D9" w:rsidRPr="00CE67C6" w:rsidRDefault="005C3A02" w:rsidP="00E724B2">
      <w:pPr>
        <w:pStyle w:val="40"/>
        <w:rPr>
          <w:sz w:val="24"/>
        </w:rPr>
      </w:pPr>
      <w:r w:rsidRPr="00CE67C6">
        <w:rPr>
          <w:rFonts w:hint="eastAsia"/>
          <w:sz w:val="24"/>
        </w:rPr>
        <w:t>通话记录页面</w:t>
      </w:r>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3136B9CF" w14:textId="77777777" w:rsidR="00E724B2"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p>
    <w:p w14:paraId="1B8301E8" w14:textId="77777777" w:rsidR="00875CAD" w:rsidRPr="00B7551B" w:rsidRDefault="00875CAD" w:rsidP="00875CAD">
      <w:pPr>
        <w:pStyle w:val="a1"/>
        <w:widowControl w:val="0"/>
        <w:spacing w:before="60" w:line="380" w:lineRule="exact"/>
        <w:ind w:left="960"/>
        <w:jc w:val="both"/>
        <w:rPr>
          <w:rFonts w:asciiTheme="minorEastAsia" w:eastAsiaTheme="minorEastAsia" w:hAnsiTheme="minorEastAsia" w:cs="MS Mincho"/>
          <w:color w:val="000000" w:themeColor="text1"/>
          <w:sz w:val="21"/>
          <w:lang w:eastAsia="zh-CN"/>
        </w:rPr>
      </w:pPr>
      <w:r>
        <w:rPr>
          <w:rFonts w:asciiTheme="minorEastAsia" w:eastAsiaTheme="minorEastAsia" w:hAnsiTheme="minorEastAsia" w:cs="MS Mincho" w:hint="eastAsia"/>
          <w:color w:val="000000" w:themeColor="text1"/>
          <w:sz w:val="21"/>
          <w:lang w:eastAsia="zh-CN"/>
        </w:rPr>
        <w:t>界面</w:t>
      </w:r>
      <w:r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cs="MS Mincho" w:hint="eastAsia"/>
          <w:color w:val="000000" w:themeColor="text1"/>
          <w:sz w:val="21"/>
          <w:lang w:eastAsia="zh-CN"/>
        </w:rPr>
        <w:t>都显示暂无通话记录，已经“同步通话记录按钮”</w:t>
      </w:r>
    </w:p>
    <w:p w14:paraId="0BECF49B" w14:textId="77777777" w:rsidR="00E724B2" w:rsidRPr="00CE67C6" w:rsidRDefault="00E724B2" w:rsidP="00E724B2">
      <w:pPr>
        <w:pStyle w:val="40"/>
        <w:rPr>
          <w:sz w:val="24"/>
        </w:rPr>
      </w:pPr>
      <w:r w:rsidRPr="00CE67C6">
        <w:rPr>
          <w:rFonts w:hint="eastAsia"/>
          <w:sz w:val="24"/>
        </w:rPr>
        <w:t>通讯录</w:t>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77777777"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手机1与车机配对连接成功后，判断电话设置中自动下载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选项的状态，如果</w:t>
      </w:r>
      <w:r w:rsidR="00B841F0">
        <w:rPr>
          <w:rFonts w:asciiTheme="minorEastAsia" w:eastAsiaTheme="minorEastAsia" w:hAnsiTheme="minorEastAsia" w:cs="MS Mincho" w:hint="eastAsia"/>
          <w:color w:val="000000" w:themeColor="text1"/>
          <w:sz w:val="21"/>
          <w:szCs w:val="21"/>
          <w:lang w:eastAsia="zh-CN"/>
        </w:rPr>
        <w:t>电话设置中</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为开，则</w:t>
      </w:r>
      <w:r w:rsidR="00B841F0" w:rsidRPr="00E464BA">
        <w:rPr>
          <w:rFonts w:asciiTheme="minorEastAsia" w:eastAsiaTheme="minorEastAsia" w:hAnsiTheme="minorEastAsia" w:cs="MS Mincho" w:hint="eastAsia"/>
          <w:color w:val="000000" w:themeColor="text1"/>
          <w:sz w:val="21"/>
          <w:szCs w:val="21"/>
          <w:lang w:eastAsia="zh-CN"/>
        </w:rPr>
        <w:t xml:space="preserve"> </w:t>
      </w:r>
      <w:r w:rsidRPr="00E464BA">
        <w:rPr>
          <w:rFonts w:asciiTheme="minorEastAsia" w:eastAsiaTheme="minorEastAsia" w:hAnsiTheme="minorEastAsia" w:cs="MS Mincho" w:hint="eastAsia"/>
          <w:color w:val="000000" w:themeColor="text1"/>
          <w:sz w:val="21"/>
          <w:szCs w:val="21"/>
          <w:lang w:eastAsia="zh-CN"/>
        </w:rPr>
        <w:t>“</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Pr="00E464BA">
        <w:rPr>
          <w:rFonts w:asciiTheme="minorEastAsia" w:eastAsiaTheme="minorEastAsia" w:hAnsiTheme="minorEastAsia" w:cs="MS Mincho" w:hint="eastAsia"/>
          <w:color w:val="000000" w:themeColor="text1"/>
          <w:sz w:val="21"/>
          <w:szCs w:val="21"/>
          <w:lang w:eastAsia="zh-CN"/>
        </w:rPr>
        <w:t>”默认为“选中”状态；如果</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为关，则</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00420E6F" w:rsidRPr="00E464BA">
        <w:rPr>
          <w:rFonts w:asciiTheme="minorEastAsia" w:eastAsiaTheme="minorEastAsia" w:hAnsiTheme="minorEastAsia" w:cs="MS Mincho" w:hint="eastAsia"/>
          <w:color w:val="000000" w:themeColor="text1"/>
          <w:sz w:val="21"/>
          <w:szCs w:val="21"/>
          <w:lang w:eastAsia="zh-CN"/>
        </w:rPr>
        <w:t>”</w:t>
      </w:r>
      <w:r w:rsidRPr="00E464BA">
        <w:rPr>
          <w:rFonts w:asciiTheme="minorEastAsia" w:eastAsiaTheme="minorEastAsia" w:hAnsiTheme="minorEastAsia" w:cs="MS Mincho" w:hint="eastAsia"/>
          <w:color w:val="000000" w:themeColor="text1"/>
          <w:sz w:val="21"/>
          <w:szCs w:val="21"/>
          <w:lang w:eastAsia="zh-CN"/>
        </w:rPr>
        <w:t>默认为“非选中”状态。（弹窗提示参考蓝牙设置MRD）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lastRenderedPageBreak/>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28pt" o:ole="">
            <v:imagedata r:id="rId15" o:title=""/>
          </v:shape>
          <o:OLEObject Type="Embed" ProgID="Visio.Drawing.15" ShapeID="_x0000_i1025" DrawAspect="Content" ObjectID="_1645282071"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77777777" w:rsidR="00E724B2" w:rsidRPr="00E464BA" w:rsidRDefault="00443153"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anchor distT="0" distB="0" distL="114300" distR="114300" simplePos="0" relativeHeight="251681792" behindDoc="0" locked="0" layoutInCell="1" allowOverlap="1" wp14:anchorId="07B430FB" wp14:editId="26C7C681">
            <wp:simplePos x="0" y="0"/>
            <wp:positionH relativeFrom="margin">
              <wp:align>left</wp:align>
            </wp:positionH>
            <wp:positionV relativeFrom="paragraph">
              <wp:posOffset>285938</wp:posOffset>
            </wp:positionV>
            <wp:extent cx="5791200" cy="2463165"/>
            <wp:effectExtent l="0" t="0" r="0" b="0"/>
            <wp:wrapTopAndBottom/>
            <wp:docPr id="17" name="图片 17" descr="C:\Users\uidq2120\AppData\Local\Temp\158158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idq2120\AppData\Local\Temp\158158104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4B2"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420E6F">
        <w:rPr>
          <w:rFonts w:asciiTheme="minorEastAsia" w:eastAsiaTheme="minorEastAsia" w:hAnsiTheme="minorEastAsia" w:cs="MS Mincho" w:hint="eastAsia"/>
          <w:color w:val="000000" w:themeColor="text1"/>
          <w:sz w:val="21"/>
          <w:szCs w:val="21"/>
          <w:lang w:eastAsia="zh-CN"/>
        </w:rPr>
        <w:t>（参考UE）</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332EE724" w:rsidR="00443153" w:rsidRPr="00F45C30"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框；如果是自动后台更新，不显示提示</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r>
        <w:rPr>
          <w:rFonts w:hint="eastAsia"/>
        </w:rPr>
        <w:t>通讯录同步</w:t>
      </w:r>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lastRenderedPageBreak/>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r w:rsidRPr="008D73FC">
        <w:rPr>
          <w:rFonts w:hint="eastAsia"/>
        </w:rPr>
        <w:t>下载通讯录性能要求</w:t>
      </w:r>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0E530F9D" w:rsidR="00B9137E" w:rsidRP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7DB1B6C0" w14:textId="77777777" w:rsidR="00B9137E" w:rsidRPr="008D73FC" w:rsidRDefault="00B9137E" w:rsidP="00B9137E">
      <w:pPr>
        <w:pStyle w:val="a1"/>
        <w:rPr>
          <w:rFonts w:asciiTheme="minorEastAsia" w:eastAsiaTheme="minorEastAsia" w:hAnsiTheme="minorEastAsia" w:cs="MS Mincho"/>
          <w:color w:val="000000" w:themeColor="text1"/>
          <w:sz w:val="21"/>
          <w:szCs w:val="21"/>
          <w:lang w:eastAsia="zh-CN"/>
        </w:rPr>
      </w:pPr>
    </w:p>
    <w:p w14:paraId="7CD5076C" w14:textId="77777777" w:rsidR="000E61D9" w:rsidRDefault="005C3A02">
      <w:pPr>
        <w:pStyle w:val="31"/>
        <w:rPr>
          <w:rFonts w:eastAsia="微软雅黑"/>
        </w:rPr>
      </w:pPr>
      <w:bookmarkStart w:id="13" w:name="_Toc532161445"/>
      <w:bookmarkStart w:id="14" w:name="_Toc33115857"/>
      <w:r>
        <w:rPr>
          <w:rFonts w:eastAsia="微软雅黑" w:hint="eastAsia"/>
        </w:rPr>
        <w:lastRenderedPageBreak/>
        <w:t>电话拨打页面</w:t>
      </w:r>
      <w:bookmarkEnd w:id="13"/>
      <w:bookmarkEnd w:id="14"/>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15" w:name="_Toc33115858"/>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15"/>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711AF0C1"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从仪表和方向盘只能控制当前</w:t>
      </w:r>
      <w:r w:rsidR="00387B3D">
        <w:rPr>
          <w:rFonts w:hint="eastAsia"/>
          <w:sz w:val="22"/>
          <w:szCs w:val="22"/>
        </w:rPr>
        <w:t>电话设备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77777777" w:rsidR="000E61D9" w:rsidRDefault="00C62719">
      <w:pPr>
        <w:ind w:left="1080"/>
        <w:jc w:val="both"/>
        <w:rPr>
          <w:sz w:val="22"/>
          <w:szCs w:val="22"/>
        </w:rPr>
      </w:pPr>
      <w:r>
        <w:rPr>
          <w:rFonts w:hint="eastAsia"/>
          <w:sz w:val="22"/>
          <w:szCs w:val="22"/>
        </w:rPr>
        <w:t>当前连接的</w:t>
      </w:r>
      <w:r>
        <w:rPr>
          <w:rFonts w:hint="eastAsia"/>
          <w:sz w:val="22"/>
          <w:szCs w:val="22"/>
        </w:rPr>
        <w:t>HFP</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77777777"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Pr>
          <w:rFonts w:ascii="Calibri" w:hAnsi="Calibri" w:cs="Calibri" w:hint="eastAsia"/>
          <w:sz w:val="22"/>
          <w:szCs w:val="22"/>
        </w:rPr>
        <w:t>信号只支持一路电话设备的信号传递到仪表，所以只仪表方向盘只展示和控制当前设备的电话信息。</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77777777"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w:t>
      </w:r>
      <w:r w:rsidR="00EB058C" w:rsidRPr="002E48D1">
        <w:rPr>
          <w:rFonts w:eastAsia="宋体" w:hint="eastAsia"/>
          <w:sz w:val="22"/>
          <w:szCs w:val="22"/>
          <w:lang w:eastAsia="zh-CN"/>
        </w:rPr>
        <w:t>麦克风静音，</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16" w:name="_Toc33115859"/>
      <w:r>
        <w:rPr>
          <w:rFonts w:eastAsia="微软雅黑" w:hint="eastAsia"/>
        </w:rPr>
        <w:t>私密模式</w:t>
      </w:r>
      <w:bookmarkEnd w:id="16"/>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17" w:name="_Toc532161446"/>
      <w:bookmarkStart w:id="18" w:name="_Toc33115860"/>
      <w:r>
        <w:rPr>
          <w:rFonts w:eastAsia="微软雅黑" w:hint="eastAsia"/>
        </w:rPr>
        <w:lastRenderedPageBreak/>
        <w:t>末码重拨</w:t>
      </w:r>
      <w:bookmarkEnd w:id="17"/>
      <w:bookmarkEnd w:id="18"/>
    </w:p>
    <w:p w14:paraId="07620DD7" w14:textId="102B3EB3" w:rsidR="000E61D9" w:rsidRPr="009D6833"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，点</w:t>
      </w:r>
      <w:r w:rsidRPr="00976685">
        <w:rPr>
          <w:rFonts w:eastAsia="宋体"/>
          <w:sz w:val="22"/>
          <w:szCs w:val="22"/>
          <w:lang w:eastAsia="zh-CN"/>
        </w:rPr>
        <w:t>击拨</w:t>
      </w:r>
      <w:r w:rsidRPr="00976685">
        <w:rPr>
          <w:rFonts w:eastAsia="宋体" w:hint="eastAsia"/>
          <w:sz w:val="22"/>
          <w:szCs w:val="22"/>
          <w:lang w:eastAsia="zh-CN"/>
        </w:rPr>
        <w:t>打按</w:t>
      </w:r>
      <w:r w:rsidRPr="00976685">
        <w:rPr>
          <w:rFonts w:eastAsia="宋体"/>
          <w:sz w:val="22"/>
          <w:szCs w:val="22"/>
          <w:lang w:eastAsia="zh-CN"/>
        </w:rPr>
        <w:t>钮</w:t>
      </w:r>
      <w:r w:rsidRPr="00976685">
        <w:rPr>
          <w:rFonts w:eastAsia="宋体" w:hint="eastAsia"/>
          <w:sz w:val="22"/>
          <w:szCs w:val="22"/>
          <w:lang w:eastAsia="zh-CN"/>
        </w:rPr>
        <w:t>，</w:t>
      </w:r>
      <w:r w:rsidRPr="00976685">
        <w:rPr>
          <w:rFonts w:eastAsia="宋体"/>
          <w:sz w:val="22"/>
          <w:szCs w:val="22"/>
          <w:lang w:eastAsia="zh-CN"/>
        </w:rPr>
        <w:t>显</w:t>
      </w:r>
      <w:r w:rsidRPr="00976685">
        <w:rPr>
          <w:rFonts w:eastAsia="宋体" w:hint="eastAsia"/>
          <w:sz w:val="22"/>
          <w:szCs w:val="22"/>
          <w:lang w:eastAsia="zh-CN"/>
        </w:rPr>
        <w:t>示</w:t>
      </w:r>
      <w:r w:rsidR="009D6833">
        <w:rPr>
          <w:rFonts w:eastAsia="宋体" w:hint="eastAsia"/>
          <w:sz w:val="22"/>
          <w:szCs w:val="22"/>
          <w:lang w:eastAsia="zh-CN"/>
        </w:rPr>
        <w:t>界面</w:t>
      </w:r>
      <w:r w:rsidR="009D6833">
        <w:rPr>
          <w:rFonts w:eastAsia="宋体" w:hint="eastAsia"/>
          <w:color w:val="FF0000"/>
          <w:sz w:val="22"/>
          <w:szCs w:val="22"/>
          <w:lang w:eastAsia="zh-CN"/>
        </w:rPr>
        <w:t>左上角</w:t>
      </w:r>
      <w:r w:rsidR="00976685" w:rsidRPr="00976685">
        <w:rPr>
          <w:rFonts w:eastAsia="宋体" w:hint="eastAsia"/>
          <w:sz w:val="22"/>
          <w:szCs w:val="22"/>
          <w:lang w:eastAsia="zh-CN"/>
        </w:rPr>
        <w:t>设备</w:t>
      </w:r>
      <w:r w:rsidR="009D6833">
        <w:rPr>
          <w:rFonts w:eastAsia="宋体" w:hint="eastAsia"/>
          <w:sz w:val="22"/>
          <w:szCs w:val="22"/>
          <w:lang w:eastAsia="zh-CN"/>
        </w:rPr>
        <w:t>的</w:t>
      </w:r>
      <w:r w:rsidRPr="00976685">
        <w:rPr>
          <w:rFonts w:eastAsia="宋体" w:hint="eastAsia"/>
          <w:sz w:val="22"/>
          <w:szCs w:val="22"/>
          <w:lang w:eastAsia="zh-CN"/>
        </w:rPr>
        <w:t>最近一次</w:t>
      </w:r>
      <w:r w:rsidRPr="00976685">
        <w:rPr>
          <w:rFonts w:eastAsia="宋体"/>
          <w:sz w:val="22"/>
          <w:szCs w:val="22"/>
          <w:lang w:eastAsia="zh-CN"/>
        </w:rPr>
        <w:t>拨</w:t>
      </w:r>
      <w:r w:rsidRPr="00976685">
        <w:rPr>
          <w:rFonts w:eastAsia="宋体" w:hint="eastAsia"/>
          <w:sz w:val="22"/>
          <w:szCs w:val="22"/>
          <w:lang w:eastAsia="zh-CN"/>
        </w:rPr>
        <w:t>打的号</w:t>
      </w:r>
      <w:r w:rsidRPr="00976685">
        <w:rPr>
          <w:rFonts w:eastAsia="宋体"/>
          <w:sz w:val="22"/>
          <w:szCs w:val="22"/>
          <w:lang w:eastAsia="zh-CN"/>
        </w:rPr>
        <w:t>码</w:t>
      </w:r>
      <w:r w:rsidRPr="00976685">
        <w:rPr>
          <w:rFonts w:eastAsia="宋体" w:hint="eastAsia"/>
          <w:sz w:val="22"/>
          <w:szCs w:val="22"/>
          <w:lang w:eastAsia="zh-CN"/>
        </w:rPr>
        <w:t>，再次点</w:t>
      </w:r>
      <w:r w:rsidRPr="00976685">
        <w:rPr>
          <w:rFonts w:eastAsia="宋体"/>
          <w:sz w:val="22"/>
          <w:szCs w:val="22"/>
          <w:lang w:eastAsia="zh-CN"/>
        </w:rPr>
        <w:t>击</w:t>
      </w:r>
      <w:r w:rsidRPr="00976685">
        <w:rPr>
          <w:rFonts w:eastAsia="宋体" w:hint="eastAsia"/>
          <w:sz w:val="22"/>
          <w:szCs w:val="22"/>
          <w:lang w:eastAsia="zh-CN"/>
        </w:rPr>
        <w:t>，</w:t>
      </w:r>
      <w:r w:rsidR="007B0B49">
        <w:rPr>
          <w:rFonts w:eastAsia="宋体" w:hint="eastAsia"/>
          <w:sz w:val="22"/>
          <w:szCs w:val="22"/>
          <w:lang w:eastAsia="zh-CN"/>
        </w:rPr>
        <w:t>开始</w:t>
      </w:r>
      <w:r w:rsidRPr="00976685">
        <w:rPr>
          <w:rFonts w:eastAsia="宋体"/>
          <w:sz w:val="22"/>
          <w:szCs w:val="22"/>
          <w:lang w:eastAsia="zh-CN"/>
        </w:rPr>
        <w:t>拨</w:t>
      </w:r>
      <w:r w:rsidRPr="00976685">
        <w:rPr>
          <w:rFonts w:eastAsia="宋体" w:hint="eastAsia"/>
          <w:sz w:val="22"/>
          <w:szCs w:val="22"/>
          <w:lang w:eastAsia="zh-CN"/>
        </w:rPr>
        <w:t>打</w:t>
      </w:r>
      <w:r w:rsidRPr="00976685">
        <w:rPr>
          <w:rFonts w:eastAsia="宋体"/>
          <w:sz w:val="22"/>
          <w:szCs w:val="22"/>
          <w:lang w:eastAsia="zh-CN"/>
        </w:rPr>
        <w:t>电话</w:t>
      </w:r>
      <w:r w:rsidRPr="00976685">
        <w:rPr>
          <w:rFonts w:eastAsia="宋体" w:hint="eastAsia"/>
          <w:sz w:val="22"/>
          <w:szCs w:val="22"/>
          <w:lang w:eastAsia="zh-CN"/>
        </w:rPr>
        <w:t>。</w:t>
      </w:r>
    </w:p>
    <w:p w14:paraId="32B53691" w14:textId="77777777" w:rsidR="00745902" w:rsidRPr="00745902" w:rsidRDefault="00745902">
      <w:pPr>
        <w:pStyle w:val="a1"/>
        <w:ind w:left="420"/>
        <w:rPr>
          <w:rFonts w:eastAsia="宋体"/>
          <w:sz w:val="22"/>
          <w:szCs w:val="22"/>
          <w:lang w:eastAsia="zh-CN"/>
        </w:rPr>
      </w:pPr>
    </w:p>
    <w:p w14:paraId="6CFB270C" w14:textId="77777777" w:rsidR="00004E40" w:rsidRPr="002B2CB5" w:rsidRDefault="00004E40" w:rsidP="002B2CB5">
      <w:pPr>
        <w:pStyle w:val="31"/>
        <w:rPr>
          <w:rFonts w:ascii="微软雅黑" w:eastAsia="微软雅黑" w:hAnsi="微软雅黑"/>
        </w:rPr>
      </w:pPr>
      <w:bookmarkStart w:id="19" w:name="_Toc33115861"/>
      <w:r w:rsidRPr="002B2CB5">
        <w:rPr>
          <w:rFonts w:ascii="微软雅黑" w:eastAsia="微软雅黑" w:hAnsi="微软雅黑" w:hint="eastAsia"/>
        </w:rPr>
        <w:t>电话优先级</w:t>
      </w:r>
      <w:bookmarkEnd w:id="19"/>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0" w:name="_Toc33115862"/>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0"/>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1" w:name="_Toc532161447"/>
      <w:bookmarkStart w:id="22" w:name="_Toc33115863"/>
      <w:r>
        <w:rPr>
          <w:rFonts w:eastAsia="微软雅黑" w:hint="eastAsia"/>
        </w:rPr>
        <w:t>拨号中</w:t>
      </w:r>
      <w:bookmarkEnd w:id="21"/>
      <w:bookmarkEnd w:id="22"/>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lastRenderedPageBreak/>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3" w:name="_Toc532161448"/>
      <w:bookmarkStart w:id="24" w:name="_Toc33115864"/>
      <w:r>
        <w:rPr>
          <w:rFonts w:eastAsia="微软雅黑" w:hint="eastAsia"/>
        </w:rPr>
        <w:t>呼叫失败</w:t>
      </w:r>
      <w:bookmarkEnd w:id="23"/>
      <w:bookmarkEnd w:id="24"/>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25" w:name="_Toc532161449"/>
      <w:bookmarkStart w:id="26" w:name="_Toc33115865"/>
      <w:r>
        <w:rPr>
          <w:rFonts w:eastAsia="微软雅黑" w:hint="eastAsia"/>
        </w:rPr>
        <w:t>通话中</w:t>
      </w:r>
      <w:bookmarkEnd w:id="25"/>
      <w:bookmarkEnd w:id="26"/>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lastRenderedPageBreak/>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27" w:name="_Toc532161450"/>
      <w:bookmarkStart w:id="28" w:name="_Toc33115866"/>
      <w:r>
        <w:rPr>
          <w:rFonts w:eastAsia="微软雅黑" w:hint="eastAsia"/>
        </w:rPr>
        <w:t>通话结束</w:t>
      </w:r>
      <w:bookmarkEnd w:id="27"/>
      <w:bookmarkEnd w:id="28"/>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29" w:name="_Toc532161452"/>
      <w:bookmarkStart w:id="30" w:name="_Toc33115867"/>
      <w:r>
        <w:rPr>
          <w:rFonts w:eastAsia="微软雅黑" w:hint="eastAsia"/>
          <w:lang w:eastAsia="zh-CN"/>
        </w:rPr>
        <w:t>仅有一路电话来电显示</w:t>
      </w:r>
      <w:bookmarkEnd w:id="29"/>
      <w:bookmarkEnd w:id="30"/>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77777777" w:rsidR="000E61D9" w:rsidRDefault="005C3A02">
      <w:pPr>
        <w:pStyle w:val="31"/>
        <w:rPr>
          <w:rFonts w:eastAsia="微软雅黑"/>
          <w:lang w:eastAsia="zh-CN"/>
        </w:rPr>
      </w:pPr>
      <w:bookmarkStart w:id="31" w:name="_Toc532161453"/>
      <w:bookmarkStart w:id="32" w:name="_Toc33115868"/>
      <w:r>
        <w:rPr>
          <w:rFonts w:eastAsia="微软雅黑" w:hint="eastAsia"/>
          <w:lang w:eastAsia="zh-CN"/>
        </w:rPr>
        <w:t>三方通话</w:t>
      </w:r>
      <w:bookmarkEnd w:id="31"/>
      <w:bookmarkEnd w:id="32"/>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5928DB15" w14:textId="77777777" w:rsidR="000E61D9" w:rsidRDefault="005C3A02">
      <w:pPr>
        <w:pStyle w:val="31"/>
        <w:rPr>
          <w:rFonts w:eastAsia="微软雅黑"/>
        </w:rPr>
      </w:pPr>
      <w:bookmarkStart w:id="33" w:name="_Toc33115869"/>
      <w:r>
        <w:rPr>
          <w:rFonts w:eastAsia="微软雅黑" w:hint="eastAsia"/>
          <w:lang w:eastAsia="zh-CN"/>
        </w:rPr>
        <w:t>多路</w:t>
      </w:r>
      <w:r>
        <w:rPr>
          <w:rFonts w:eastAsia="微软雅黑" w:hint="eastAsia"/>
          <w:lang w:eastAsia="zh-CN"/>
        </w:rPr>
        <w:t>HFP</w:t>
      </w:r>
      <w:bookmarkEnd w:id="33"/>
    </w:p>
    <w:p w14:paraId="0F698D0C" w14:textId="77777777" w:rsidR="000E61D9" w:rsidRDefault="005C3A02">
      <w:pPr>
        <w:pStyle w:val="40"/>
        <w:rPr>
          <w:lang w:eastAsia="zh-CN"/>
        </w:rPr>
      </w:pPr>
      <w:r>
        <w:rPr>
          <w:rFonts w:hint="eastAsia"/>
          <w:lang w:eastAsia="zh-CN"/>
        </w:rPr>
        <w:t>同一个</w:t>
      </w:r>
      <w:r>
        <w:rPr>
          <w:rFonts w:hint="eastAsia"/>
          <w:lang w:eastAsia="zh-CN"/>
        </w:rPr>
        <w:t>HFP</w:t>
      </w:r>
      <w:r>
        <w:rPr>
          <w:rFonts w:hint="eastAsia"/>
          <w:lang w:eastAsia="zh-CN"/>
        </w:rPr>
        <w:t>多路电话（参考三方通话）</w:t>
      </w:r>
    </w:p>
    <w:p w14:paraId="5F54C5B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7.25pt;height:56.25pt" o:ole="">
            <v:imagedata r:id="rId37" o:title=""/>
          </v:shape>
          <o:OLEObject Type="Embed" ProgID="Excel.Sheet.12" ShapeID="_x0000_i1026" DrawAspect="Icon" ObjectID="_1645282072" r:id="rId38"/>
        </w:object>
      </w:r>
    </w:p>
    <w:p w14:paraId="68C8D017" w14:textId="77777777" w:rsidR="006604B4" w:rsidRDefault="006604B4" w:rsidP="006604B4">
      <w:pPr>
        <w:pStyle w:val="40"/>
      </w:pPr>
      <w:r>
        <w:rPr>
          <w:rFonts w:hint="eastAsia"/>
        </w:rPr>
        <w:t>两路电话同时来电</w:t>
      </w:r>
    </w:p>
    <w:p w14:paraId="7AE3EAA7" w14:textId="77777777" w:rsidR="006604B4" w:rsidRDefault="006604B4" w:rsidP="006604B4">
      <w:pPr>
        <w:pStyle w:val="a1"/>
        <w:rPr>
          <w:rFonts w:asciiTheme="minorEastAsia" w:eastAsiaTheme="minorEastAsia" w:hAnsiTheme="minorEastAsia"/>
          <w:sz w:val="21"/>
          <w:lang w:eastAsia="zh-CN"/>
        </w:rPr>
      </w:pPr>
      <w:r w:rsidRPr="00F5737C">
        <w:rPr>
          <w:rFonts w:asciiTheme="minorEastAsia" w:eastAsiaTheme="minorEastAsia" w:hAnsiTheme="minorEastAsia" w:hint="eastAsia"/>
          <w:sz w:val="21"/>
          <w:lang w:eastAsia="zh-CN"/>
        </w:rPr>
        <w:t>两路电话同时来电，先进入的全屏显示，另一</w:t>
      </w:r>
      <w:r>
        <w:rPr>
          <w:rFonts w:asciiTheme="minorEastAsia" w:eastAsiaTheme="minorEastAsia" w:hAnsiTheme="minorEastAsia" w:hint="eastAsia"/>
          <w:sz w:val="21"/>
          <w:lang w:eastAsia="zh-CN"/>
        </w:rPr>
        <w:t>路来电</w:t>
      </w:r>
      <w:r w:rsidRPr="00F5737C">
        <w:rPr>
          <w:rFonts w:asciiTheme="minorEastAsia" w:eastAsiaTheme="minorEastAsia" w:hAnsiTheme="minorEastAsia" w:hint="eastAsia"/>
          <w:sz w:val="21"/>
          <w:lang w:eastAsia="zh-CN"/>
        </w:rPr>
        <w:t>弹窗显示。第一路到来电话显示在前台全屏展示联系人信息，默认声音从扬声器输出。</w:t>
      </w:r>
    </w:p>
    <w:p w14:paraId="14AE02E1" w14:textId="7777777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每个电话都有标志是哪一部设备来电，并且显示联系人名字(如果有)，来电号码，接听，挂断键。</w:t>
      </w:r>
    </w:p>
    <w:p w14:paraId="72B12F1A" w14:textId="77777777" w:rsidR="006604B4" w:rsidRDefault="006604B4" w:rsidP="006604B4">
      <w:pPr>
        <w:pStyle w:val="a1"/>
        <w:rPr>
          <w:lang w:eastAsia="zh-CN"/>
        </w:rPr>
      </w:pPr>
      <w:r>
        <w:rPr>
          <w:rFonts w:hint="eastAsia"/>
          <w:lang w:eastAsia="zh-CN"/>
        </w:rPr>
        <w:object w:dxaOrig="6270" w:dyaOrig="3870" w14:anchorId="60856CD3">
          <v:shape id="_x0000_i1027" type="#_x0000_t75" style="width:313.5pt;height:193.5pt" o:ole="">
            <v:imagedata r:id="rId39" o:title=""/>
            <o:lock v:ext="edit" aspectratio="f"/>
          </v:shape>
          <o:OLEObject Type="Embed" ProgID="Visio.Drawing.15" ShapeID="_x0000_i1027" DrawAspect="Content" ObjectID="_1645282073" r:id="rId40"/>
        </w:object>
      </w:r>
    </w:p>
    <w:p w14:paraId="1268EF96" w14:textId="77777777" w:rsidR="006604B4" w:rsidRPr="000557B3" w:rsidRDefault="006604B4" w:rsidP="006604B4">
      <w:pPr>
        <w:pStyle w:val="a1"/>
        <w:rPr>
          <w:color w:val="FF0000"/>
          <w:lang w:eastAsia="zh-CN"/>
        </w:rPr>
      </w:pPr>
      <w:r w:rsidRPr="000557B3">
        <w:rPr>
          <w:rFonts w:asciiTheme="minorEastAsia" w:eastAsiaTheme="minorEastAsia" w:hAnsiTheme="minorEastAsia" w:hint="eastAsia"/>
          <w:color w:val="FF0000"/>
          <w:lang w:eastAsia="zh-CN"/>
        </w:rPr>
        <w:t>UE图后续更新</w:t>
      </w:r>
    </w:p>
    <w:p w14:paraId="5EBBF9C6" w14:textId="77777777" w:rsidR="006604B4" w:rsidRDefault="006604B4" w:rsidP="006604B4">
      <w:pPr>
        <w:pStyle w:val="a1"/>
        <w:rPr>
          <w:rFonts w:eastAsia="微软雅黑"/>
          <w:lang w:eastAsia="zh-CN"/>
        </w:rPr>
      </w:pP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77777777" w:rsidR="000E61D9" w:rsidRDefault="005C3A02">
      <w:pPr>
        <w:pStyle w:val="40"/>
        <w:rPr>
          <w:lang w:eastAsia="zh-CN"/>
        </w:rPr>
      </w:pPr>
      <w:r>
        <w:rPr>
          <w:rFonts w:hint="eastAsia"/>
          <w:lang w:eastAsia="zh-CN"/>
        </w:rPr>
        <w:t>不同蓝牙设备的</w:t>
      </w:r>
      <w:r>
        <w:rPr>
          <w:rFonts w:hint="eastAsia"/>
          <w:lang w:eastAsia="zh-CN"/>
        </w:rPr>
        <w:t>HFP</w:t>
      </w:r>
      <w:r>
        <w:rPr>
          <w:rFonts w:hint="eastAsia"/>
          <w:lang w:eastAsia="zh-CN"/>
        </w:rPr>
        <w:t>多路通话</w:t>
      </w:r>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p w14:paraId="7AE6FD9C" w14:textId="77777777" w:rsidR="001607E6" w:rsidRPr="004E6FB8" w:rsidRDefault="001607E6">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4" w:dyaOrig="1117" w14:anchorId="79ACD203">
          <v:shape id="_x0000_i1028" type="#_x0000_t75" style="width:76.5pt;height:55.5pt" o:ole="">
            <v:imagedata r:id="rId41" o:title=""/>
          </v:shape>
          <o:OLEObject Type="Embed" ProgID="Excel.Sheet.12" ShapeID="_x0000_i1028" DrawAspect="Icon" ObjectID="_1645282074" r:id="rId42"/>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77777777" w:rsidR="000E61D9" w:rsidRPr="004E6FB8" w:rsidRDefault="005C3A02">
      <w:pPr>
        <w:pStyle w:val="a1"/>
        <w:numPr>
          <w:ilvl w:val="0"/>
          <w:numId w:val="33"/>
        </w:numPr>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第一路HFP电话处于前台（来电，去电，通话中），</w:t>
      </w:r>
      <w:r w:rsidR="00CC14EE">
        <w:rPr>
          <w:rFonts w:asciiTheme="minorEastAsia" w:eastAsiaTheme="minorEastAsia" w:hAnsiTheme="minorEastAsia" w:hint="eastAsia"/>
          <w:sz w:val="21"/>
          <w:lang w:eastAsia="zh-CN"/>
        </w:rPr>
        <w:t>前台电话显示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sidRPr="004E6FB8">
        <w:rPr>
          <w:rFonts w:asciiTheme="minorEastAsia" w:eastAsiaTheme="minorEastAsia" w:hAnsiTheme="minorEastAsia" w:hint="eastAsia"/>
          <w:sz w:val="21"/>
          <w:lang w:eastAsia="zh-CN"/>
        </w:rPr>
        <w:t>第二路HFP</w:t>
      </w:r>
      <w:r w:rsidR="00CC14EE">
        <w:rPr>
          <w:rFonts w:asciiTheme="minorEastAsia" w:eastAsiaTheme="minorEastAsia" w:hAnsiTheme="minorEastAsia" w:hint="eastAsia"/>
          <w:sz w:val="21"/>
          <w:lang w:eastAsia="zh-CN"/>
        </w:rPr>
        <w:t>电话来电，弹窗提示，弹窗上有设备名称、号码（联系人名称）、头像、挂断按键和接听按键，</w:t>
      </w:r>
      <w:r w:rsidRPr="004E6FB8">
        <w:rPr>
          <w:rFonts w:asciiTheme="minorEastAsia" w:eastAsiaTheme="minorEastAsia" w:hAnsiTheme="minorEastAsia" w:hint="eastAsia"/>
          <w:sz w:val="21"/>
          <w:lang w:eastAsia="zh-CN"/>
        </w:rPr>
        <w:t>可以最小化弹窗。</w:t>
      </w:r>
    </w:p>
    <w:p w14:paraId="386BA85F" w14:textId="77777777" w:rsidR="000E61D9" w:rsidRPr="00D43265" w:rsidRDefault="005C3A02">
      <w:pPr>
        <w:pStyle w:val="a1"/>
        <w:rPr>
          <w:rFonts w:asciiTheme="minorEastAsia" w:eastAsiaTheme="minorEastAsia" w:hAnsiTheme="minorEastAsia"/>
          <w:color w:val="FF0000"/>
          <w:sz w:val="21"/>
          <w:lang w:eastAsia="zh-CN"/>
        </w:rPr>
      </w:pPr>
      <w:r w:rsidRPr="00D43265">
        <w:rPr>
          <w:rFonts w:asciiTheme="minorEastAsia" w:eastAsiaTheme="minorEastAsia" w:hAnsiTheme="minorEastAsia" w:hint="eastAsia"/>
          <w:color w:val="FF0000"/>
          <w:sz w:val="21"/>
          <w:lang w:eastAsia="zh-CN"/>
        </w:rPr>
        <w:t>参考</w:t>
      </w:r>
      <w:r w:rsidR="00D43265" w:rsidRPr="00D43265">
        <w:rPr>
          <w:rFonts w:asciiTheme="minorEastAsia" w:eastAsiaTheme="minorEastAsia" w:hAnsiTheme="minorEastAsia"/>
          <w:color w:val="FF0000"/>
          <w:sz w:val="21"/>
          <w:lang w:eastAsia="zh-CN"/>
        </w:rPr>
        <w:t>UE</w:t>
      </w:r>
      <w:r w:rsidRPr="00D43265">
        <w:rPr>
          <w:rFonts w:asciiTheme="minorEastAsia" w:eastAsiaTheme="minorEastAsia" w:hAnsiTheme="minorEastAsia" w:hint="eastAsia"/>
          <w:color w:val="FF0000"/>
          <w:sz w:val="21"/>
          <w:lang w:eastAsia="zh-CN"/>
        </w:rPr>
        <w:t>示意图。</w:t>
      </w:r>
    </w:p>
    <w:p w14:paraId="07C3B336" w14:textId="0354086C"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用户如果从车机接听，则自动挂断第一路电话后，第二路电话界面进入前台全屏，并占用扬声器</w:t>
      </w:r>
      <w:r w:rsidR="00284DF5">
        <w:rPr>
          <w:rFonts w:asciiTheme="minorEastAsia" w:eastAsiaTheme="minorEastAsia" w:hAnsiTheme="minorEastAsia" w:hint="eastAsia"/>
          <w:sz w:val="21"/>
          <w:lang w:eastAsia="zh-CN"/>
        </w:rPr>
        <w:t>，界面显示</w:t>
      </w:r>
      <w:r w:rsidR="00284DF5" w:rsidRPr="00284DF5">
        <w:rPr>
          <w:rFonts w:asciiTheme="minorEastAsia" w:eastAsiaTheme="minorEastAsia" w:hAnsiTheme="minorEastAsia" w:hint="eastAsia"/>
          <w:sz w:val="21"/>
          <w:lang w:eastAsia="zh-CN"/>
        </w:rPr>
        <w:t>通话过程中，设备名称，头像，号码/联系人名，时长，挂断，私密/免提模式切换，静音/非静音，拨号盘，收缩按钮</w:t>
      </w:r>
      <w:r w:rsidRPr="004E6FB8">
        <w:rPr>
          <w:rFonts w:asciiTheme="minorEastAsia" w:eastAsiaTheme="minorEastAsia" w:hAnsiTheme="minorEastAsia" w:hint="eastAsia"/>
          <w:sz w:val="21"/>
          <w:lang w:eastAsia="zh-CN"/>
        </w:rPr>
        <w:t>。</w:t>
      </w:r>
      <w:r w:rsidR="00E80839" w:rsidRPr="00E72F4F">
        <w:rPr>
          <w:rFonts w:asciiTheme="minorEastAsia" w:eastAsiaTheme="minorEastAsia" w:hAnsiTheme="minorEastAsia" w:hint="eastAsia"/>
          <w:color w:val="FF0000"/>
          <w:sz w:val="21"/>
          <w:highlight w:val="yellow"/>
          <w:lang w:eastAsia="zh-CN"/>
        </w:rPr>
        <w:t>（注：下一阶段实现方案二：两路电话都切私密模式2.3.15.4）</w:t>
      </w:r>
    </w:p>
    <w:p w14:paraId="1527209A" w14:textId="7991D41F" w:rsidR="000E61D9" w:rsidRDefault="000E61D9">
      <w:pPr>
        <w:pStyle w:val="a1"/>
        <w:rPr>
          <w:rFonts w:asciiTheme="minorEastAsia" w:eastAsiaTheme="minorEastAsia" w:hAnsiTheme="minorEastAsia"/>
          <w:sz w:val="21"/>
          <w:lang w:eastAsia="zh-CN"/>
        </w:rPr>
      </w:pPr>
    </w:p>
    <w:p w14:paraId="191A707D"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如果从手机端接听，则第一路电话保持现状，第二路电话处于私密模式，</w:t>
      </w:r>
      <w:r w:rsidR="00284DF5">
        <w:rPr>
          <w:rFonts w:asciiTheme="minorEastAsia" w:eastAsiaTheme="minorEastAsia" w:hAnsiTheme="minorEastAsia" w:hint="eastAsia"/>
          <w:sz w:val="21"/>
          <w:lang w:eastAsia="zh-CN"/>
        </w:rPr>
        <w:t>第二路电话展示</w:t>
      </w:r>
      <w:r w:rsidR="00284DF5" w:rsidRPr="00284DF5">
        <w:rPr>
          <w:rFonts w:asciiTheme="minorEastAsia" w:eastAsiaTheme="minorEastAsia" w:hAnsiTheme="minorEastAsia" w:hint="eastAsia"/>
          <w:sz w:val="21"/>
          <w:lang w:eastAsia="zh-CN"/>
        </w:rPr>
        <w:t>通话过程中，设备名称，号码/联系人名，头像，时长，挂断</w:t>
      </w:r>
      <w:r w:rsidRPr="004E6FB8">
        <w:rPr>
          <w:rFonts w:asciiTheme="minorEastAsia" w:eastAsiaTheme="minorEastAsia" w:hAnsiTheme="minorEastAsia" w:hint="eastAsia"/>
          <w:sz w:val="21"/>
          <w:lang w:eastAsia="zh-CN"/>
        </w:rPr>
        <w:t>，</w:t>
      </w:r>
      <w:r w:rsidR="00284DF5">
        <w:rPr>
          <w:rFonts w:asciiTheme="minorEastAsia" w:eastAsiaTheme="minorEastAsia" w:hAnsiTheme="minorEastAsia" w:hint="eastAsia"/>
          <w:sz w:val="21"/>
          <w:lang w:eastAsia="zh-CN"/>
        </w:rPr>
        <w:t>不</w:t>
      </w:r>
      <w:r w:rsidRPr="004E6FB8">
        <w:rPr>
          <w:rFonts w:asciiTheme="minorEastAsia" w:eastAsiaTheme="minorEastAsia" w:hAnsiTheme="minorEastAsia" w:hint="eastAsia"/>
          <w:sz w:val="21"/>
          <w:lang w:eastAsia="zh-CN"/>
        </w:rPr>
        <w:t>可以进行切换私密模式和扬声器。</w:t>
      </w:r>
    </w:p>
    <w:p w14:paraId="265A3C42" w14:textId="77777777" w:rsidR="00D43265" w:rsidRPr="00D43265" w:rsidRDefault="00D43265" w:rsidP="00D43265">
      <w:pPr>
        <w:pStyle w:val="a1"/>
        <w:rPr>
          <w:rFonts w:asciiTheme="minorEastAsia" w:eastAsiaTheme="minorEastAsia" w:hAnsiTheme="minorEastAsia"/>
          <w:color w:val="FF0000"/>
          <w:sz w:val="21"/>
          <w:lang w:eastAsia="zh-CN"/>
        </w:rPr>
      </w:pPr>
      <w:r w:rsidRPr="00D43265">
        <w:rPr>
          <w:rFonts w:asciiTheme="minorEastAsia" w:eastAsiaTheme="minorEastAsia" w:hAnsiTheme="minorEastAsia" w:hint="eastAsia"/>
          <w:color w:val="FF0000"/>
          <w:sz w:val="21"/>
          <w:lang w:eastAsia="zh-CN"/>
        </w:rPr>
        <w:t>参考</w:t>
      </w:r>
      <w:r w:rsidRPr="00D43265">
        <w:rPr>
          <w:rFonts w:asciiTheme="minorEastAsia" w:eastAsiaTheme="minorEastAsia" w:hAnsiTheme="minorEastAsia"/>
          <w:color w:val="FF0000"/>
          <w:sz w:val="21"/>
          <w:lang w:eastAsia="zh-CN"/>
        </w:rPr>
        <w:t>UE</w:t>
      </w:r>
      <w:r w:rsidRPr="00D43265">
        <w:rPr>
          <w:rFonts w:asciiTheme="minorEastAsia" w:eastAsiaTheme="minorEastAsia" w:hAnsiTheme="minorEastAsia" w:hint="eastAsia"/>
          <w:color w:val="FF0000"/>
          <w:sz w:val="21"/>
          <w:lang w:eastAsia="zh-CN"/>
        </w:rPr>
        <w:t>示意图。</w:t>
      </w:r>
    </w:p>
    <w:p w14:paraId="6EC68970" w14:textId="77777777" w:rsidR="000E61D9" w:rsidRPr="004E6FB8" w:rsidRDefault="000E61D9">
      <w:pPr>
        <w:pStyle w:val="a1"/>
        <w:rPr>
          <w:rFonts w:asciiTheme="minorEastAsia" w:eastAsiaTheme="minorEastAsia" w:hAnsiTheme="minorEastAsia"/>
          <w:sz w:val="21"/>
          <w:lang w:eastAsia="zh-CN"/>
        </w:rPr>
      </w:pPr>
    </w:p>
    <w:p w14:paraId="5193893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Pr="004E6FB8">
        <w:rPr>
          <w:rFonts w:asciiTheme="minorEastAsia" w:eastAsiaTheme="minorEastAsia" w:hAnsiTheme="minorEastAsia" w:hint="eastAsia"/>
          <w:sz w:val="21"/>
          <w:lang w:eastAsia="zh-CN"/>
        </w:rPr>
        <w:t>第一路HFP电话处于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，车机端不支持再拨新的HFP电话，只能从手机端操作拨出电话。</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79A01E5F" w14:textId="77777777" w:rsidR="000E61D9"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用顶部弹窗显示当前另几路的HFP电话启用情况。如果前台电话结束，则从HFP连接列表中，选择下一个连接设备的电话放到前台，同时更新弹窗列表内容；后台电话数量为零，弹窗消失。</w:t>
      </w:r>
    </w:p>
    <w:p w14:paraId="0EBA093E" w14:textId="7777777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每个电话都有标志是哪一部设备来电，并且显示联系人名字(如果有)，来电号码，接听，挂断键。</w:t>
      </w:r>
    </w:p>
    <w:p w14:paraId="12014433" w14:textId="77777777" w:rsidR="006604B4" w:rsidRPr="006604B4" w:rsidRDefault="006604B4">
      <w:pPr>
        <w:rPr>
          <w:rFonts w:asciiTheme="minorEastAsia" w:eastAsiaTheme="minorEastAsia" w:hAnsiTheme="minorEastAsia"/>
          <w:sz w:val="21"/>
          <w:szCs w:val="21"/>
        </w:rPr>
      </w:pPr>
    </w:p>
    <w:p w14:paraId="55A2269A" w14:textId="77777777" w:rsidR="000E61D9" w:rsidRDefault="00DD4CE6">
      <w:pPr>
        <w:pStyle w:val="a1"/>
        <w:rPr>
          <w:rFonts w:asciiTheme="minorEastAsia" w:eastAsiaTheme="minorEastAsia" w:hAnsiTheme="minorEastAsia"/>
          <w:sz w:val="21"/>
          <w:szCs w:val="21"/>
          <w:lang w:eastAsia="zh-CN"/>
        </w:rPr>
      </w:pPr>
      <w:r w:rsidRPr="004E6FB8">
        <w:rPr>
          <w:rFonts w:asciiTheme="minorEastAsia" w:eastAsiaTheme="minorEastAsia" w:hAnsiTheme="minorEastAsia"/>
          <w:sz w:val="21"/>
          <w:szCs w:val="21"/>
          <w:lang w:eastAsia="zh-CN"/>
        </w:rPr>
        <w:object w:dxaOrig="6270" w:dyaOrig="3870" w14:anchorId="7601A47D">
          <v:shape id="_x0000_i1029" type="#_x0000_t75" style="width:313.5pt;height:193.5pt" o:ole="">
            <v:imagedata r:id="rId43" o:title=""/>
            <o:lock v:ext="edit" aspectratio="f"/>
          </v:shape>
          <o:OLEObject Type="Embed" ProgID="Visio.Drawing.15" ShapeID="_x0000_i1029" DrawAspect="Content" ObjectID="_1645282075" r:id="rId44"/>
        </w:object>
      </w:r>
    </w:p>
    <w:p w14:paraId="48AFC620" w14:textId="77777777" w:rsidR="000557B3" w:rsidRPr="000557B3" w:rsidRDefault="000557B3">
      <w:pPr>
        <w:pStyle w:val="a1"/>
        <w:rPr>
          <w:rFonts w:asciiTheme="minorEastAsia" w:eastAsiaTheme="minorEastAsia" w:hAnsiTheme="minorEastAsia"/>
          <w:color w:val="FF0000"/>
          <w:sz w:val="21"/>
          <w:szCs w:val="21"/>
          <w:lang w:eastAsia="zh-CN"/>
        </w:rPr>
      </w:pPr>
      <w:r w:rsidRPr="000557B3">
        <w:rPr>
          <w:rFonts w:asciiTheme="minorEastAsia" w:eastAsiaTheme="minorEastAsia" w:hAnsiTheme="minorEastAsia" w:hint="eastAsia"/>
          <w:color w:val="FF0000"/>
          <w:sz w:val="21"/>
          <w:szCs w:val="21"/>
          <w:lang w:eastAsia="zh-CN"/>
        </w:rPr>
        <w:t>UE图后续更新</w:t>
      </w:r>
    </w:p>
    <w:p w14:paraId="1A508DD9" w14:textId="77777777" w:rsidR="000E61D9" w:rsidRPr="00441118" w:rsidRDefault="005C3A02">
      <w:pPr>
        <w:pStyle w:val="40"/>
        <w:rPr>
          <w:sz w:val="21"/>
          <w:szCs w:val="21"/>
          <w:lang w:eastAsia="zh-CN"/>
        </w:rPr>
      </w:pPr>
      <w:r w:rsidRPr="00441118">
        <w:rPr>
          <w:rFonts w:hint="eastAsia"/>
          <w:sz w:val="21"/>
          <w:szCs w:val="21"/>
          <w:lang w:eastAsia="zh-CN"/>
        </w:rPr>
        <w:t>第二路</w:t>
      </w:r>
      <w:r w:rsidRPr="00441118">
        <w:rPr>
          <w:rFonts w:hint="eastAsia"/>
          <w:sz w:val="21"/>
          <w:szCs w:val="21"/>
          <w:lang w:eastAsia="zh-CN"/>
        </w:rPr>
        <w:t>HFP</w:t>
      </w:r>
      <w:r w:rsidRPr="00441118">
        <w:rPr>
          <w:rFonts w:hint="eastAsia"/>
          <w:sz w:val="21"/>
          <w:szCs w:val="21"/>
          <w:lang w:eastAsia="zh-CN"/>
        </w:rPr>
        <w:t>抢占的场景（第二种方案）</w:t>
      </w:r>
    </w:p>
    <w:p w14:paraId="1F5E779B" w14:textId="77777777" w:rsidR="000E61D9" w:rsidRPr="004E6FB8" w:rsidRDefault="005C3A02">
      <w:pPr>
        <w:pStyle w:val="a1"/>
        <w:rPr>
          <w:rFonts w:eastAsia="宋体"/>
          <w:sz w:val="21"/>
          <w:lang w:eastAsia="zh-CN"/>
        </w:rPr>
      </w:pPr>
      <w:r w:rsidRPr="004E6FB8">
        <w:rPr>
          <w:rFonts w:eastAsia="宋体" w:hint="eastAsia"/>
          <w:sz w:val="21"/>
          <w:lang w:eastAsia="zh-CN"/>
        </w:rPr>
        <w:t>下一阶段进一步实现的方案如下：依照蓝牙模块的整体完成状态，再定时间点完成。</w:t>
      </w:r>
    </w:p>
    <w:p w14:paraId="061F2A83" w14:textId="43515736" w:rsidR="000E61D9" w:rsidRDefault="005C3A02">
      <w:pPr>
        <w:pStyle w:val="a1"/>
        <w:rPr>
          <w:rFonts w:eastAsia="宋体"/>
          <w:sz w:val="21"/>
          <w:lang w:eastAsia="zh-CN"/>
        </w:rPr>
      </w:pPr>
      <w:r w:rsidRPr="004E6FB8">
        <w:rPr>
          <w:rFonts w:eastAsia="宋体" w:hint="eastAsia"/>
          <w:sz w:val="21"/>
          <w:lang w:eastAsia="zh-CN"/>
        </w:rPr>
        <w:t>第一路</w:t>
      </w:r>
      <w:r w:rsidRPr="004E6FB8">
        <w:rPr>
          <w:rFonts w:eastAsia="宋体" w:hint="eastAsia"/>
          <w:sz w:val="21"/>
          <w:lang w:eastAsia="zh-CN"/>
        </w:rPr>
        <w:t>HFP</w:t>
      </w:r>
      <w:r w:rsidRPr="004E6FB8">
        <w:rPr>
          <w:rFonts w:eastAsia="宋体" w:hint="eastAsia"/>
          <w:sz w:val="21"/>
          <w:lang w:eastAsia="zh-CN"/>
        </w:rPr>
        <w:t>电话处于前台（来电，去电，通话中），第二路</w:t>
      </w:r>
      <w:r w:rsidRPr="004E6FB8">
        <w:rPr>
          <w:rFonts w:eastAsia="宋体" w:hint="eastAsia"/>
          <w:sz w:val="21"/>
          <w:lang w:eastAsia="zh-CN"/>
        </w:rPr>
        <w:t>HFP</w:t>
      </w:r>
      <w:r w:rsidRPr="004E6FB8">
        <w:rPr>
          <w:rFonts w:eastAsia="宋体" w:hint="eastAsia"/>
          <w:sz w:val="21"/>
          <w:lang w:eastAsia="zh-CN"/>
        </w:rPr>
        <w:t>电话来电，如果第一路电话处于扬声器模式，则整体逻辑等同方案一，如果第一路电话处于私密状态，则第二</w:t>
      </w:r>
      <w:r w:rsidR="004E6FB8">
        <w:rPr>
          <w:rFonts w:eastAsia="宋体" w:hint="eastAsia"/>
          <w:sz w:val="21"/>
          <w:lang w:eastAsia="zh-CN"/>
        </w:rPr>
        <w:t>路</w:t>
      </w:r>
      <w:r w:rsidRPr="004E6FB8">
        <w:rPr>
          <w:rFonts w:eastAsia="宋体" w:hint="eastAsia"/>
          <w:sz w:val="21"/>
          <w:lang w:eastAsia="zh-CN"/>
        </w:rPr>
        <w:t>来电接听后，自动抢占扬声器并把第二路电话的界面切到前台。</w:t>
      </w:r>
    </w:p>
    <w:p w14:paraId="228B8258" w14:textId="3FBA882D" w:rsidR="0062613E" w:rsidRDefault="0062613E">
      <w:pPr>
        <w:pStyle w:val="a1"/>
        <w:rPr>
          <w:rFonts w:eastAsia="宋体"/>
          <w:sz w:val="21"/>
          <w:lang w:eastAsia="zh-CN"/>
        </w:rPr>
      </w:pPr>
    </w:p>
    <w:p w14:paraId="7206F7CB" w14:textId="0819E6E6" w:rsidR="0062613E" w:rsidRDefault="0062613E" w:rsidP="0062613E">
      <w:pPr>
        <w:pStyle w:val="40"/>
      </w:pPr>
      <w:r>
        <w:rPr>
          <w:rFonts w:hint="eastAsia"/>
        </w:rPr>
        <w:lastRenderedPageBreak/>
        <w:t>多路电话私密模式切换</w:t>
      </w:r>
    </w:p>
    <w:p w14:paraId="0BA84548" w14:textId="09B267A9" w:rsidR="0062613E" w:rsidRPr="004E6FB8" w:rsidRDefault="0062613E">
      <w:pPr>
        <w:pStyle w:val="a1"/>
        <w:rPr>
          <w:rFonts w:eastAsia="宋体"/>
          <w:sz w:val="21"/>
          <w:lang w:eastAsia="zh-CN"/>
        </w:rPr>
      </w:pPr>
      <w:r w:rsidRPr="0062613E">
        <w:rPr>
          <w:rFonts w:eastAsia="宋体" w:hint="eastAsia"/>
          <w:sz w:val="21"/>
          <w:lang w:eastAsia="zh-CN"/>
        </w:rPr>
        <w:t>如果两路电话都是私密模式，用户可以将任何一路电话切到扬声器</w:t>
      </w:r>
      <w:r w:rsidR="00115E9B">
        <w:rPr>
          <w:rFonts w:eastAsia="宋体" w:hint="eastAsia"/>
          <w:sz w:val="21"/>
          <w:lang w:eastAsia="zh-CN"/>
        </w:rPr>
        <w:t>，下一阶段讨论实现；</w:t>
      </w:r>
    </w:p>
    <w:p w14:paraId="74AE95B7" w14:textId="77777777" w:rsidR="000E61D9" w:rsidRPr="004E6FB8" w:rsidRDefault="000E61D9">
      <w:pPr>
        <w:pStyle w:val="a1"/>
        <w:rPr>
          <w:rFonts w:eastAsia="宋体"/>
          <w:sz w:val="21"/>
          <w:lang w:eastAsia="zh-CN"/>
        </w:rPr>
      </w:pPr>
    </w:p>
    <w:p w14:paraId="68B27B2C" w14:textId="77777777" w:rsidR="000E61D9" w:rsidRPr="00DD4CE6" w:rsidRDefault="005C3A02" w:rsidP="00DD4CE6">
      <w:pPr>
        <w:pStyle w:val="31"/>
        <w:rPr>
          <w:lang w:eastAsia="zh-CN"/>
        </w:rPr>
      </w:pPr>
      <w:bookmarkStart w:id="34" w:name="_Toc33115870"/>
      <w:r w:rsidRPr="00DD4CE6">
        <w:rPr>
          <w:rFonts w:ascii="微软雅黑" w:eastAsia="微软雅黑" w:hAnsi="微软雅黑" w:cs="微软雅黑" w:hint="eastAsia"/>
          <w:lang w:eastAsia="zh-CN"/>
        </w:rPr>
        <w:t>手机端已有通话，发起蓝牙连接</w:t>
      </w:r>
      <w:bookmarkEnd w:id="34"/>
    </w:p>
    <w:p w14:paraId="222C4431"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蓝牙正常连接，通话保持在手机端不受不影响，用户可以在手机上将通话转到车机。</w:t>
      </w:r>
      <w:r w:rsidRPr="004E6FB8">
        <w:rPr>
          <w:rFonts w:asciiTheme="minorEastAsia" w:eastAsiaTheme="minorEastAsia" w:hAnsiTheme="minorEastAsia"/>
          <w:sz w:val="21"/>
          <w:lang w:eastAsia="zh-CN"/>
        </w:rPr>
        <w:t xml:space="preserve"> </w:t>
      </w:r>
    </w:p>
    <w:p w14:paraId="1740D349" w14:textId="77777777" w:rsidR="000E61D9" w:rsidRDefault="005C3A02">
      <w:pPr>
        <w:pStyle w:val="31"/>
        <w:rPr>
          <w:rFonts w:eastAsia="微软雅黑"/>
        </w:rPr>
      </w:pPr>
      <w:r>
        <w:rPr>
          <w:rFonts w:eastAsia="微软雅黑" w:hint="eastAsia"/>
          <w:lang w:eastAsia="zh-CN"/>
        </w:rPr>
        <w:t xml:space="preserve">  </w:t>
      </w:r>
      <w:bookmarkStart w:id="35" w:name="_Toc532161454"/>
      <w:bookmarkStart w:id="36" w:name="_Toc33115871"/>
      <w:r>
        <w:rPr>
          <w:rFonts w:eastAsia="微软雅黑" w:hint="eastAsia"/>
        </w:rPr>
        <w:t>异常处理</w:t>
      </w:r>
      <w:r>
        <w:rPr>
          <w:rFonts w:eastAsia="微软雅黑" w:hint="eastAsia"/>
        </w:rPr>
        <w:t>&amp;</w:t>
      </w:r>
      <w:r>
        <w:rPr>
          <w:rFonts w:eastAsia="微软雅黑" w:hint="eastAsia"/>
        </w:rPr>
        <w:t>连接失败</w:t>
      </w:r>
      <w:bookmarkEnd w:id="35"/>
      <w:bookmarkEnd w:id="36"/>
    </w:p>
    <w:p w14:paraId="2CF655F0" w14:textId="77777777" w:rsidR="000E61D9" w:rsidRDefault="005C3A02">
      <w:pPr>
        <w:pStyle w:val="40"/>
      </w:pPr>
      <w:r>
        <w:rPr>
          <w:rFonts w:hint="eastAsia"/>
        </w:rPr>
        <w:t>连接异</w:t>
      </w:r>
      <w:r>
        <w:rPr>
          <w:rFonts w:cs="MS Mincho"/>
        </w:rPr>
        <w:t>常</w:t>
      </w:r>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r>
        <w:rPr>
          <w:rFonts w:hint="eastAsia"/>
        </w:rPr>
        <w:t>蓝牙</w:t>
      </w:r>
      <w:r w:rsidR="006347DE">
        <w:rPr>
          <w:rFonts w:hint="eastAsia"/>
          <w:lang w:eastAsia="zh-CN"/>
        </w:rPr>
        <w:t>单</w:t>
      </w:r>
      <w:r>
        <w:rPr>
          <w:rFonts w:hint="eastAsia"/>
        </w:rPr>
        <w:t>连接断开</w:t>
      </w:r>
    </w:p>
    <w:p w14:paraId="60CE9BA1" w14:textId="77777777" w:rsidR="000E61D9" w:rsidRDefault="000E61D9"/>
    <w:p w14:paraId="71356B0B" w14:textId="2708646A" w:rsidR="000E61D9" w:rsidRDefault="008B3602">
      <w:r w:rsidRPr="008B3602">
        <w:lastRenderedPageBreak/>
        <w:t xml:space="preserve"> </w:t>
      </w:r>
      <w:r>
        <w:object w:dxaOrig="8356" w:dyaOrig="8580" w14:anchorId="05E7C1F4">
          <v:shape id="_x0000_i1030" type="#_x0000_t75" style="width:417.75pt;height:429.75pt" o:ole="">
            <v:imagedata r:id="rId46" o:title=""/>
          </v:shape>
          <o:OLEObject Type="Embed" ProgID="Visio.Drawing.15" ShapeID="_x0000_i1030" DrawAspect="Content" ObjectID="_1645282076" r:id="rId47"/>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365B1F3"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无需跳转，界面维持在原来的应用。</w:t>
      </w:r>
      <w:r w:rsidR="004D278E">
        <w:rPr>
          <w:rFonts w:hint="eastAsia"/>
        </w:rPr>
        <w:t>弹窗如果不是在蓝牙</w:t>
      </w:r>
      <w:r w:rsidR="004D278E">
        <w:rPr>
          <w:rFonts w:hint="eastAsia"/>
        </w:rPr>
        <w:t>app</w:t>
      </w:r>
      <w:r w:rsidR="004D278E">
        <w:rPr>
          <w:rFonts w:hint="eastAsia"/>
        </w:rPr>
        <w:t>界面，以</w:t>
      </w:r>
      <w:r w:rsidR="004D278E">
        <w:rPr>
          <w:rFonts w:hint="eastAsia"/>
        </w:rPr>
        <w:t>toast</w:t>
      </w:r>
      <w:r w:rsidR="004D278E">
        <w:rPr>
          <w:rFonts w:hint="eastAsia"/>
        </w:rPr>
        <w: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5D32D24F" w14:textId="77777777" w:rsidR="00B602F8" w:rsidRDefault="00B602F8">
      <w:pP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弹窗1提示</w:t>
      </w:r>
    </w:p>
    <w:p w14:paraId="01BB1BA9" w14:textId="77777777" w:rsidR="00B602F8" w:rsidRPr="004E6FB8" w:rsidRDefault="00B602F8">
      <w:pPr>
        <w:rPr>
          <w:rFonts w:asciiTheme="minorEastAsia" w:eastAsiaTheme="minorEastAsia" w:hAnsiTheme="minorEastAsia"/>
          <w:color w:val="000000" w:themeColor="text1"/>
          <w:sz w:val="21"/>
          <w:szCs w:val="21"/>
        </w:rPr>
      </w:pPr>
      <w:r w:rsidRPr="00B602F8">
        <w:rPr>
          <w:rFonts w:asciiTheme="minorEastAsia" w:eastAsiaTheme="minorEastAsia" w:hAnsiTheme="minorEastAsia"/>
          <w:noProof/>
          <w:color w:val="000000" w:themeColor="text1"/>
          <w:sz w:val="21"/>
          <w:szCs w:val="21"/>
        </w:rPr>
        <w:drawing>
          <wp:inline distT="0" distB="0" distL="0" distR="0" wp14:anchorId="1A8ED8D1" wp14:editId="752086FD">
            <wp:extent cx="1492250" cy="1061085"/>
            <wp:effectExtent l="0" t="0" r="0" b="5715"/>
            <wp:docPr id="11" name="图片 11" descr="C:\Users\uidq2120\AppData\Local\Temp\15818529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1852976(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92250" cy="1061085"/>
                    </a:xfrm>
                    <a:prstGeom prst="rect">
                      <a:avLst/>
                    </a:prstGeom>
                    <a:noFill/>
                    <a:ln>
                      <a:noFill/>
                    </a:ln>
                  </pic:spPr>
                </pic:pic>
              </a:graphicData>
            </a:graphic>
          </wp:inline>
        </w:drawing>
      </w:r>
    </w:p>
    <w:p w14:paraId="0220D8A6" w14:textId="77777777" w:rsidR="00B602F8" w:rsidRDefault="00B602F8">
      <w:pPr>
        <w:rPr>
          <w:rFonts w:asciiTheme="minorEastAsia" w:eastAsiaTheme="minorEastAsia" w:hAnsiTheme="minorEastAsia"/>
          <w:sz w:val="21"/>
        </w:rPr>
      </w:pPr>
      <w:r>
        <w:rPr>
          <w:rFonts w:asciiTheme="minorEastAsia" w:eastAsiaTheme="minorEastAsia" w:hAnsiTheme="minorEastAsia" w:hint="eastAsia"/>
          <w:sz w:val="21"/>
        </w:rPr>
        <w:t>弹窗</w:t>
      </w:r>
      <w:r>
        <w:rPr>
          <w:rFonts w:asciiTheme="minorEastAsia" w:eastAsiaTheme="minorEastAsia" w:hAnsiTheme="minorEastAsia"/>
          <w:sz w:val="21"/>
        </w:rPr>
        <w:t>2</w:t>
      </w:r>
      <w:r>
        <w:rPr>
          <w:rFonts w:asciiTheme="minorEastAsia" w:eastAsiaTheme="minorEastAsia" w:hAnsiTheme="minorEastAsia" w:hint="eastAsia"/>
          <w:sz w:val="21"/>
        </w:rPr>
        <w:t>：重连超时</w:t>
      </w:r>
    </w:p>
    <w:p w14:paraId="4123F8E7" w14:textId="77777777" w:rsidR="00B602F8" w:rsidRPr="004E6FB8" w:rsidRDefault="00B602F8">
      <w:pPr>
        <w:rPr>
          <w:rFonts w:asciiTheme="minorEastAsia" w:eastAsiaTheme="minorEastAsia" w:hAnsiTheme="minorEastAsia"/>
          <w:sz w:val="21"/>
        </w:rPr>
      </w:pPr>
      <w:r w:rsidRPr="00B602F8">
        <w:rPr>
          <w:rFonts w:asciiTheme="minorEastAsia" w:eastAsiaTheme="minorEastAsia" w:hAnsiTheme="minorEastAsia"/>
          <w:noProof/>
          <w:sz w:val="21"/>
        </w:rPr>
        <w:drawing>
          <wp:inline distT="0" distB="0" distL="0" distR="0" wp14:anchorId="7BE79988" wp14:editId="7EF9FFE5">
            <wp:extent cx="1544320" cy="948690"/>
            <wp:effectExtent l="0" t="0" r="0" b="3810"/>
            <wp:docPr id="7" name="图片 7" descr="C:\Users\uidq2120\AppData\Local\Temp\1581852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1852924(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4320" cy="948690"/>
                    </a:xfrm>
                    <a:prstGeom prst="rect">
                      <a:avLst/>
                    </a:prstGeom>
                    <a:noFill/>
                    <a:ln>
                      <a:noFill/>
                    </a:ln>
                  </pic:spPr>
                </pic:pic>
              </a:graphicData>
            </a:graphic>
          </wp:inline>
        </w:drawing>
      </w:r>
    </w:p>
    <w:p w14:paraId="1C1080EB" w14:textId="77777777" w:rsidR="000E61D9" w:rsidRDefault="00416114">
      <w:pPr>
        <w:rPr>
          <w:rFonts w:asciiTheme="minorEastAsia" w:eastAsiaTheme="minorEastAsia" w:hAnsiTheme="minorEastAsia"/>
          <w:color w:val="FF0000"/>
          <w:sz w:val="21"/>
        </w:rPr>
      </w:pPr>
      <w:r w:rsidRPr="00416114">
        <w:rPr>
          <w:rFonts w:asciiTheme="minorEastAsia" w:eastAsiaTheme="minorEastAsia" w:hAnsiTheme="minorEastAsia" w:hint="eastAsia"/>
          <w:color w:val="FF0000"/>
          <w:sz w:val="21"/>
        </w:rPr>
        <w:t>UE图后续更新</w:t>
      </w: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r>
        <w:rPr>
          <w:rFonts w:hint="eastAsia"/>
        </w:rPr>
        <w:t>多路连接的连接断开</w:t>
      </w:r>
    </w:p>
    <w:p w14:paraId="5DCD995F" w14:textId="77777777" w:rsidR="003D2FD7" w:rsidRPr="00950CE7" w:rsidRDefault="003D2FD7">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1.在蓝牙电话页面</w:t>
      </w:r>
    </w:p>
    <w:p w14:paraId="3381CA86" w14:textId="77777777" w:rsidR="005021E1" w:rsidRPr="00950CE7" w:rsidRDefault="00F454DA">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如果当前连接设备断开，</w:t>
      </w:r>
      <w:r w:rsidR="00950CE7" w:rsidRPr="00950CE7">
        <w:rPr>
          <w:rFonts w:hint="eastAsia"/>
          <w:sz w:val="21"/>
          <w:szCs w:val="21"/>
        </w:rPr>
        <w:t>界面</w:t>
      </w:r>
      <w:r w:rsidR="00950CE7">
        <w:rPr>
          <w:rFonts w:hint="eastAsia"/>
          <w:sz w:val="21"/>
          <w:szCs w:val="21"/>
        </w:rPr>
        <w:t>提示连接异常，</w:t>
      </w:r>
      <w:r w:rsidR="00950CE7" w:rsidRPr="00950CE7">
        <w:rPr>
          <w:rFonts w:hint="eastAsia"/>
          <w:sz w:val="21"/>
          <w:szCs w:val="21"/>
        </w:rPr>
        <w:t>给出跳转到蓝牙设置按钮</w:t>
      </w:r>
      <w:r w:rsidR="003D2FD7" w:rsidRPr="00950CE7">
        <w:rPr>
          <w:rFonts w:asciiTheme="minorEastAsia" w:eastAsiaTheme="minorEastAsia" w:hAnsiTheme="minorEastAsia" w:hint="eastAsia"/>
          <w:sz w:val="21"/>
          <w:szCs w:val="21"/>
        </w:rPr>
        <w:t>，并在后台自动连接。</w:t>
      </w:r>
    </w:p>
    <w:p w14:paraId="15433792" w14:textId="77777777" w:rsidR="006347DE" w:rsidRPr="00950CE7" w:rsidRDefault="00F454DA">
      <w:pPr>
        <w:rPr>
          <w:rFonts w:asciiTheme="minorEastAsia" w:eastAsiaTheme="minorEastAsia" w:hAnsiTheme="minorEastAsia"/>
          <w:sz w:val="21"/>
          <w:szCs w:val="21"/>
        </w:rPr>
      </w:pPr>
      <w:r w:rsidRPr="00950CE7">
        <w:rPr>
          <w:rFonts w:asciiTheme="minorEastAsia" w:eastAsiaTheme="minorEastAsia" w:hAnsiTheme="minorEastAsia"/>
          <w:sz w:val="21"/>
          <w:szCs w:val="21"/>
        </w:rPr>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如果非当前设备断开，</w:t>
      </w:r>
      <w:r w:rsidR="00950CE7" w:rsidRPr="00950CE7">
        <w:rPr>
          <w:rFonts w:hint="eastAsia"/>
          <w:sz w:val="21"/>
          <w:szCs w:val="21"/>
        </w:rPr>
        <w:t>维持现有界面，</w:t>
      </w:r>
      <w:r w:rsidR="003D2FD7" w:rsidRPr="00950CE7">
        <w:rPr>
          <w:rFonts w:asciiTheme="minorEastAsia" w:eastAsiaTheme="minorEastAsia" w:hAnsiTheme="minorEastAsia" w:hint="eastAsia"/>
          <w:sz w:val="21"/>
          <w:szCs w:val="21"/>
        </w:rPr>
        <w:t>弹窗提示设备已断开，如果是Linkloss的情况需要在后台自动连接</w:t>
      </w:r>
    </w:p>
    <w:p w14:paraId="4EB79B0E" w14:textId="77777777" w:rsidR="003D2FD7" w:rsidRPr="00950CE7" w:rsidRDefault="003D2FD7">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2.非蓝牙电话页面</w:t>
      </w:r>
    </w:p>
    <w:p w14:paraId="74C438B5" w14:textId="77777777" w:rsidR="003D2FD7" w:rsidRPr="00950CE7" w:rsidRDefault="003D2FD7">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lastRenderedPageBreak/>
        <w:t>1）如果当前连接设备断开，</w:t>
      </w:r>
      <w:r w:rsidR="00950CE7" w:rsidRPr="00950CE7">
        <w:rPr>
          <w:rFonts w:hint="eastAsia"/>
          <w:sz w:val="21"/>
          <w:szCs w:val="21"/>
        </w:rPr>
        <w:t>界面跳到下一个电话设备界面，</w:t>
      </w:r>
      <w:r w:rsidRPr="00950CE7">
        <w:rPr>
          <w:rFonts w:asciiTheme="minorEastAsia" w:eastAsiaTheme="minorEastAsia" w:hAnsiTheme="minorEastAsia" w:hint="eastAsia"/>
          <w:sz w:val="21"/>
          <w:szCs w:val="21"/>
        </w:rPr>
        <w:t>弹窗提示，并在后台自动连接，参考单蓝牙连接断开部分；</w:t>
      </w:r>
    </w:p>
    <w:p w14:paraId="26C062AE" w14:textId="77777777" w:rsidR="003D2FD7" w:rsidRPr="00950CE7" w:rsidRDefault="003D2FD7">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2）如果非当前设备断开，弹窗提示设备已断开，如果是Linkloss的情况需要在后台自动连接</w:t>
      </w:r>
    </w:p>
    <w:p w14:paraId="3D96687B" w14:textId="77777777" w:rsidR="00866D83" w:rsidRDefault="00866D83" w:rsidP="00427411">
      <w:pPr>
        <w:rPr>
          <w:rFonts w:asciiTheme="minorEastAsia" w:eastAsiaTheme="minorEastAsia" w:hAnsiTheme="minorEastAsia"/>
          <w:sz w:val="21"/>
          <w:szCs w:val="21"/>
        </w:rPr>
      </w:pPr>
    </w:p>
    <w:p w14:paraId="4E330429" w14:textId="77777777" w:rsidR="00427411" w:rsidRPr="00950CE7" w:rsidRDefault="00427411" w:rsidP="00427411">
      <w:pPr>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参考：蓝牙连接MRD</w:t>
      </w:r>
      <w:r w:rsidRPr="00950CE7">
        <w:rPr>
          <w:rFonts w:asciiTheme="minorEastAsia" w:eastAsiaTheme="minorEastAsia" w:hAnsiTheme="minorEastAsia"/>
          <w:sz w:val="21"/>
          <w:szCs w:val="21"/>
        </w:rPr>
        <w:t>2.2.10</w:t>
      </w:r>
      <w:r w:rsidRPr="00950CE7">
        <w:rPr>
          <w:rFonts w:asciiTheme="minorEastAsia" w:eastAsiaTheme="minorEastAsia" w:hAnsiTheme="minorEastAsia" w:hint="eastAsia"/>
          <w:sz w:val="21"/>
          <w:szCs w:val="21"/>
        </w:rPr>
        <w:t>。</w:t>
      </w:r>
    </w:p>
    <w:p w14:paraId="16336BB1" w14:textId="77777777" w:rsidR="00D478C3" w:rsidRPr="00416114" w:rsidRDefault="00D478C3">
      <w:pPr>
        <w:rPr>
          <w:rFonts w:asciiTheme="minorEastAsia" w:eastAsiaTheme="minorEastAsia" w:hAnsiTheme="minorEastAsia"/>
          <w:color w:val="FF0000"/>
          <w:sz w:val="21"/>
        </w:rPr>
      </w:pPr>
    </w:p>
    <w:p w14:paraId="4DB73420" w14:textId="77777777" w:rsidR="000E61D9" w:rsidRPr="005021E1" w:rsidRDefault="005C3A02" w:rsidP="005021E1">
      <w:pPr>
        <w:pStyle w:val="40"/>
      </w:pPr>
      <w:r w:rsidRPr="005021E1">
        <w:rPr>
          <w:rFonts w:hint="eastAsia"/>
          <w:lang w:eastAsia="zh-CN"/>
        </w:rPr>
        <w:t xml:space="preserve"> </w:t>
      </w:r>
      <w:r w:rsidRPr="005021E1">
        <w:rPr>
          <w:rFonts w:hint="eastAsia"/>
        </w:rPr>
        <w:t>通讯录同步失败</w:t>
      </w:r>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r>
        <w:rPr>
          <w:rFonts w:hint="eastAsia"/>
        </w:rPr>
        <w:t>异常通知</w:t>
      </w:r>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lastRenderedPageBreak/>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37" w:name="_Toc33115872"/>
      <w:r>
        <w:rPr>
          <w:rFonts w:eastAsia="微软雅黑" w:hint="eastAsia"/>
        </w:rPr>
        <w:t>语音</w:t>
      </w:r>
      <w:r w:rsidR="00D845EB">
        <w:rPr>
          <w:rFonts w:eastAsia="微软雅黑" w:hint="eastAsia"/>
          <w:lang w:eastAsia="zh-CN"/>
        </w:rPr>
        <w:t>控制</w:t>
      </w:r>
      <w:bookmarkEnd w:id="37"/>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38" w:name="_Toc33115873"/>
      <w:r>
        <w:rPr>
          <w:rFonts w:eastAsia="微软雅黑" w:hint="eastAsia"/>
        </w:rPr>
        <w:t>音</w:t>
      </w:r>
      <w:r w:rsidR="00CE0AB4">
        <w:rPr>
          <w:rFonts w:eastAsia="微软雅黑" w:hint="eastAsia"/>
          <w:lang w:eastAsia="zh-CN"/>
        </w:rPr>
        <w:t>源</w:t>
      </w:r>
      <w:r>
        <w:rPr>
          <w:rFonts w:eastAsia="微软雅黑" w:hint="eastAsia"/>
        </w:rPr>
        <w:t>交互</w:t>
      </w:r>
      <w:bookmarkEnd w:id="38"/>
    </w:p>
    <w:p w14:paraId="0BEDBED6" w14:textId="1CEF3A43" w:rsidR="00754A76" w:rsidRPr="00D333FE"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电话音频控制与其他音源交互遵守音源管理spss</w:t>
      </w:r>
    </w:p>
    <w:p w14:paraId="549D0C2E" w14:textId="77777777" w:rsidR="00272CE2" w:rsidRPr="00272CE2" w:rsidRDefault="00272CE2">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39" w:name="_Toc25323958"/>
      <w:bookmarkStart w:id="40" w:name="_Toc33115874"/>
      <w:r>
        <w:rPr>
          <w:rFonts w:eastAsia="微软雅黑" w:cs="Arial" w:hint="eastAsia"/>
          <w:lang w:eastAsia="zh-CN"/>
        </w:rPr>
        <w:t>蓝牙电话功能描述</w:t>
      </w:r>
      <w:bookmarkEnd w:id="39"/>
      <w:bookmarkEnd w:id="40"/>
    </w:p>
    <w:p w14:paraId="0382644D" w14:textId="77777777" w:rsidR="000E61D9" w:rsidRDefault="005C3A02">
      <w:pPr>
        <w:pStyle w:val="40"/>
      </w:pPr>
      <w:r>
        <w:rPr>
          <w:rFonts w:hint="eastAsia"/>
        </w:rPr>
        <w:t>拨号按键</w:t>
      </w:r>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lastRenderedPageBreak/>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77777777" w:rsidR="000E61D9" w:rsidRDefault="005C3A02">
      <w:pPr>
        <w:pStyle w:val="5"/>
      </w:pPr>
      <w:r>
        <w:rPr>
          <w:rFonts w:ascii="微软雅黑" w:eastAsia="微软雅黑" w:hAnsi="微软雅黑" w:cs="微软雅黑" w:hint="eastAsia"/>
        </w:rPr>
        <w:t>退格键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4E8005D"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用于对已经输入的字符进行单个删除处理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94F71E5" w14:textId="77777777" w:rsidR="000E61D9" w:rsidRPr="001C513D" w:rsidRDefault="005C3A02">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点击退格按钮</w:t>
            </w:r>
          </w:p>
          <w:p w14:paraId="37D12A4D" w14:textId="77777777" w:rsidR="000E61D9" w:rsidRPr="001C513D" w:rsidRDefault="005C3A02">
            <w:pPr>
              <w:pStyle w:val="aff9"/>
              <w:widowControl w:val="0"/>
              <w:numPr>
                <w:ilvl w:val="0"/>
                <w:numId w:val="38"/>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删除输入显示框中输入光标前的一个字符</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77777777" w:rsidR="000E61D9" w:rsidRDefault="005C3A02">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当输入显示框没有输入的字符时，退格键不可以操作</w:t>
            </w:r>
          </w:p>
        </w:tc>
      </w:tr>
    </w:tbl>
    <w:p w14:paraId="0E90458E" w14:textId="77777777" w:rsidR="000E61D9" w:rsidRDefault="000E61D9">
      <w:pPr>
        <w:pStyle w:val="a1"/>
        <w:rPr>
          <w:rFonts w:eastAsiaTheme="minorEastAsia"/>
          <w:lang w:eastAsia="zh-CN"/>
        </w:rPr>
      </w:pPr>
    </w:p>
    <w:p w14:paraId="4FC90D2F" w14:textId="77777777" w:rsidR="000E61D9" w:rsidRDefault="000E61D9">
      <w:pPr>
        <w:pStyle w:val="a1"/>
        <w:rPr>
          <w:rFonts w:eastAsia="微软雅黑"/>
          <w:lang w:eastAsia="zh-CN"/>
        </w:rPr>
      </w:pPr>
    </w:p>
    <w:p w14:paraId="6F0BB18B" w14:textId="77777777" w:rsidR="000E61D9" w:rsidRDefault="005C3A02">
      <w:pPr>
        <w:pStyle w:val="5"/>
      </w:pPr>
      <w:r>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4BE364C" w14:textId="77777777">
        <w:tc>
          <w:tcPr>
            <w:tcW w:w="1940" w:type="dxa"/>
            <w:shd w:val="clear" w:color="auto" w:fill="F2F2F2" w:themeFill="background1" w:themeFillShade="F2"/>
          </w:tcPr>
          <w:p w14:paraId="2EA709C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92FAAF4"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用于对已经输入的字符进行清空处理</w:t>
            </w:r>
          </w:p>
        </w:tc>
      </w:tr>
      <w:tr w:rsidR="000E61D9" w14:paraId="6E123C90" w14:textId="77777777">
        <w:tc>
          <w:tcPr>
            <w:tcW w:w="1940" w:type="dxa"/>
            <w:shd w:val="clear" w:color="auto" w:fill="F2F2F2" w:themeFill="background1" w:themeFillShade="F2"/>
          </w:tcPr>
          <w:p w14:paraId="6035CB69"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AC9782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73561933" w14:textId="77777777">
        <w:tc>
          <w:tcPr>
            <w:tcW w:w="1940" w:type="dxa"/>
            <w:shd w:val="clear" w:color="auto" w:fill="F2F2F2" w:themeFill="background1" w:themeFillShade="F2"/>
          </w:tcPr>
          <w:p w14:paraId="4CAA5174" w14:textId="77777777" w:rsidR="000E61D9" w:rsidRDefault="005C3A02">
            <w:pPr>
              <w:rPr>
                <w:rFonts w:ascii="微软雅黑" w:eastAsia="微软雅黑" w:hAnsi="微软雅黑" w:cs="宋体"/>
                <w:sz w:val="21"/>
                <w:szCs w:val="21"/>
              </w:rPr>
            </w:pPr>
            <w:r>
              <w:rPr>
                <w:rFonts w:ascii="微软雅黑" w:eastAsia="微软雅黑" w:hAnsi="微软雅黑" w:cs="宋体"/>
                <w:sz w:val="21"/>
                <w:szCs w:val="21"/>
              </w:rPr>
              <w:lastRenderedPageBreak/>
              <w:t>处理过程</w:t>
            </w:r>
          </w:p>
        </w:tc>
        <w:tc>
          <w:tcPr>
            <w:tcW w:w="7184" w:type="dxa"/>
          </w:tcPr>
          <w:p w14:paraId="3D03B3C5" w14:textId="77777777" w:rsidR="000E61D9" w:rsidRDefault="005C3A02">
            <w:pPr>
              <w:pStyle w:val="aff9"/>
              <w:numPr>
                <w:ilvl w:val="0"/>
                <w:numId w:val="40"/>
              </w:numPr>
              <w:ind w:firstLineChars="0"/>
              <w:rPr>
                <w:rFonts w:ascii="微软雅黑" w:eastAsia="微软雅黑" w:hAnsi="微软雅黑"/>
                <w:sz w:val="21"/>
                <w:szCs w:val="21"/>
              </w:rPr>
            </w:pPr>
            <w:r>
              <w:rPr>
                <w:rFonts w:ascii="微软雅黑" w:eastAsia="微软雅黑" w:hAnsi="微软雅黑"/>
                <w:sz w:val="21"/>
                <w:szCs w:val="21"/>
              </w:rPr>
              <w:t>点击清空按钮</w:t>
            </w:r>
          </w:p>
          <w:p w14:paraId="5214643B" w14:textId="77777777" w:rsidR="000E61D9" w:rsidRDefault="005C3A02">
            <w:pPr>
              <w:pStyle w:val="aff9"/>
              <w:widowControl w:val="0"/>
              <w:numPr>
                <w:ilvl w:val="0"/>
                <w:numId w:val="40"/>
              </w:numPr>
              <w:autoSpaceDE w:val="0"/>
              <w:autoSpaceDN w:val="0"/>
              <w:adjustRightInd w:val="0"/>
              <w:ind w:firstLineChars="0"/>
              <w:rPr>
                <w:rFonts w:ascii="微软雅黑" w:eastAsia="微软雅黑" w:hAnsi="微软雅黑"/>
                <w:sz w:val="21"/>
                <w:szCs w:val="21"/>
              </w:rPr>
            </w:pPr>
            <w:r>
              <w:rPr>
                <w:rFonts w:ascii="微软雅黑" w:eastAsia="微软雅黑" w:hAnsi="微软雅黑"/>
                <w:sz w:val="21"/>
                <w:szCs w:val="21"/>
              </w:rPr>
              <w:t>输入显示框的内容会被清空</w:t>
            </w:r>
          </w:p>
        </w:tc>
      </w:tr>
      <w:tr w:rsidR="000E61D9" w14:paraId="58F75BE7" w14:textId="77777777">
        <w:tc>
          <w:tcPr>
            <w:tcW w:w="1940" w:type="dxa"/>
            <w:shd w:val="clear" w:color="auto" w:fill="F2F2F2" w:themeFill="background1" w:themeFillShade="F2"/>
          </w:tcPr>
          <w:p w14:paraId="4911BDB3"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8A765C0" w14:textId="77777777" w:rsidR="000E61D9" w:rsidRDefault="000E61D9">
            <w:pPr>
              <w:spacing w:before="60" w:after="60"/>
              <w:jc w:val="both"/>
              <w:rPr>
                <w:rFonts w:eastAsia="微软雅黑" w:cs="Arial"/>
                <w:color w:val="0000FF"/>
                <w:sz w:val="21"/>
                <w:szCs w:val="21"/>
              </w:rPr>
            </w:pPr>
          </w:p>
        </w:tc>
      </w:tr>
      <w:tr w:rsidR="000E61D9" w14:paraId="3C70152B" w14:textId="77777777">
        <w:tc>
          <w:tcPr>
            <w:tcW w:w="1940" w:type="dxa"/>
            <w:shd w:val="clear" w:color="auto" w:fill="F2F2F2" w:themeFill="background1" w:themeFillShade="F2"/>
          </w:tcPr>
          <w:p w14:paraId="248D8F00"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65B3C3EC" w14:textId="77777777" w:rsidR="000E61D9" w:rsidRDefault="000E61D9">
            <w:pPr>
              <w:spacing w:before="60" w:after="60"/>
              <w:jc w:val="both"/>
              <w:rPr>
                <w:rFonts w:eastAsia="微软雅黑" w:cs="Arial"/>
                <w:color w:val="0000FF"/>
                <w:sz w:val="21"/>
                <w:szCs w:val="21"/>
              </w:rPr>
            </w:pPr>
          </w:p>
        </w:tc>
      </w:tr>
      <w:tr w:rsidR="000E61D9" w14:paraId="1924EE51" w14:textId="77777777">
        <w:tc>
          <w:tcPr>
            <w:tcW w:w="1940" w:type="dxa"/>
            <w:shd w:val="clear" w:color="auto" w:fill="F2F2F2" w:themeFill="background1" w:themeFillShade="F2"/>
          </w:tcPr>
          <w:p w14:paraId="32E8E3B2" w14:textId="77777777" w:rsidR="000E61D9" w:rsidRPr="004D278E" w:rsidRDefault="005C3A02">
            <w:pPr>
              <w:rPr>
                <w:rFonts w:eastAsia="微软雅黑" w:cs="Arial"/>
                <w:sz w:val="21"/>
                <w:szCs w:val="21"/>
              </w:rPr>
            </w:pPr>
            <w:r w:rsidRPr="004D278E">
              <w:rPr>
                <w:rFonts w:eastAsia="微软雅黑" w:cs="Arial"/>
                <w:sz w:val="21"/>
                <w:szCs w:val="21"/>
              </w:rPr>
              <w:t>验证标准</w:t>
            </w:r>
          </w:p>
        </w:tc>
        <w:tc>
          <w:tcPr>
            <w:tcW w:w="7184" w:type="dxa"/>
          </w:tcPr>
          <w:p w14:paraId="2B73EBAC" w14:textId="77777777" w:rsidR="000E61D9" w:rsidRPr="004D278E" w:rsidRDefault="000E61D9">
            <w:pPr>
              <w:spacing w:before="60" w:after="60"/>
              <w:jc w:val="both"/>
              <w:rPr>
                <w:rFonts w:eastAsia="微软雅黑" w:cs="Arial"/>
                <w:sz w:val="21"/>
                <w:szCs w:val="21"/>
              </w:rPr>
            </w:pPr>
          </w:p>
        </w:tc>
      </w:tr>
      <w:tr w:rsidR="000E61D9" w14:paraId="241CF232" w14:textId="77777777">
        <w:tc>
          <w:tcPr>
            <w:tcW w:w="1940" w:type="dxa"/>
            <w:shd w:val="clear" w:color="auto" w:fill="F2F2F2" w:themeFill="background1" w:themeFillShade="F2"/>
          </w:tcPr>
          <w:p w14:paraId="38D7622F" w14:textId="77777777" w:rsidR="000E61D9" w:rsidRPr="004D278E" w:rsidRDefault="005C3A02">
            <w:pPr>
              <w:rPr>
                <w:rFonts w:eastAsia="微软雅黑" w:cs="Arial"/>
                <w:sz w:val="21"/>
                <w:szCs w:val="21"/>
              </w:rPr>
            </w:pPr>
            <w:r w:rsidRPr="004D278E">
              <w:rPr>
                <w:rFonts w:eastAsia="微软雅黑" w:cs="Arial"/>
                <w:sz w:val="21"/>
                <w:szCs w:val="21"/>
              </w:rPr>
              <w:t>对运行环境的影响</w:t>
            </w:r>
          </w:p>
        </w:tc>
        <w:tc>
          <w:tcPr>
            <w:tcW w:w="7184" w:type="dxa"/>
          </w:tcPr>
          <w:p w14:paraId="39DE66DD" w14:textId="77777777" w:rsidR="000E61D9" w:rsidRPr="004D278E" w:rsidRDefault="000E61D9">
            <w:pPr>
              <w:spacing w:before="60" w:after="60"/>
              <w:jc w:val="both"/>
              <w:rPr>
                <w:rFonts w:eastAsia="微软雅黑" w:cs="Arial"/>
                <w:sz w:val="21"/>
                <w:szCs w:val="21"/>
              </w:rPr>
            </w:pPr>
          </w:p>
        </w:tc>
      </w:tr>
      <w:tr w:rsidR="000E61D9" w14:paraId="569C044A" w14:textId="77777777">
        <w:tc>
          <w:tcPr>
            <w:tcW w:w="1940" w:type="dxa"/>
            <w:shd w:val="clear" w:color="auto" w:fill="F2F2F2" w:themeFill="background1" w:themeFillShade="F2"/>
          </w:tcPr>
          <w:p w14:paraId="05842DB4" w14:textId="77777777" w:rsidR="000E61D9" w:rsidRPr="004D278E" w:rsidRDefault="005C3A02">
            <w:pPr>
              <w:rPr>
                <w:rFonts w:eastAsia="微软雅黑" w:cs="Arial"/>
                <w:sz w:val="21"/>
                <w:szCs w:val="21"/>
              </w:rPr>
            </w:pPr>
            <w:r w:rsidRPr="004D278E">
              <w:rPr>
                <w:rFonts w:eastAsia="微软雅黑" w:cs="Arial"/>
                <w:sz w:val="21"/>
                <w:szCs w:val="21"/>
              </w:rPr>
              <w:t>其它</w:t>
            </w:r>
          </w:p>
        </w:tc>
        <w:tc>
          <w:tcPr>
            <w:tcW w:w="7184" w:type="dxa"/>
          </w:tcPr>
          <w:p w14:paraId="3AD9F515" w14:textId="77777777" w:rsidR="000E61D9" w:rsidRPr="004D278E" w:rsidRDefault="005C3A02">
            <w:pPr>
              <w:pStyle w:val="aff9"/>
              <w:numPr>
                <w:ilvl w:val="0"/>
                <w:numId w:val="41"/>
              </w:numPr>
              <w:spacing w:before="60" w:after="60"/>
              <w:ind w:firstLineChars="0"/>
              <w:jc w:val="both"/>
              <w:rPr>
                <w:rFonts w:eastAsia="微软雅黑" w:cs="Arial"/>
                <w:sz w:val="21"/>
                <w:szCs w:val="21"/>
              </w:rPr>
            </w:pPr>
            <w:r w:rsidRPr="004D278E">
              <w:rPr>
                <w:rFonts w:ascii="微软雅黑" w:eastAsia="微软雅黑" w:hAnsi="微软雅黑"/>
                <w:sz w:val="21"/>
                <w:szCs w:val="21"/>
              </w:rPr>
              <w:t>当输入显示框没有输入的字符时，清空键不可以操作</w:t>
            </w:r>
          </w:p>
        </w:tc>
      </w:tr>
    </w:tbl>
    <w:p w14:paraId="3A5D66AC"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r>
        <w:rPr>
          <w:rFonts w:hint="eastAsia"/>
        </w:rPr>
        <w:t>拨打电话</w:t>
      </w:r>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lastRenderedPageBreak/>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lastRenderedPageBreak/>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r>
        <w:rPr>
          <w:rFonts w:hint="eastAsia"/>
        </w:rPr>
        <w:t>接听电话</w:t>
      </w:r>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lastRenderedPageBreak/>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r>
        <w:rPr>
          <w:rFonts w:ascii="宋体" w:hAnsi="宋体" w:cs="宋体" w:hint="eastAsia"/>
          <w:lang w:eastAsia="zh-CN"/>
        </w:rPr>
        <w:t>三方通话</w:t>
      </w:r>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9019FA">
        <w:tc>
          <w:tcPr>
            <w:tcW w:w="1940" w:type="dxa"/>
            <w:shd w:val="clear" w:color="auto" w:fill="F2F2F2" w:themeFill="background1" w:themeFillShade="F2"/>
          </w:tcPr>
          <w:p w14:paraId="777A6053" w14:textId="77777777" w:rsidR="00D85CBB" w:rsidRDefault="00D85CBB" w:rsidP="009019FA">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9019FA">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9019FA">
        <w:tc>
          <w:tcPr>
            <w:tcW w:w="1940" w:type="dxa"/>
            <w:shd w:val="clear" w:color="auto" w:fill="F2F2F2" w:themeFill="background1" w:themeFillShade="F2"/>
          </w:tcPr>
          <w:p w14:paraId="5F0B1050" w14:textId="77777777" w:rsidR="00D85CBB" w:rsidRDefault="00D85CBB" w:rsidP="009019FA">
            <w:pPr>
              <w:rPr>
                <w:rFonts w:eastAsia="微软雅黑" w:cs="Arial"/>
                <w:sz w:val="21"/>
                <w:szCs w:val="21"/>
              </w:rPr>
            </w:pPr>
            <w:r>
              <w:rPr>
                <w:rFonts w:eastAsia="微软雅黑" w:cs="Arial"/>
                <w:sz w:val="21"/>
                <w:szCs w:val="21"/>
              </w:rPr>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9019FA">
        <w:tc>
          <w:tcPr>
            <w:tcW w:w="1940" w:type="dxa"/>
            <w:shd w:val="clear" w:color="auto" w:fill="F2F2F2" w:themeFill="background1" w:themeFillShade="F2"/>
          </w:tcPr>
          <w:p w14:paraId="2CA27410" w14:textId="77777777" w:rsidR="00D85CBB" w:rsidRDefault="00D85CBB" w:rsidP="009019FA">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9019FA">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9019FA">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9019FA">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9019FA">
        <w:tc>
          <w:tcPr>
            <w:tcW w:w="1940" w:type="dxa"/>
            <w:shd w:val="clear" w:color="auto" w:fill="F2F2F2" w:themeFill="background1" w:themeFillShade="F2"/>
          </w:tcPr>
          <w:p w14:paraId="44006C2E" w14:textId="77777777" w:rsidR="00D85CBB" w:rsidRDefault="00D85CBB" w:rsidP="009019FA">
            <w:pPr>
              <w:rPr>
                <w:rFonts w:eastAsia="微软雅黑" w:cs="Arial"/>
                <w:sz w:val="21"/>
                <w:szCs w:val="21"/>
              </w:rPr>
            </w:pPr>
            <w:r>
              <w:rPr>
                <w:rFonts w:eastAsia="微软雅黑" w:cs="Arial"/>
                <w:sz w:val="21"/>
                <w:szCs w:val="21"/>
              </w:rPr>
              <w:lastRenderedPageBreak/>
              <w:t>输出</w:t>
            </w:r>
          </w:p>
        </w:tc>
        <w:tc>
          <w:tcPr>
            <w:tcW w:w="7184" w:type="dxa"/>
          </w:tcPr>
          <w:p w14:paraId="5F42E844" w14:textId="77777777" w:rsidR="00D85CBB" w:rsidRDefault="00D85CBB" w:rsidP="009019FA">
            <w:pPr>
              <w:spacing w:before="60" w:after="60"/>
              <w:jc w:val="both"/>
              <w:rPr>
                <w:rFonts w:eastAsia="微软雅黑" w:cs="Arial"/>
                <w:color w:val="0000FF"/>
                <w:sz w:val="21"/>
                <w:szCs w:val="21"/>
              </w:rPr>
            </w:pPr>
          </w:p>
        </w:tc>
      </w:tr>
      <w:tr w:rsidR="00D85CBB" w14:paraId="57A450C6" w14:textId="77777777" w:rsidTr="009019FA">
        <w:tc>
          <w:tcPr>
            <w:tcW w:w="1940" w:type="dxa"/>
            <w:shd w:val="clear" w:color="auto" w:fill="F2F2F2" w:themeFill="background1" w:themeFillShade="F2"/>
          </w:tcPr>
          <w:p w14:paraId="297B7143" w14:textId="77777777" w:rsidR="00D85CBB" w:rsidRDefault="00D85CBB" w:rsidP="009019FA">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9019FA">
            <w:pPr>
              <w:spacing w:before="60" w:after="60"/>
              <w:jc w:val="both"/>
              <w:rPr>
                <w:rFonts w:eastAsia="微软雅黑" w:cs="Arial"/>
                <w:color w:val="0000FF"/>
                <w:sz w:val="21"/>
                <w:szCs w:val="21"/>
              </w:rPr>
            </w:pPr>
          </w:p>
        </w:tc>
      </w:tr>
      <w:tr w:rsidR="00D85CBB" w14:paraId="1495D6A1" w14:textId="77777777" w:rsidTr="009019FA">
        <w:tc>
          <w:tcPr>
            <w:tcW w:w="1940" w:type="dxa"/>
            <w:shd w:val="clear" w:color="auto" w:fill="F2F2F2" w:themeFill="background1" w:themeFillShade="F2"/>
          </w:tcPr>
          <w:p w14:paraId="55BBB071" w14:textId="77777777" w:rsidR="00D85CBB" w:rsidRDefault="00D85CBB" w:rsidP="009019FA">
            <w:pPr>
              <w:rPr>
                <w:rFonts w:eastAsia="微软雅黑" w:cs="Arial"/>
                <w:sz w:val="21"/>
                <w:szCs w:val="21"/>
              </w:rPr>
            </w:pPr>
            <w:r>
              <w:rPr>
                <w:rFonts w:eastAsia="微软雅黑" w:cs="Arial"/>
                <w:sz w:val="21"/>
                <w:szCs w:val="21"/>
              </w:rPr>
              <w:t>验证标准</w:t>
            </w:r>
          </w:p>
        </w:tc>
        <w:tc>
          <w:tcPr>
            <w:tcW w:w="7184" w:type="dxa"/>
          </w:tcPr>
          <w:p w14:paraId="1C6CCA33" w14:textId="77777777" w:rsidR="00D85CBB" w:rsidRDefault="00D85CBB" w:rsidP="009019FA">
            <w:pPr>
              <w:spacing w:before="60" w:after="60"/>
              <w:jc w:val="both"/>
              <w:rPr>
                <w:rFonts w:eastAsia="微软雅黑" w:cs="Arial"/>
                <w:color w:val="0000FF"/>
                <w:sz w:val="21"/>
                <w:szCs w:val="21"/>
              </w:rPr>
            </w:pPr>
          </w:p>
        </w:tc>
      </w:tr>
      <w:tr w:rsidR="00D85CBB" w14:paraId="7D1D5313" w14:textId="77777777" w:rsidTr="009019FA">
        <w:tc>
          <w:tcPr>
            <w:tcW w:w="1940" w:type="dxa"/>
            <w:shd w:val="clear" w:color="auto" w:fill="F2F2F2" w:themeFill="background1" w:themeFillShade="F2"/>
          </w:tcPr>
          <w:p w14:paraId="535798A2" w14:textId="77777777" w:rsidR="00D85CBB" w:rsidRDefault="00D85CBB" w:rsidP="009019FA">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9019FA">
            <w:pPr>
              <w:spacing w:before="60" w:after="60"/>
              <w:jc w:val="both"/>
              <w:rPr>
                <w:rFonts w:eastAsia="微软雅黑" w:cs="Arial"/>
                <w:color w:val="0000FF"/>
                <w:sz w:val="21"/>
                <w:szCs w:val="21"/>
              </w:rPr>
            </w:pPr>
          </w:p>
        </w:tc>
      </w:tr>
      <w:tr w:rsidR="00D85CBB" w14:paraId="6D119D37" w14:textId="77777777" w:rsidTr="009019FA">
        <w:tc>
          <w:tcPr>
            <w:tcW w:w="1940" w:type="dxa"/>
            <w:shd w:val="clear" w:color="auto" w:fill="F2F2F2" w:themeFill="background1" w:themeFillShade="F2"/>
          </w:tcPr>
          <w:p w14:paraId="6908EF78" w14:textId="77777777" w:rsidR="00D85CBB" w:rsidRDefault="00D85CBB" w:rsidP="009019FA">
            <w:pPr>
              <w:rPr>
                <w:rFonts w:eastAsia="微软雅黑" w:cs="Arial"/>
                <w:sz w:val="21"/>
                <w:szCs w:val="21"/>
              </w:rPr>
            </w:pPr>
            <w:r>
              <w:rPr>
                <w:rFonts w:eastAsia="微软雅黑" w:cs="Arial"/>
                <w:sz w:val="21"/>
                <w:szCs w:val="21"/>
              </w:rPr>
              <w:lastRenderedPageBreak/>
              <w:t>其它</w:t>
            </w:r>
          </w:p>
        </w:tc>
        <w:tc>
          <w:tcPr>
            <w:tcW w:w="7184" w:type="dxa"/>
          </w:tcPr>
          <w:p w14:paraId="16D7BA45" w14:textId="77777777" w:rsidR="00D85CBB" w:rsidRDefault="00D85CBB" w:rsidP="009019FA">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9019FA">
        <w:tc>
          <w:tcPr>
            <w:tcW w:w="1940" w:type="dxa"/>
            <w:shd w:val="clear" w:color="auto" w:fill="F2F2F2" w:themeFill="background1" w:themeFillShade="F2"/>
          </w:tcPr>
          <w:p w14:paraId="4385FE00" w14:textId="77777777" w:rsidR="00300910" w:rsidRDefault="00300910" w:rsidP="009019FA">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9019FA">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9019FA">
        <w:tc>
          <w:tcPr>
            <w:tcW w:w="1940" w:type="dxa"/>
            <w:shd w:val="clear" w:color="auto" w:fill="F2F2F2" w:themeFill="background1" w:themeFillShade="F2"/>
          </w:tcPr>
          <w:p w14:paraId="78AB16C7" w14:textId="77777777" w:rsidR="00300910" w:rsidRDefault="00300910" w:rsidP="009019FA">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9019FA">
        <w:tc>
          <w:tcPr>
            <w:tcW w:w="1940" w:type="dxa"/>
            <w:shd w:val="clear" w:color="auto" w:fill="F2F2F2" w:themeFill="background1" w:themeFillShade="F2"/>
          </w:tcPr>
          <w:p w14:paraId="4AFBE9C0" w14:textId="77777777" w:rsidR="00300910" w:rsidRPr="00CD7BF1" w:rsidRDefault="00300910" w:rsidP="009019FA">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9019FA">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9019FA">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9019FA">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tc>
      </w:tr>
      <w:tr w:rsidR="00300910" w14:paraId="5B933FED" w14:textId="77777777" w:rsidTr="009019FA">
        <w:tc>
          <w:tcPr>
            <w:tcW w:w="1940" w:type="dxa"/>
            <w:shd w:val="clear" w:color="auto" w:fill="F2F2F2" w:themeFill="background1" w:themeFillShade="F2"/>
          </w:tcPr>
          <w:p w14:paraId="2B2ED132" w14:textId="77777777" w:rsidR="00300910" w:rsidRDefault="00300910" w:rsidP="009019FA">
            <w:pPr>
              <w:rPr>
                <w:rFonts w:eastAsia="微软雅黑" w:cs="Arial"/>
                <w:sz w:val="21"/>
                <w:szCs w:val="21"/>
              </w:rPr>
            </w:pPr>
            <w:r>
              <w:rPr>
                <w:rFonts w:eastAsia="微软雅黑" w:cs="Arial"/>
                <w:sz w:val="21"/>
                <w:szCs w:val="21"/>
              </w:rPr>
              <w:t>输出</w:t>
            </w:r>
          </w:p>
        </w:tc>
        <w:tc>
          <w:tcPr>
            <w:tcW w:w="7184" w:type="dxa"/>
          </w:tcPr>
          <w:p w14:paraId="3E1C37BE" w14:textId="77777777" w:rsidR="00300910" w:rsidRDefault="00300910" w:rsidP="009019FA">
            <w:pPr>
              <w:spacing w:before="60" w:after="60"/>
              <w:jc w:val="both"/>
              <w:rPr>
                <w:rFonts w:eastAsia="微软雅黑" w:cs="Arial"/>
                <w:color w:val="0000FF"/>
                <w:sz w:val="21"/>
                <w:szCs w:val="21"/>
              </w:rPr>
            </w:pPr>
          </w:p>
        </w:tc>
      </w:tr>
      <w:tr w:rsidR="00300910" w14:paraId="58972333" w14:textId="77777777" w:rsidTr="009019FA">
        <w:tc>
          <w:tcPr>
            <w:tcW w:w="1940" w:type="dxa"/>
            <w:shd w:val="clear" w:color="auto" w:fill="F2F2F2" w:themeFill="background1" w:themeFillShade="F2"/>
          </w:tcPr>
          <w:p w14:paraId="3B084103" w14:textId="77777777" w:rsidR="00300910" w:rsidRDefault="00300910" w:rsidP="009019FA">
            <w:pPr>
              <w:rPr>
                <w:rFonts w:eastAsia="微软雅黑" w:cs="Arial"/>
                <w:sz w:val="21"/>
                <w:szCs w:val="21"/>
              </w:rPr>
            </w:pPr>
            <w:r>
              <w:rPr>
                <w:rFonts w:eastAsia="微软雅黑" w:cs="Arial"/>
                <w:sz w:val="21"/>
                <w:szCs w:val="21"/>
              </w:rPr>
              <w:lastRenderedPageBreak/>
              <w:t>性能要求</w:t>
            </w:r>
          </w:p>
        </w:tc>
        <w:tc>
          <w:tcPr>
            <w:tcW w:w="7184" w:type="dxa"/>
          </w:tcPr>
          <w:p w14:paraId="46B2E8BB" w14:textId="77777777" w:rsidR="00300910" w:rsidRDefault="00300910" w:rsidP="009019FA">
            <w:pPr>
              <w:spacing w:before="60" w:after="60"/>
              <w:jc w:val="both"/>
              <w:rPr>
                <w:rFonts w:eastAsia="微软雅黑" w:cs="Arial"/>
                <w:color w:val="0000FF"/>
                <w:sz w:val="21"/>
                <w:szCs w:val="21"/>
              </w:rPr>
            </w:pPr>
          </w:p>
        </w:tc>
      </w:tr>
      <w:tr w:rsidR="00300910" w14:paraId="6F369619" w14:textId="77777777" w:rsidTr="009019FA">
        <w:tc>
          <w:tcPr>
            <w:tcW w:w="1940" w:type="dxa"/>
            <w:shd w:val="clear" w:color="auto" w:fill="F2F2F2" w:themeFill="background1" w:themeFillShade="F2"/>
          </w:tcPr>
          <w:p w14:paraId="392E507E" w14:textId="77777777" w:rsidR="00300910" w:rsidRDefault="00300910" w:rsidP="009019FA">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9019FA">
            <w:pPr>
              <w:spacing w:before="60" w:after="60"/>
              <w:jc w:val="both"/>
              <w:rPr>
                <w:rFonts w:eastAsia="微软雅黑" w:cs="Arial"/>
                <w:color w:val="0000FF"/>
                <w:sz w:val="21"/>
                <w:szCs w:val="21"/>
              </w:rPr>
            </w:pPr>
          </w:p>
        </w:tc>
      </w:tr>
      <w:tr w:rsidR="00300910" w14:paraId="40D8C0E7" w14:textId="77777777" w:rsidTr="009019FA">
        <w:tc>
          <w:tcPr>
            <w:tcW w:w="1940" w:type="dxa"/>
            <w:shd w:val="clear" w:color="auto" w:fill="F2F2F2" w:themeFill="background1" w:themeFillShade="F2"/>
          </w:tcPr>
          <w:p w14:paraId="1C291FD7" w14:textId="77777777" w:rsidR="00300910" w:rsidRDefault="00300910" w:rsidP="009019FA">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9019FA">
            <w:pPr>
              <w:spacing w:before="60" w:after="60"/>
              <w:jc w:val="both"/>
              <w:rPr>
                <w:rFonts w:eastAsia="微软雅黑" w:cs="Arial"/>
                <w:color w:val="0000FF"/>
                <w:sz w:val="21"/>
                <w:szCs w:val="21"/>
              </w:rPr>
            </w:pPr>
          </w:p>
        </w:tc>
      </w:tr>
      <w:tr w:rsidR="00300910" w14:paraId="2DFB19E0" w14:textId="77777777" w:rsidTr="009019FA">
        <w:tc>
          <w:tcPr>
            <w:tcW w:w="1940" w:type="dxa"/>
            <w:shd w:val="clear" w:color="auto" w:fill="F2F2F2" w:themeFill="background1" w:themeFillShade="F2"/>
          </w:tcPr>
          <w:p w14:paraId="566D2A45" w14:textId="77777777" w:rsidR="00300910" w:rsidRDefault="00300910" w:rsidP="009019FA">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9019FA">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r>
        <w:rPr>
          <w:rFonts w:hint="eastAsia"/>
        </w:rPr>
        <w:t>拒接来电</w:t>
      </w:r>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lastRenderedPageBreak/>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r>
        <w:rPr>
          <w:rFonts w:hint="eastAsia"/>
        </w:rPr>
        <w:t>管理通话</w:t>
      </w:r>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lastRenderedPageBreak/>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lastRenderedPageBreak/>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r>
        <w:rPr>
          <w:rFonts w:hint="eastAsia"/>
          <w:lang w:eastAsia="zh-CN"/>
        </w:rPr>
        <w:t>输入</w:t>
      </w:r>
      <w:r w:rsidR="00300910">
        <w:rPr>
          <w:rFonts w:hint="eastAsia"/>
        </w:rPr>
        <w:t>静音功能</w:t>
      </w:r>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9019FA">
        <w:tc>
          <w:tcPr>
            <w:tcW w:w="1940" w:type="dxa"/>
            <w:shd w:val="clear" w:color="auto" w:fill="F2F2F2" w:themeFill="background1" w:themeFillShade="F2"/>
          </w:tcPr>
          <w:p w14:paraId="64B6D7B3" w14:textId="77777777" w:rsidR="00300910" w:rsidRDefault="00300910" w:rsidP="009019FA">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9019FA">
        <w:tc>
          <w:tcPr>
            <w:tcW w:w="1940" w:type="dxa"/>
            <w:shd w:val="clear" w:color="auto" w:fill="F2F2F2" w:themeFill="background1" w:themeFillShade="F2"/>
          </w:tcPr>
          <w:p w14:paraId="69FC522E" w14:textId="77777777" w:rsidR="00300910" w:rsidRDefault="00300910" w:rsidP="009019FA">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9019FA">
        <w:tc>
          <w:tcPr>
            <w:tcW w:w="1940" w:type="dxa"/>
            <w:shd w:val="clear" w:color="auto" w:fill="F2F2F2" w:themeFill="background1" w:themeFillShade="F2"/>
          </w:tcPr>
          <w:p w14:paraId="4B9A798D" w14:textId="77777777" w:rsidR="00300910" w:rsidRDefault="00300910" w:rsidP="009019FA">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9019FA">
        <w:tc>
          <w:tcPr>
            <w:tcW w:w="1940" w:type="dxa"/>
            <w:shd w:val="clear" w:color="auto" w:fill="F2F2F2" w:themeFill="background1" w:themeFillShade="F2"/>
          </w:tcPr>
          <w:p w14:paraId="5F69AD2A" w14:textId="77777777" w:rsidR="00300910" w:rsidRDefault="00300910" w:rsidP="009019FA">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9019FA">
            <w:pPr>
              <w:spacing w:before="60" w:after="60"/>
              <w:jc w:val="both"/>
              <w:rPr>
                <w:rFonts w:eastAsia="微软雅黑" w:cs="Arial"/>
                <w:sz w:val="21"/>
                <w:szCs w:val="21"/>
              </w:rPr>
            </w:pPr>
          </w:p>
        </w:tc>
      </w:tr>
      <w:tr w:rsidR="00300910" w14:paraId="19F1B463" w14:textId="77777777" w:rsidTr="009019FA">
        <w:tc>
          <w:tcPr>
            <w:tcW w:w="1940" w:type="dxa"/>
            <w:shd w:val="clear" w:color="auto" w:fill="F2F2F2" w:themeFill="background1" w:themeFillShade="F2"/>
          </w:tcPr>
          <w:p w14:paraId="63F46421" w14:textId="77777777" w:rsidR="00300910" w:rsidRDefault="00300910" w:rsidP="009019FA">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9019FA">
            <w:pPr>
              <w:spacing w:before="60" w:after="60"/>
              <w:jc w:val="both"/>
              <w:rPr>
                <w:rFonts w:eastAsia="微软雅黑" w:cs="Arial"/>
                <w:sz w:val="21"/>
                <w:szCs w:val="21"/>
              </w:rPr>
            </w:pPr>
          </w:p>
        </w:tc>
      </w:tr>
      <w:tr w:rsidR="00300910" w14:paraId="31D114E8" w14:textId="77777777" w:rsidTr="009019FA">
        <w:tc>
          <w:tcPr>
            <w:tcW w:w="1940" w:type="dxa"/>
            <w:shd w:val="clear" w:color="auto" w:fill="F2F2F2" w:themeFill="background1" w:themeFillShade="F2"/>
          </w:tcPr>
          <w:p w14:paraId="68A203D8" w14:textId="77777777" w:rsidR="00300910" w:rsidRDefault="00300910" w:rsidP="009019FA">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9019FA">
            <w:pPr>
              <w:spacing w:before="60" w:after="60"/>
              <w:jc w:val="both"/>
              <w:rPr>
                <w:rFonts w:eastAsia="微软雅黑" w:cs="Arial"/>
                <w:sz w:val="21"/>
                <w:szCs w:val="21"/>
              </w:rPr>
            </w:pPr>
          </w:p>
        </w:tc>
      </w:tr>
      <w:tr w:rsidR="00300910" w14:paraId="48E1E7A5" w14:textId="77777777" w:rsidTr="009019FA">
        <w:tc>
          <w:tcPr>
            <w:tcW w:w="1940" w:type="dxa"/>
            <w:shd w:val="clear" w:color="auto" w:fill="F2F2F2" w:themeFill="background1" w:themeFillShade="F2"/>
          </w:tcPr>
          <w:p w14:paraId="3D1BD36F" w14:textId="77777777" w:rsidR="00300910" w:rsidRDefault="00300910" w:rsidP="009019FA">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9019FA">
            <w:pPr>
              <w:spacing w:before="60" w:after="60"/>
              <w:jc w:val="both"/>
              <w:rPr>
                <w:rFonts w:eastAsia="微软雅黑" w:cs="Arial"/>
                <w:sz w:val="21"/>
                <w:szCs w:val="21"/>
              </w:rPr>
            </w:pPr>
          </w:p>
        </w:tc>
      </w:tr>
      <w:tr w:rsidR="00300910" w14:paraId="0D21BD8B" w14:textId="77777777" w:rsidTr="009019FA">
        <w:tc>
          <w:tcPr>
            <w:tcW w:w="1940" w:type="dxa"/>
            <w:shd w:val="clear" w:color="auto" w:fill="F2F2F2" w:themeFill="background1" w:themeFillShade="F2"/>
          </w:tcPr>
          <w:p w14:paraId="1D80768A" w14:textId="77777777" w:rsidR="00300910" w:rsidRDefault="00300910" w:rsidP="009019FA">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9019FA">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r>
        <w:rPr>
          <w:rFonts w:hint="eastAsia"/>
        </w:rPr>
        <w:t>查看</w:t>
      </w:r>
      <w:r>
        <w:rPr>
          <w:rFonts w:hint="eastAsia"/>
          <w:lang w:eastAsia="zh-CN"/>
        </w:rPr>
        <w:t>通讯录</w:t>
      </w:r>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9019FA">
        <w:tc>
          <w:tcPr>
            <w:tcW w:w="1940" w:type="dxa"/>
            <w:shd w:val="clear" w:color="auto" w:fill="F2F2F2" w:themeFill="background1" w:themeFillShade="F2"/>
          </w:tcPr>
          <w:p w14:paraId="75F28468" w14:textId="77777777" w:rsidR="001221E2" w:rsidRDefault="001221E2" w:rsidP="009019FA">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9019FA">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9019FA">
        <w:tc>
          <w:tcPr>
            <w:tcW w:w="1940" w:type="dxa"/>
            <w:shd w:val="clear" w:color="auto" w:fill="F2F2F2" w:themeFill="background1" w:themeFillShade="F2"/>
          </w:tcPr>
          <w:p w14:paraId="02E9DF57" w14:textId="77777777" w:rsidR="001221E2" w:rsidRDefault="001221E2" w:rsidP="009019FA">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9019FA">
        <w:tc>
          <w:tcPr>
            <w:tcW w:w="1940" w:type="dxa"/>
            <w:shd w:val="clear" w:color="auto" w:fill="F2F2F2" w:themeFill="background1" w:themeFillShade="F2"/>
          </w:tcPr>
          <w:p w14:paraId="334E1728" w14:textId="77777777" w:rsidR="001221E2" w:rsidRDefault="001221E2" w:rsidP="009019FA">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9019FA">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9019FA">
        <w:tc>
          <w:tcPr>
            <w:tcW w:w="1940" w:type="dxa"/>
            <w:shd w:val="clear" w:color="auto" w:fill="F2F2F2" w:themeFill="background1" w:themeFillShade="F2"/>
          </w:tcPr>
          <w:p w14:paraId="218F14A2" w14:textId="77777777" w:rsidR="001221E2" w:rsidRDefault="001221E2" w:rsidP="009019FA">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lastRenderedPageBreak/>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7EF3E46" w14:textId="77777777" w:rsidR="001221E2" w:rsidRDefault="001221E2" w:rsidP="00F43D0D">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p w14:paraId="5034BBA0" w14:textId="792A763A" w:rsidR="001221E2" w:rsidRDefault="001221E2" w:rsidP="00F43D0D">
            <w:pPr>
              <w:pStyle w:val="aff9"/>
              <w:numPr>
                <w:ilvl w:val="1"/>
                <w:numId w:val="77"/>
              </w:numPr>
              <w:ind w:firstLineChars="0"/>
              <w:rPr>
                <w:rFonts w:ascii="Times New Roman" w:eastAsiaTheme="minorEastAsia" w:hAnsi="Times New Roman"/>
              </w:rPr>
            </w:pPr>
            <w:r>
              <w:rPr>
                <w:rFonts w:ascii="微软雅黑" w:eastAsia="微软雅黑" w:hAnsi="微软雅黑" w:cs="Arial" w:hint="eastAsia"/>
                <w:sz w:val="21"/>
                <w:szCs w:val="21"/>
              </w:rPr>
              <w:t>如果用户选择删除联系人，系统应删除通讯录联系人（参考删除通讯录联系人用例）</w:t>
            </w:r>
          </w:p>
          <w:p w14:paraId="120ECBCF" w14:textId="77777777" w:rsidR="001221E2" w:rsidRDefault="001221E2" w:rsidP="009019FA">
            <w:pPr>
              <w:spacing w:before="60" w:after="60"/>
              <w:jc w:val="both"/>
              <w:rPr>
                <w:rFonts w:eastAsia="微软雅黑" w:cs="Arial"/>
                <w:color w:val="0000FF"/>
                <w:sz w:val="21"/>
                <w:szCs w:val="21"/>
              </w:rPr>
            </w:pPr>
          </w:p>
        </w:tc>
      </w:tr>
      <w:tr w:rsidR="001221E2" w14:paraId="5F5620E4" w14:textId="77777777" w:rsidTr="009019FA">
        <w:tc>
          <w:tcPr>
            <w:tcW w:w="1940" w:type="dxa"/>
            <w:shd w:val="clear" w:color="auto" w:fill="F2F2F2" w:themeFill="background1" w:themeFillShade="F2"/>
          </w:tcPr>
          <w:p w14:paraId="0719CAE9" w14:textId="77777777" w:rsidR="001221E2" w:rsidRDefault="001221E2" w:rsidP="009019FA">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9019FA">
            <w:pPr>
              <w:spacing w:before="60" w:after="60"/>
              <w:jc w:val="both"/>
              <w:rPr>
                <w:rFonts w:eastAsia="微软雅黑" w:cs="Arial"/>
                <w:color w:val="0000FF"/>
                <w:sz w:val="21"/>
                <w:szCs w:val="21"/>
              </w:rPr>
            </w:pPr>
          </w:p>
        </w:tc>
      </w:tr>
      <w:tr w:rsidR="001221E2" w14:paraId="070A1999" w14:textId="77777777" w:rsidTr="009019FA">
        <w:tc>
          <w:tcPr>
            <w:tcW w:w="1940" w:type="dxa"/>
            <w:shd w:val="clear" w:color="auto" w:fill="F2F2F2" w:themeFill="background1" w:themeFillShade="F2"/>
          </w:tcPr>
          <w:p w14:paraId="0638AEA3" w14:textId="77777777" w:rsidR="001221E2" w:rsidRDefault="001221E2" w:rsidP="009019FA">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9019FA">
            <w:pPr>
              <w:spacing w:before="60" w:after="60"/>
              <w:jc w:val="both"/>
              <w:rPr>
                <w:rFonts w:eastAsia="微软雅黑" w:cs="Arial"/>
                <w:color w:val="0000FF"/>
                <w:sz w:val="21"/>
                <w:szCs w:val="21"/>
              </w:rPr>
            </w:pPr>
          </w:p>
        </w:tc>
      </w:tr>
      <w:tr w:rsidR="001221E2" w14:paraId="2D14BDDF" w14:textId="77777777" w:rsidTr="009019FA">
        <w:tc>
          <w:tcPr>
            <w:tcW w:w="1940" w:type="dxa"/>
            <w:shd w:val="clear" w:color="auto" w:fill="F2F2F2" w:themeFill="background1" w:themeFillShade="F2"/>
          </w:tcPr>
          <w:p w14:paraId="2984B5E9" w14:textId="77777777" w:rsidR="001221E2" w:rsidRDefault="001221E2" w:rsidP="009019FA">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9019FA">
            <w:pPr>
              <w:spacing w:before="60" w:after="60"/>
              <w:jc w:val="both"/>
              <w:rPr>
                <w:rFonts w:eastAsia="微软雅黑" w:cs="Arial"/>
                <w:color w:val="0000FF"/>
                <w:sz w:val="21"/>
                <w:szCs w:val="21"/>
              </w:rPr>
            </w:pPr>
          </w:p>
        </w:tc>
      </w:tr>
      <w:tr w:rsidR="001221E2" w14:paraId="21567F67" w14:textId="77777777" w:rsidTr="009019FA">
        <w:tc>
          <w:tcPr>
            <w:tcW w:w="1940" w:type="dxa"/>
            <w:shd w:val="clear" w:color="auto" w:fill="F2F2F2" w:themeFill="background1" w:themeFillShade="F2"/>
          </w:tcPr>
          <w:p w14:paraId="0FC4E17E" w14:textId="77777777" w:rsidR="001221E2" w:rsidRPr="001221E2" w:rsidRDefault="001221E2" w:rsidP="009019FA">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r>
        <w:rPr>
          <w:rFonts w:hint="eastAsia"/>
        </w:rPr>
        <w:t>查看通话记录</w:t>
      </w:r>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9019FA">
        <w:tc>
          <w:tcPr>
            <w:tcW w:w="1940" w:type="dxa"/>
            <w:shd w:val="clear" w:color="auto" w:fill="F2F2F2" w:themeFill="background1" w:themeFillShade="F2"/>
          </w:tcPr>
          <w:p w14:paraId="606381FA" w14:textId="77777777" w:rsidR="001221E2" w:rsidRDefault="001221E2" w:rsidP="009019FA">
            <w:pPr>
              <w:rPr>
                <w:rFonts w:eastAsia="微软雅黑" w:cs="Arial"/>
                <w:sz w:val="21"/>
                <w:szCs w:val="21"/>
              </w:rPr>
            </w:pPr>
            <w:r>
              <w:rPr>
                <w:rFonts w:eastAsia="微软雅黑" w:cs="Arial"/>
                <w:sz w:val="21"/>
                <w:szCs w:val="21"/>
              </w:rPr>
              <w:t>概述</w:t>
            </w:r>
          </w:p>
        </w:tc>
        <w:tc>
          <w:tcPr>
            <w:tcW w:w="7184" w:type="dxa"/>
          </w:tcPr>
          <w:p w14:paraId="647E2DE2" w14:textId="77777777" w:rsidR="001221E2" w:rsidRPr="001221E2" w:rsidRDefault="001221E2" w:rsidP="001221E2">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条通话记录，超过</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9019FA">
        <w:tc>
          <w:tcPr>
            <w:tcW w:w="1940" w:type="dxa"/>
            <w:shd w:val="clear" w:color="auto" w:fill="F2F2F2" w:themeFill="background1" w:themeFillShade="F2"/>
          </w:tcPr>
          <w:p w14:paraId="0D86693E" w14:textId="77777777" w:rsidR="001221E2" w:rsidRDefault="001221E2" w:rsidP="009019FA">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9019FA">
        <w:tc>
          <w:tcPr>
            <w:tcW w:w="1940" w:type="dxa"/>
            <w:shd w:val="clear" w:color="auto" w:fill="F2F2F2" w:themeFill="background1" w:themeFillShade="F2"/>
          </w:tcPr>
          <w:p w14:paraId="5AC51F54" w14:textId="77777777" w:rsidR="001221E2" w:rsidRDefault="001221E2" w:rsidP="009019FA">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hint="eastAsia"/>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9019FA">
        <w:tc>
          <w:tcPr>
            <w:tcW w:w="1940" w:type="dxa"/>
            <w:shd w:val="clear" w:color="auto" w:fill="F2F2F2" w:themeFill="background1" w:themeFillShade="F2"/>
          </w:tcPr>
          <w:p w14:paraId="41C9D471" w14:textId="77777777" w:rsidR="001221E2" w:rsidRDefault="001221E2" w:rsidP="009019FA">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9019FA">
            <w:pPr>
              <w:spacing w:before="60" w:after="60"/>
              <w:jc w:val="both"/>
              <w:rPr>
                <w:rFonts w:eastAsia="微软雅黑" w:cs="Arial"/>
                <w:color w:val="0000FF"/>
                <w:sz w:val="21"/>
                <w:szCs w:val="21"/>
              </w:rPr>
            </w:pPr>
          </w:p>
        </w:tc>
      </w:tr>
      <w:tr w:rsidR="001221E2" w14:paraId="0BC1107A" w14:textId="77777777" w:rsidTr="009019FA">
        <w:tc>
          <w:tcPr>
            <w:tcW w:w="1940" w:type="dxa"/>
            <w:shd w:val="clear" w:color="auto" w:fill="F2F2F2" w:themeFill="background1" w:themeFillShade="F2"/>
          </w:tcPr>
          <w:p w14:paraId="61162E7B" w14:textId="77777777" w:rsidR="001221E2" w:rsidRDefault="001221E2" w:rsidP="009019FA">
            <w:pPr>
              <w:rPr>
                <w:rFonts w:eastAsia="微软雅黑" w:cs="Arial"/>
                <w:sz w:val="21"/>
                <w:szCs w:val="21"/>
              </w:rPr>
            </w:pPr>
            <w:r>
              <w:rPr>
                <w:rFonts w:eastAsia="微软雅黑" w:cs="Arial"/>
                <w:sz w:val="21"/>
                <w:szCs w:val="21"/>
              </w:rPr>
              <w:t>性能要求</w:t>
            </w:r>
          </w:p>
        </w:tc>
        <w:tc>
          <w:tcPr>
            <w:tcW w:w="7184" w:type="dxa"/>
          </w:tcPr>
          <w:p w14:paraId="2B022137" w14:textId="77777777" w:rsidR="001221E2" w:rsidRDefault="001221E2" w:rsidP="009019FA">
            <w:pPr>
              <w:spacing w:before="60" w:after="60"/>
              <w:jc w:val="both"/>
              <w:rPr>
                <w:rFonts w:eastAsia="微软雅黑" w:cs="Arial"/>
                <w:color w:val="0000FF"/>
                <w:sz w:val="21"/>
                <w:szCs w:val="21"/>
              </w:rPr>
            </w:pPr>
          </w:p>
        </w:tc>
      </w:tr>
      <w:tr w:rsidR="001221E2" w14:paraId="2B0287F1" w14:textId="77777777" w:rsidTr="009019FA">
        <w:tc>
          <w:tcPr>
            <w:tcW w:w="1940" w:type="dxa"/>
            <w:shd w:val="clear" w:color="auto" w:fill="F2F2F2" w:themeFill="background1" w:themeFillShade="F2"/>
          </w:tcPr>
          <w:p w14:paraId="08A1D577" w14:textId="77777777" w:rsidR="001221E2" w:rsidRDefault="001221E2" w:rsidP="009019FA">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9019FA">
            <w:pPr>
              <w:spacing w:before="60" w:after="60"/>
              <w:jc w:val="both"/>
              <w:rPr>
                <w:rFonts w:eastAsia="微软雅黑" w:cs="Arial"/>
                <w:color w:val="0000FF"/>
                <w:sz w:val="21"/>
                <w:szCs w:val="21"/>
              </w:rPr>
            </w:pPr>
          </w:p>
        </w:tc>
      </w:tr>
      <w:tr w:rsidR="001221E2" w14:paraId="78FF27CB" w14:textId="77777777" w:rsidTr="009019FA">
        <w:tc>
          <w:tcPr>
            <w:tcW w:w="1940" w:type="dxa"/>
            <w:shd w:val="clear" w:color="auto" w:fill="F2F2F2" w:themeFill="background1" w:themeFillShade="F2"/>
          </w:tcPr>
          <w:p w14:paraId="1B2600BE" w14:textId="77777777" w:rsidR="001221E2" w:rsidRDefault="001221E2" w:rsidP="009019FA">
            <w:pPr>
              <w:rPr>
                <w:rFonts w:eastAsia="微软雅黑" w:cs="Arial"/>
                <w:sz w:val="21"/>
                <w:szCs w:val="21"/>
              </w:rPr>
            </w:pPr>
            <w:r>
              <w:rPr>
                <w:rFonts w:eastAsia="微软雅黑" w:cs="Arial"/>
                <w:sz w:val="21"/>
                <w:szCs w:val="21"/>
              </w:rPr>
              <w:lastRenderedPageBreak/>
              <w:t>对运行环境的影响</w:t>
            </w:r>
          </w:p>
        </w:tc>
        <w:tc>
          <w:tcPr>
            <w:tcW w:w="7184" w:type="dxa"/>
          </w:tcPr>
          <w:p w14:paraId="1BF74AD9" w14:textId="77777777" w:rsidR="001221E2" w:rsidRDefault="001221E2" w:rsidP="009019FA">
            <w:pPr>
              <w:spacing w:before="60" w:after="60"/>
              <w:jc w:val="both"/>
              <w:rPr>
                <w:rFonts w:eastAsia="微软雅黑" w:cs="Arial"/>
                <w:color w:val="0000FF"/>
                <w:sz w:val="21"/>
                <w:szCs w:val="21"/>
              </w:rPr>
            </w:pPr>
          </w:p>
        </w:tc>
      </w:tr>
      <w:tr w:rsidR="001221E2" w14:paraId="34819B75" w14:textId="77777777" w:rsidTr="009019FA">
        <w:tc>
          <w:tcPr>
            <w:tcW w:w="1940" w:type="dxa"/>
            <w:shd w:val="clear" w:color="auto" w:fill="F2F2F2" w:themeFill="background1" w:themeFillShade="F2"/>
          </w:tcPr>
          <w:p w14:paraId="6FA68317" w14:textId="77777777" w:rsidR="001221E2" w:rsidRDefault="001221E2" w:rsidP="009019FA">
            <w:pPr>
              <w:rPr>
                <w:rFonts w:eastAsia="微软雅黑" w:cs="Arial"/>
                <w:sz w:val="21"/>
                <w:szCs w:val="21"/>
              </w:rPr>
            </w:pPr>
            <w:r>
              <w:rPr>
                <w:rFonts w:eastAsia="微软雅黑" w:cs="Arial"/>
                <w:sz w:val="21"/>
                <w:szCs w:val="21"/>
              </w:rPr>
              <w:t>其它</w:t>
            </w:r>
          </w:p>
        </w:tc>
        <w:tc>
          <w:tcPr>
            <w:tcW w:w="7184" w:type="dxa"/>
          </w:tcPr>
          <w:p w14:paraId="61FFFC5E" w14:textId="77777777" w:rsidR="001221E2" w:rsidRDefault="001221E2" w:rsidP="009019FA">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r>
        <w:rPr>
          <w:rFonts w:hint="eastAsia"/>
        </w:rPr>
        <w:t>通讯录详情</w:t>
      </w:r>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9019FA">
        <w:tc>
          <w:tcPr>
            <w:tcW w:w="1940" w:type="dxa"/>
            <w:shd w:val="clear" w:color="auto" w:fill="F2F2F2" w:themeFill="background1" w:themeFillShade="F2"/>
          </w:tcPr>
          <w:p w14:paraId="7C4CE4C6" w14:textId="77777777" w:rsidR="001221E2" w:rsidRDefault="001221E2" w:rsidP="009019FA">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9019FA">
        <w:tc>
          <w:tcPr>
            <w:tcW w:w="1940" w:type="dxa"/>
            <w:shd w:val="clear" w:color="auto" w:fill="F2F2F2" w:themeFill="background1" w:themeFillShade="F2"/>
          </w:tcPr>
          <w:p w14:paraId="78FE4506" w14:textId="77777777" w:rsidR="001221E2" w:rsidRDefault="001221E2" w:rsidP="009019FA">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9019FA">
        <w:tc>
          <w:tcPr>
            <w:tcW w:w="1940" w:type="dxa"/>
            <w:shd w:val="clear" w:color="auto" w:fill="F2F2F2" w:themeFill="background1" w:themeFillShade="F2"/>
          </w:tcPr>
          <w:p w14:paraId="29482EE9" w14:textId="77777777" w:rsidR="001221E2" w:rsidRDefault="001221E2" w:rsidP="009019FA">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9019FA">
        <w:tc>
          <w:tcPr>
            <w:tcW w:w="1940" w:type="dxa"/>
            <w:shd w:val="clear" w:color="auto" w:fill="F2F2F2" w:themeFill="background1" w:themeFillShade="F2"/>
          </w:tcPr>
          <w:p w14:paraId="1AAB936A" w14:textId="77777777" w:rsidR="001221E2" w:rsidRDefault="001221E2" w:rsidP="009019FA">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9019FA">
            <w:pPr>
              <w:spacing w:before="60" w:after="60"/>
              <w:jc w:val="both"/>
              <w:rPr>
                <w:rFonts w:ascii="微软雅黑" w:eastAsia="微软雅黑" w:hAnsi="微软雅黑"/>
                <w:sz w:val="21"/>
                <w:szCs w:val="21"/>
              </w:rPr>
            </w:pPr>
          </w:p>
        </w:tc>
      </w:tr>
      <w:tr w:rsidR="001221E2" w14:paraId="35B2FC6D" w14:textId="77777777" w:rsidTr="009019FA">
        <w:tc>
          <w:tcPr>
            <w:tcW w:w="1940" w:type="dxa"/>
            <w:shd w:val="clear" w:color="auto" w:fill="F2F2F2" w:themeFill="background1" w:themeFillShade="F2"/>
          </w:tcPr>
          <w:p w14:paraId="6AD69C5F" w14:textId="77777777" w:rsidR="001221E2" w:rsidRDefault="001221E2" w:rsidP="009019FA">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9019FA">
            <w:pPr>
              <w:spacing w:before="60" w:after="60"/>
              <w:jc w:val="both"/>
              <w:rPr>
                <w:rFonts w:ascii="微软雅黑" w:eastAsia="微软雅黑" w:hAnsi="微软雅黑"/>
                <w:sz w:val="21"/>
                <w:szCs w:val="21"/>
              </w:rPr>
            </w:pPr>
          </w:p>
        </w:tc>
      </w:tr>
      <w:tr w:rsidR="001221E2" w14:paraId="325F58B3" w14:textId="77777777" w:rsidTr="009019FA">
        <w:tc>
          <w:tcPr>
            <w:tcW w:w="1940" w:type="dxa"/>
            <w:shd w:val="clear" w:color="auto" w:fill="F2F2F2" w:themeFill="background1" w:themeFillShade="F2"/>
          </w:tcPr>
          <w:p w14:paraId="2E8AB6B8" w14:textId="77777777" w:rsidR="001221E2" w:rsidRDefault="001221E2" w:rsidP="009019FA">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9019FA">
            <w:pPr>
              <w:spacing w:before="60" w:after="60"/>
              <w:jc w:val="both"/>
              <w:rPr>
                <w:rFonts w:ascii="微软雅黑" w:eastAsia="微软雅黑" w:hAnsi="微软雅黑"/>
                <w:sz w:val="21"/>
                <w:szCs w:val="21"/>
              </w:rPr>
            </w:pPr>
          </w:p>
        </w:tc>
      </w:tr>
      <w:tr w:rsidR="001221E2" w14:paraId="5A674496" w14:textId="77777777" w:rsidTr="009019FA">
        <w:tc>
          <w:tcPr>
            <w:tcW w:w="1940" w:type="dxa"/>
            <w:shd w:val="clear" w:color="auto" w:fill="F2F2F2" w:themeFill="background1" w:themeFillShade="F2"/>
          </w:tcPr>
          <w:p w14:paraId="0EDAA804" w14:textId="77777777" w:rsidR="001221E2" w:rsidRDefault="001221E2" w:rsidP="009019FA">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9019FA">
            <w:pPr>
              <w:spacing w:before="60" w:after="60"/>
              <w:jc w:val="both"/>
              <w:rPr>
                <w:rFonts w:ascii="微软雅黑" w:eastAsia="微软雅黑" w:hAnsi="微软雅黑"/>
                <w:sz w:val="21"/>
                <w:szCs w:val="21"/>
              </w:rPr>
            </w:pPr>
          </w:p>
        </w:tc>
      </w:tr>
      <w:tr w:rsidR="001221E2" w14:paraId="6ACB027D" w14:textId="77777777" w:rsidTr="009019FA">
        <w:tc>
          <w:tcPr>
            <w:tcW w:w="1940" w:type="dxa"/>
            <w:shd w:val="clear" w:color="auto" w:fill="F2F2F2" w:themeFill="background1" w:themeFillShade="F2"/>
          </w:tcPr>
          <w:p w14:paraId="46BF0C87" w14:textId="77777777" w:rsidR="001221E2" w:rsidRDefault="001221E2" w:rsidP="009019FA">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9019FA">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r>
        <w:rPr>
          <w:rFonts w:hint="eastAsia"/>
        </w:rPr>
        <w:t>通讯录查询</w:t>
      </w:r>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9019FA">
        <w:tc>
          <w:tcPr>
            <w:tcW w:w="1940" w:type="dxa"/>
            <w:shd w:val="clear" w:color="auto" w:fill="F2F2F2" w:themeFill="background1" w:themeFillShade="F2"/>
          </w:tcPr>
          <w:p w14:paraId="3B79BA75" w14:textId="77777777" w:rsidR="001221E2" w:rsidRDefault="001221E2" w:rsidP="009019FA">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9019FA">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9019FA">
        <w:tc>
          <w:tcPr>
            <w:tcW w:w="1940" w:type="dxa"/>
            <w:shd w:val="clear" w:color="auto" w:fill="F2F2F2" w:themeFill="background1" w:themeFillShade="F2"/>
          </w:tcPr>
          <w:p w14:paraId="2015FE90" w14:textId="77777777" w:rsidR="001221E2" w:rsidRDefault="001221E2" w:rsidP="009019FA">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9019FA">
        <w:tc>
          <w:tcPr>
            <w:tcW w:w="1940" w:type="dxa"/>
            <w:shd w:val="clear" w:color="auto" w:fill="F2F2F2" w:themeFill="background1" w:themeFillShade="F2"/>
          </w:tcPr>
          <w:p w14:paraId="6FC1D066" w14:textId="77777777" w:rsidR="001221E2" w:rsidRDefault="001221E2" w:rsidP="009019FA">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9019FA">
        <w:tc>
          <w:tcPr>
            <w:tcW w:w="1940" w:type="dxa"/>
            <w:shd w:val="clear" w:color="auto" w:fill="F2F2F2" w:themeFill="background1" w:themeFillShade="F2"/>
          </w:tcPr>
          <w:p w14:paraId="6F08E46A" w14:textId="77777777" w:rsidR="001221E2" w:rsidRDefault="001221E2" w:rsidP="009019FA">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9019FA">
            <w:pPr>
              <w:spacing w:before="60" w:after="60"/>
              <w:jc w:val="both"/>
              <w:rPr>
                <w:rFonts w:eastAsia="微软雅黑" w:cs="Arial"/>
                <w:sz w:val="21"/>
                <w:szCs w:val="21"/>
              </w:rPr>
            </w:pPr>
          </w:p>
        </w:tc>
      </w:tr>
      <w:tr w:rsidR="001221E2" w14:paraId="4ACB013B" w14:textId="77777777" w:rsidTr="009019FA">
        <w:tc>
          <w:tcPr>
            <w:tcW w:w="1940" w:type="dxa"/>
            <w:shd w:val="clear" w:color="auto" w:fill="F2F2F2" w:themeFill="background1" w:themeFillShade="F2"/>
          </w:tcPr>
          <w:p w14:paraId="4428509B" w14:textId="77777777" w:rsidR="001221E2" w:rsidRDefault="001221E2" w:rsidP="009019FA">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9019FA">
            <w:pPr>
              <w:spacing w:before="60" w:after="60"/>
              <w:jc w:val="both"/>
              <w:rPr>
                <w:rFonts w:eastAsia="微软雅黑" w:cs="Arial"/>
                <w:sz w:val="21"/>
                <w:szCs w:val="21"/>
              </w:rPr>
            </w:pPr>
          </w:p>
        </w:tc>
      </w:tr>
      <w:tr w:rsidR="001221E2" w14:paraId="7CC6CF2F" w14:textId="77777777" w:rsidTr="009019FA">
        <w:tc>
          <w:tcPr>
            <w:tcW w:w="1940" w:type="dxa"/>
            <w:shd w:val="clear" w:color="auto" w:fill="F2F2F2" w:themeFill="background1" w:themeFillShade="F2"/>
          </w:tcPr>
          <w:p w14:paraId="68FB21E7" w14:textId="77777777" w:rsidR="001221E2" w:rsidRDefault="001221E2" w:rsidP="009019FA">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9019FA">
            <w:pPr>
              <w:spacing w:before="60" w:after="60"/>
              <w:jc w:val="both"/>
              <w:rPr>
                <w:rFonts w:eastAsia="微软雅黑" w:cs="Arial"/>
                <w:sz w:val="21"/>
                <w:szCs w:val="21"/>
              </w:rPr>
            </w:pPr>
          </w:p>
        </w:tc>
      </w:tr>
      <w:tr w:rsidR="001221E2" w14:paraId="7E85CD1C" w14:textId="77777777" w:rsidTr="009019FA">
        <w:tc>
          <w:tcPr>
            <w:tcW w:w="1940" w:type="dxa"/>
            <w:shd w:val="clear" w:color="auto" w:fill="F2F2F2" w:themeFill="background1" w:themeFillShade="F2"/>
          </w:tcPr>
          <w:p w14:paraId="72074817" w14:textId="77777777" w:rsidR="001221E2" w:rsidRDefault="001221E2" w:rsidP="009019FA">
            <w:pPr>
              <w:rPr>
                <w:rFonts w:eastAsia="微软雅黑" w:cs="Arial"/>
                <w:sz w:val="21"/>
                <w:szCs w:val="21"/>
              </w:rPr>
            </w:pPr>
            <w:r>
              <w:rPr>
                <w:rFonts w:eastAsia="微软雅黑" w:cs="Arial"/>
                <w:sz w:val="21"/>
                <w:szCs w:val="21"/>
              </w:rPr>
              <w:t>对运行环境的影响</w:t>
            </w:r>
          </w:p>
        </w:tc>
        <w:tc>
          <w:tcPr>
            <w:tcW w:w="7184" w:type="dxa"/>
          </w:tcPr>
          <w:p w14:paraId="1C658AAD" w14:textId="77777777" w:rsidR="001221E2" w:rsidRPr="001221E2" w:rsidRDefault="001221E2" w:rsidP="009019FA">
            <w:pPr>
              <w:spacing w:before="60" w:after="60"/>
              <w:jc w:val="both"/>
              <w:rPr>
                <w:rFonts w:eastAsia="微软雅黑" w:cs="Arial"/>
                <w:sz w:val="21"/>
                <w:szCs w:val="21"/>
              </w:rPr>
            </w:pPr>
          </w:p>
        </w:tc>
      </w:tr>
      <w:tr w:rsidR="001221E2" w14:paraId="469F5D53" w14:textId="77777777" w:rsidTr="009019FA">
        <w:tc>
          <w:tcPr>
            <w:tcW w:w="1940" w:type="dxa"/>
            <w:shd w:val="clear" w:color="auto" w:fill="F2F2F2" w:themeFill="background1" w:themeFillShade="F2"/>
          </w:tcPr>
          <w:p w14:paraId="6E1AA933" w14:textId="77777777" w:rsidR="001221E2" w:rsidRDefault="001221E2" w:rsidP="009019FA">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lastRenderedPageBreak/>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bookmarkStart w:id="41" w:name="_GoBack"/>
      <w:bookmarkEnd w:id="41"/>
    </w:p>
    <w:p w14:paraId="30779DAA" w14:textId="77777777" w:rsidR="001221E2" w:rsidRDefault="001221E2" w:rsidP="001221E2">
      <w:pPr>
        <w:pStyle w:val="40"/>
      </w:pPr>
      <w:r>
        <w:rPr>
          <w:rFonts w:hint="eastAsia"/>
        </w:rPr>
        <w:t>删除通讯录</w:t>
      </w:r>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9019FA">
        <w:tc>
          <w:tcPr>
            <w:tcW w:w="1940" w:type="dxa"/>
            <w:shd w:val="clear" w:color="auto" w:fill="F2F2F2" w:themeFill="background1" w:themeFillShade="F2"/>
          </w:tcPr>
          <w:p w14:paraId="2685FEA8" w14:textId="77777777" w:rsidR="001221E2" w:rsidRDefault="001221E2" w:rsidP="009019FA">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9019FA">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9019FA">
        <w:tc>
          <w:tcPr>
            <w:tcW w:w="1940" w:type="dxa"/>
            <w:shd w:val="clear" w:color="auto" w:fill="F2F2F2" w:themeFill="background1" w:themeFillShade="F2"/>
          </w:tcPr>
          <w:p w14:paraId="57AB4568" w14:textId="77777777" w:rsidR="001221E2" w:rsidRDefault="001221E2" w:rsidP="009019FA">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9019FA">
        <w:tc>
          <w:tcPr>
            <w:tcW w:w="1940" w:type="dxa"/>
            <w:shd w:val="clear" w:color="auto" w:fill="F2F2F2" w:themeFill="background1" w:themeFillShade="F2"/>
          </w:tcPr>
          <w:p w14:paraId="3D7C4AE6" w14:textId="77777777" w:rsidR="001221E2" w:rsidRDefault="001221E2" w:rsidP="009019FA">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1D434B9"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用户在通讯录某联系人的详细界面选择删除联系人</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1F9725EA"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系统在系统通讯录中删除选择的联系人（注：该操作不会删除手机中的联系人）</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9019FA">
            <w:pPr>
              <w:widowControl w:val="0"/>
              <w:autoSpaceDE w:val="0"/>
              <w:autoSpaceDN w:val="0"/>
              <w:adjustRightInd w:val="0"/>
              <w:rPr>
                <w:rFonts w:eastAsia="微软雅黑" w:cs="Arial"/>
                <w:color w:val="0000FF"/>
                <w:sz w:val="21"/>
                <w:szCs w:val="21"/>
              </w:rPr>
            </w:pPr>
          </w:p>
        </w:tc>
      </w:tr>
      <w:tr w:rsidR="001221E2" w14:paraId="428A0D73" w14:textId="77777777" w:rsidTr="009019FA">
        <w:tc>
          <w:tcPr>
            <w:tcW w:w="1940" w:type="dxa"/>
            <w:shd w:val="clear" w:color="auto" w:fill="F2F2F2" w:themeFill="background1" w:themeFillShade="F2"/>
          </w:tcPr>
          <w:p w14:paraId="5DDBA0A5" w14:textId="77777777" w:rsidR="001221E2" w:rsidRDefault="001221E2" w:rsidP="009019FA">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9019FA">
            <w:pPr>
              <w:spacing w:before="60" w:after="60"/>
              <w:jc w:val="both"/>
              <w:rPr>
                <w:rFonts w:eastAsia="微软雅黑" w:cs="Arial"/>
                <w:color w:val="0000FF"/>
                <w:sz w:val="21"/>
                <w:szCs w:val="21"/>
              </w:rPr>
            </w:pPr>
          </w:p>
        </w:tc>
      </w:tr>
      <w:tr w:rsidR="001221E2" w14:paraId="3A23CA0D" w14:textId="77777777" w:rsidTr="009019FA">
        <w:tc>
          <w:tcPr>
            <w:tcW w:w="1940" w:type="dxa"/>
            <w:shd w:val="clear" w:color="auto" w:fill="F2F2F2" w:themeFill="background1" w:themeFillShade="F2"/>
          </w:tcPr>
          <w:p w14:paraId="4532C5A0" w14:textId="77777777" w:rsidR="001221E2" w:rsidRDefault="001221E2" w:rsidP="009019FA">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9019FA">
            <w:pPr>
              <w:spacing w:before="60" w:after="60"/>
              <w:jc w:val="both"/>
              <w:rPr>
                <w:rFonts w:eastAsia="微软雅黑" w:cs="Arial"/>
                <w:color w:val="0000FF"/>
                <w:sz w:val="21"/>
                <w:szCs w:val="21"/>
              </w:rPr>
            </w:pPr>
          </w:p>
        </w:tc>
      </w:tr>
      <w:tr w:rsidR="001221E2" w14:paraId="5A95E881" w14:textId="77777777" w:rsidTr="009019FA">
        <w:tc>
          <w:tcPr>
            <w:tcW w:w="1940" w:type="dxa"/>
            <w:shd w:val="clear" w:color="auto" w:fill="F2F2F2" w:themeFill="background1" w:themeFillShade="F2"/>
          </w:tcPr>
          <w:p w14:paraId="0A0B1C5C" w14:textId="77777777" w:rsidR="001221E2" w:rsidRDefault="001221E2" w:rsidP="009019FA">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9019FA">
            <w:pPr>
              <w:spacing w:before="60" w:after="60"/>
              <w:jc w:val="both"/>
              <w:rPr>
                <w:rFonts w:eastAsia="微软雅黑" w:cs="Arial"/>
                <w:color w:val="0000FF"/>
                <w:sz w:val="21"/>
                <w:szCs w:val="21"/>
              </w:rPr>
            </w:pPr>
          </w:p>
        </w:tc>
      </w:tr>
      <w:tr w:rsidR="001221E2" w14:paraId="5CB64E0D" w14:textId="77777777" w:rsidTr="009019FA">
        <w:tc>
          <w:tcPr>
            <w:tcW w:w="1940" w:type="dxa"/>
            <w:shd w:val="clear" w:color="auto" w:fill="F2F2F2" w:themeFill="background1" w:themeFillShade="F2"/>
          </w:tcPr>
          <w:p w14:paraId="44058324" w14:textId="77777777" w:rsidR="001221E2" w:rsidRDefault="001221E2" w:rsidP="009019FA">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9019FA">
            <w:pPr>
              <w:spacing w:before="60" w:after="60"/>
              <w:jc w:val="both"/>
              <w:rPr>
                <w:rFonts w:eastAsia="微软雅黑" w:cs="Arial"/>
                <w:color w:val="0000FF"/>
                <w:sz w:val="21"/>
                <w:szCs w:val="21"/>
              </w:rPr>
            </w:pPr>
          </w:p>
        </w:tc>
      </w:tr>
      <w:tr w:rsidR="001221E2" w14:paraId="2E3E6C1E" w14:textId="77777777" w:rsidTr="009019FA">
        <w:tc>
          <w:tcPr>
            <w:tcW w:w="1940" w:type="dxa"/>
            <w:shd w:val="clear" w:color="auto" w:fill="F2F2F2" w:themeFill="background1" w:themeFillShade="F2"/>
          </w:tcPr>
          <w:p w14:paraId="58DD2EC6" w14:textId="77777777" w:rsidR="001221E2" w:rsidRDefault="001221E2" w:rsidP="009019FA">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9019FA">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r>
        <w:rPr>
          <w:rFonts w:hint="eastAsia"/>
          <w:lang w:eastAsia="zh-CN"/>
        </w:rPr>
        <w:t>不同蓝牙设备的多路</w:t>
      </w:r>
      <w:r w:rsidR="00242398" w:rsidRPr="00242398">
        <w:rPr>
          <w:rFonts w:hint="eastAsia"/>
          <w:lang w:eastAsia="zh-CN"/>
        </w:rPr>
        <w:t>电话</w:t>
      </w:r>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9019FA">
        <w:tc>
          <w:tcPr>
            <w:tcW w:w="1940" w:type="dxa"/>
            <w:shd w:val="clear" w:color="auto" w:fill="F2F2F2" w:themeFill="background1" w:themeFillShade="F2"/>
          </w:tcPr>
          <w:p w14:paraId="646323DC" w14:textId="77777777" w:rsidR="00693B2B" w:rsidRDefault="00693B2B" w:rsidP="009019FA">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9019FA">
        <w:tc>
          <w:tcPr>
            <w:tcW w:w="1940" w:type="dxa"/>
            <w:shd w:val="clear" w:color="auto" w:fill="F2F2F2" w:themeFill="background1" w:themeFillShade="F2"/>
          </w:tcPr>
          <w:p w14:paraId="1A49AF74" w14:textId="77777777" w:rsidR="00693B2B" w:rsidRDefault="00693B2B" w:rsidP="009019FA">
            <w:pPr>
              <w:rPr>
                <w:rFonts w:eastAsia="微软雅黑" w:cs="Arial"/>
                <w:sz w:val="21"/>
                <w:szCs w:val="21"/>
              </w:rPr>
            </w:pPr>
            <w:r>
              <w:rPr>
                <w:rFonts w:eastAsia="微软雅黑" w:cs="Arial"/>
                <w:sz w:val="21"/>
                <w:szCs w:val="21"/>
              </w:rPr>
              <w:lastRenderedPageBreak/>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9019FA">
        <w:tc>
          <w:tcPr>
            <w:tcW w:w="1940" w:type="dxa"/>
            <w:shd w:val="clear" w:color="auto" w:fill="F2F2F2" w:themeFill="background1" w:themeFillShade="F2"/>
          </w:tcPr>
          <w:p w14:paraId="41126E39" w14:textId="77777777" w:rsidR="00693B2B" w:rsidRDefault="00693B2B" w:rsidP="009019FA">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9019FA">
        <w:tc>
          <w:tcPr>
            <w:tcW w:w="1940" w:type="dxa"/>
            <w:shd w:val="clear" w:color="auto" w:fill="F2F2F2" w:themeFill="background1" w:themeFillShade="F2"/>
          </w:tcPr>
          <w:p w14:paraId="582B6F24" w14:textId="77777777" w:rsidR="00693B2B" w:rsidRDefault="00693B2B" w:rsidP="009019FA">
            <w:pPr>
              <w:rPr>
                <w:rFonts w:eastAsia="微软雅黑" w:cs="Arial"/>
                <w:sz w:val="21"/>
                <w:szCs w:val="21"/>
              </w:rPr>
            </w:pPr>
            <w:r>
              <w:rPr>
                <w:rFonts w:eastAsia="微软雅黑" w:cs="Arial"/>
                <w:sz w:val="21"/>
                <w:szCs w:val="21"/>
              </w:rPr>
              <w:t>输出</w:t>
            </w:r>
          </w:p>
        </w:tc>
        <w:tc>
          <w:tcPr>
            <w:tcW w:w="7184" w:type="dxa"/>
          </w:tcPr>
          <w:p w14:paraId="1553A759" w14:textId="77777777" w:rsidR="00693B2B" w:rsidRDefault="00693B2B" w:rsidP="009019FA">
            <w:pPr>
              <w:spacing w:before="60" w:after="60"/>
              <w:jc w:val="both"/>
              <w:rPr>
                <w:rFonts w:eastAsia="微软雅黑" w:cs="Arial"/>
                <w:color w:val="0000FF"/>
                <w:sz w:val="21"/>
                <w:szCs w:val="21"/>
              </w:rPr>
            </w:pPr>
          </w:p>
        </w:tc>
      </w:tr>
      <w:tr w:rsidR="00693B2B" w14:paraId="4BD4983C" w14:textId="77777777" w:rsidTr="009019FA">
        <w:tc>
          <w:tcPr>
            <w:tcW w:w="1940" w:type="dxa"/>
            <w:shd w:val="clear" w:color="auto" w:fill="F2F2F2" w:themeFill="background1" w:themeFillShade="F2"/>
          </w:tcPr>
          <w:p w14:paraId="6F2BEA1D" w14:textId="77777777" w:rsidR="00693B2B" w:rsidRDefault="00693B2B" w:rsidP="009019FA">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9019FA">
            <w:pPr>
              <w:spacing w:before="60" w:after="60"/>
              <w:jc w:val="both"/>
              <w:rPr>
                <w:rFonts w:eastAsia="微软雅黑" w:cs="Arial"/>
                <w:color w:val="0000FF"/>
                <w:sz w:val="21"/>
                <w:szCs w:val="21"/>
              </w:rPr>
            </w:pPr>
          </w:p>
        </w:tc>
      </w:tr>
      <w:tr w:rsidR="00693B2B" w14:paraId="61E0F364" w14:textId="77777777" w:rsidTr="009019FA">
        <w:tc>
          <w:tcPr>
            <w:tcW w:w="1940" w:type="dxa"/>
            <w:shd w:val="clear" w:color="auto" w:fill="F2F2F2" w:themeFill="background1" w:themeFillShade="F2"/>
          </w:tcPr>
          <w:p w14:paraId="35E11E8D" w14:textId="77777777" w:rsidR="00693B2B" w:rsidRDefault="00693B2B" w:rsidP="009019FA">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9019FA">
            <w:pPr>
              <w:spacing w:before="60" w:after="60"/>
              <w:jc w:val="both"/>
              <w:rPr>
                <w:rFonts w:eastAsia="微软雅黑" w:cs="Arial"/>
                <w:color w:val="0000FF"/>
                <w:sz w:val="21"/>
                <w:szCs w:val="21"/>
              </w:rPr>
            </w:pPr>
          </w:p>
        </w:tc>
      </w:tr>
      <w:tr w:rsidR="00693B2B" w14:paraId="445D6B92" w14:textId="77777777" w:rsidTr="009019FA">
        <w:tc>
          <w:tcPr>
            <w:tcW w:w="1940" w:type="dxa"/>
            <w:shd w:val="clear" w:color="auto" w:fill="F2F2F2" w:themeFill="background1" w:themeFillShade="F2"/>
          </w:tcPr>
          <w:p w14:paraId="0DE63692" w14:textId="77777777" w:rsidR="00693B2B" w:rsidRDefault="00693B2B" w:rsidP="009019FA">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9019FA">
            <w:pPr>
              <w:spacing w:before="60" w:after="60"/>
              <w:jc w:val="both"/>
              <w:rPr>
                <w:rFonts w:eastAsia="微软雅黑" w:cs="Arial"/>
                <w:color w:val="0000FF"/>
                <w:sz w:val="21"/>
                <w:szCs w:val="21"/>
              </w:rPr>
            </w:pPr>
          </w:p>
        </w:tc>
      </w:tr>
      <w:tr w:rsidR="00693B2B" w14:paraId="56752318" w14:textId="77777777" w:rsidTr="009019FA">
        <w:tc>
          <w:tcPr>
            <w:tcW w:w="1940" w:type="dxa"/>
            <w:shd w:val="clear" w:color="auto" w:fill="F2F2F2" w:themeFill="background1" w:themeFillShade="F2"/>
          </w:tcPr>
          <w:p w14:paraId="4EF49A2D" w14:textId="77777777" w:rsidR="00693B2B" w:rsidRDefault="00693B2B" w:rsidP="009019FA">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9019FA">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42" w:name="_Toc459128597"/>
      <w:bookmarkStart w:id="43" w:name="_Toc448484051"/>
      <w:bookmarkStart w:id="44" w:name="_Toc25323964"/>
      <w:bookmarkStart w:id="45" w:name="_Toc33115875"/>
      <w:bookmarkEnd w:id="42"/>
      <w:bookmarkEnd w:id="43"/>
      <w:r>
        <w:rPr>
          <w:rFonts w:eastAsia="微软雅黑" w:cs="Arial" w:hint="eastAsia"/>
          <w:lang w:eastAsia="zh-CN"/>
        </w:rPr>
        <w:lastRenderedPageBreak/>
        <w:t>系统</w:t>
      </w:r>
      <w:bookmarkEnd w:id="44"/>
      <w:r>
        <w:rPr>
          <w:rFonts w:eastAsia="微软雅黑" w:cs="Arial" w:hint="eastAsia"/>
          <w:lang w:eastAsia="zh-CN"/>
        </w:rPr>
        <w:t>边界</w:t>
      </w:r>
      <w:bookmarkEnd w:id="45"/>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6"/>
      <w:footerReference w:type="default" r:id="rId57"/>
      <w:pgSz w:w="12240" w:h="15840"/>
      <w:pgMar w:top="2157" w:right="1080" w:bottom="1618" w:left="126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E52D8" w16cid:durableId="2210EB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FAA81" w14:textId="77777777" w:rsidR="00E2178A" w:rsidRDefault="00E2178A">
      <w:r>
        <w:separator/>
      </w:r>
    </w:p>
  </w:endnote>
  <w:endnote w:type="continuationSeparator" w:id="0">
    <w:p w14:paraId="31BB1A45" w14:textId="77777777" w:rsidR="00E2178A" w:rsidRDefault="00E2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27846E93" w:rsidR="0085657F" w:rsidRDefault="0085657F">
        <w:pPr>
          <w:pStyle w:val="af3"/>
          <w:jc w:val="right"/>
        </w:pPr>
        <w:r>
          <w:fldChar w:fldCharType="begin"/>
        </w:r>
        <w:r>
          <w:instrText>PAGE   \* MERGEFORMAT</w:instrText>
        </w:r>
        <w:r>
          <w:fldChar w:fldCharType="separate"/>
        </w:r>
        <w:r w:rsidR="00A912EC" w:rsidRPr="00A912EC">
          <w:rPr>
            <w:noProof/>
            <w:lang w:val="zh-CN"/>
          </w:rPr>
          <w:t>45</w:t>
        </w:r>
        <w:r>
          <w:fldChar w:fldCharType="end"/>
        </w:r>
      </w:p>
    </w:sdtContent>
  </w:sdt>
  <w:p w14:paraId="2D34DC3E" w14:textId="77777777" w:rsidR="0085657F" w:rsidRDefault="0085657F">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01154" w14:textId="77777777" w:rsidR="00E2178A" w:rsidRDefault="00E2178A">
      <w:r>
        <w:separator/>
      </w:r>
    </w:p>
  </w:footnote>
  <w:footnote w:type="continuationSeparator" w:id="0">
    <w:p w14:paraId="752BFB24" w14:textId="77777777" w:rsidR="00E2178A" w:rsidRDefault="00E217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85657F" w:rsidRDefault="0085657F">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85657F" w:rsidRDefault="0085657F">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0"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1"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3"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7"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0"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5"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8"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0"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4"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6"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7"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79"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1"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6"/>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0"/>
  </w:num>
  <w:num w:numId="12">
    <w:abstractNumId w:val="25"/>
  </w:num>
  <w:num w:numId="13">
    <w:abstractNumId w:val="40"/>
  </w:num>
  <w:num w:numId="14">
    <w:abstractNumId w:val="59"/>
  </w:num>
  <w:num w:numId="15">
    <w:abstractNumId w:val="49"/>
  </w:num>
  <w:num w:numId="16">
    <w:abstractNumId w:val="34"/>
  </w:num>
  <w:num w:numId="17">
    <w:abstractNumId w:val="51"/>
  </w:num>
  <w:num w:numId="18">
    <w:abstractNumId w:val="60"/>
  </w:num>
  <w:num w:numId="19">
    <w:abstractNumId w:val="44"/>
  </w:num>
  <w:num w:numId="20">
    <w:abstractNumId w:val="6"/>
  </w:num>
  <w:num w:numId="21">
    <w:abstractNumId w:val="32"/>
  </w:num>
  <w:num w:numId="22">
    <w:abstractNumId w:val="16"/>
  </w:num>
  <w:num w:numId="23">
    <w:abstractNumId w:val="64"/>
  </w:num>
  <w:num w:numId="24">
    <w:abstractNumId w:val="52"/>
  </w:num>
  <w:num w:numId="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6"/>
  </w:num>
  <w:num w:numId="30">
    <w:abstractNumId w:val="78"/>
  </w:num>
  <w:num w:numId="31">
    <w:abstractNumId w:val="80"/>
  </w:num>
  <w:num w:numId="32">
    <w:abstractNumId w:val="26"/>
  </w:num>
  <w:num w:numId="33">
    <w:abstractNumId w:val="0"/>
  </w:num>
  <w:num w:numId="34">
    <w:abstractNumId w:val="53"/>
  </w:num>
  <w:num w:numId="35">
    <w:abstractNumId w:val="69"/>
  </w:num>
  <w:num w:numId="36">
    <w:abstractNumId w:val="74"/>
  </w:num>
  <w:num w:numId="37">
    <w:abstractNumId w:val="62"/>
  </w:num>
  <w:num w:numId="38">
    <w:abstractNumId w:val="55"/>
  </w:num>
  <w:num w:numId="39">
    <w:abstractNumId w:val="31"/>
  </w:num>
  <w:num w:numId="40">
    <w:abstractNumId w:val="43"/>
  </w:num>
  <w:num w:numId="41">
    <w:abstractNumId w:val="10"/>
  </w:num>
  <w:num w:numId="42">
    <w:abstractNumId w:val="39"/>
  </w:num>
  <w:num w:numId="43">
    <w:abstractNumId w:val="77"/>
  </w:num>
  <w:num w:numId="44">
    <w:abstractNumId w:val="28"/>
  </w:num>
  <w:num w:numId="45">
    <w:abstractNumId w:val="24"/>
  </w:num>
  <w:num w:numId="46">
    <w:abstractNumId w:val="27"/>
  </w:num>
  <w:num w:numId="47">
    <w:abstractNumId w:val="84"/>
  </w:num>
  <w:num w:numId="48">
    <w:abstractNumId w:val="73"/>
  </w:num>
  <w:num w:numId="49">
    <w:abstractNumId w:val="48"/>
  </w:num>
  <w:num w:numId="50">
    <w:abstractNumId w:val="45"/>
  </w:num>
  <w:num w:numId="51">
    <w:abstractNumId w:val="72"/>
  </w:num>
  <w:num w:numId="52">
    <w:abstractNumId w:val="67"/>
  </w:num>
  <w:num w:numId="53">
    <w:abstractNumId w:val="21"/>
  </w:num>
  <w:num w:numId="54">
    <w:abstractNumId w:val="75"/>
  </w:num>
  <w:num w:numId="55">
    <w:abstractNumId w:val="63"/>
  </w:num>
  <w:num w:numId="56">
    <w:abstractNumId w:val="12"/>
  </w:num>
  <w:num w:numId="57">
    <w:abstractNumId w:val="58"/>
  </w:num>
  <w:num w:numId="58">
    <w:abstractNumId w:val="20"/>
  </w:num>
  <w:num w:numId="59">
    <w:abstractNumId w:val="46"/>
  </w:num>
  <w:num w:numId="60">
    <w:abstractNumId w:val="83"/>
  </w:num>
  <w:num w:numId="61">
    <w:abstractNumId w:val="37"/>
  </w:num>
  <w:num w:numId="62">
    <w:abstractNumId w:val="7"/>
  </w:num>
  <w:num w:numId="63">
    <w:abstractNumId w:val="79"/>
  </w:num>
  <w:num w:numId="64">
    <w:abstractNumId w:val="85"/>
  </w:num>
  <w:num w:numId="65">
    <w:abstractNumId w:val="71"/>
  </w:num>
  <w:num w:numId="66">
    <w:abstractNumId w:val="54"/>
  </w:num>
  <w:num w:numId="67">
    <w:abstractNumId w:val="22"/>
  </w:num>
  <w:num w:numId="68">
    <w:abstractNumId w:val="14"/>
  </w:num>
  <w:num w:numId="69">
    <w:abstractNumId w:val="65"/>
  </w:num>
  <w:num w:numId="70">
    <w:abstractNumId w:val="35"/>
  </w:num>
  <w:num w:numId="71">
    <w:abstractNumId w:val="66"/>
  </w:num>
  <w:num w:numId="72">
    <w:abstractNumId w:val="13"/>
  </w:num>
  <w:num w:numId="73">
    <w:abstractNumId w:val="18"/>
  </w:num>
  <w:num w:numId="74">
    <w:abstractNumId w:val="82"/>
  </w:num>
  <w:num w:numId="75">
    <w:abstractNumId w:val="41"/>
  </w:num>
  <w:num w:numId="76">
    <w:abstractNumId w:val="19"/>
  </w:num>
  <w:num w:numId="77">
    <w:abstractNumId w:val="17"/>
  </w:num>
  <w:num w:numId="78">
    <w:abstractNumId w:val="11"/>
  </w:num>
  <w:num w:numId="79">
    <w:abstractNumId w:val="33"/>
  </w:num>
  <w:num w:numId="80">
    <w:abstractNumId w:val="70"/>
  </w:num>
  <w:num w:numId="81">
    <w:abstractNumId w:val="38"/>
  </w:num>
  <w:num w:numId="82">
    <w:abstractNumId w:val="57"/>
  </w:num>
  <w:num w:numId="83">
    <w:abstractNumId w:val="47"/>
  </w:num>
  <w:num w:numId="84">
    <w:abstractNumId w:val="61"/>
  </w:num>
  <w:num w:numId="85">
    <w:abstractNumId w:val="9"/>
  </w:num>
  <w:num w:numId="86">
    <w:abstractNumId w:val="8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5A06"/>
    <w:rsid w:val="0003720C"/>
    <w:rsid w:val="00037A40"/>
    <w:rsid w:val="00040A57"/>
    <w:rsid w:val="000433AA"/>
    <w:rsid w:val="00050057"/>
    <w:rsid w:val="00054831"/>
    <w:rsid w:val="000551CC"/>
    <w:rsid w:val="000557B3"/>
    <w:rsid w:val="000565C0"/>
    <w:rsid w:val="000617FB"/>
    <w:rsid w:val="00062402"/>
    <w:rsid w:val="00062C04"/>
    <w:rsid w:val="00062F42"/>
    <w:rsid w:val="0006688E"/>
    <w:rsid w:val="000735F9"/>
    <w:rsid w:val="000759C7"/>
    <w:rsid w:val="00075B61"/>
    <w:rsid w:val="00080B2C"/>
    <w:rsid w:val="00082A60"/>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C6D"/>
    <w:rsid w:val="000C215E"/>
    <w:rsid w:val="000C3118"/>
    <w:rsid w:val="000C549E"/>
    <w:rsid w:val="000C5601"/>
    <w:rsid w:val="000C5A41"/>
    <w:rsid w:val="000C7217"/>
    <w:rsid w:val="000D0D6A"/>
    <w:rsid w:val="000E29DE"/>
    <w:rsid w:val="000E61D9"/>
    <w:rsid w:val="000E7E91"/>
    <w:rsid w:val="000F235C"/>
    <w:rsid w:val="000F2BB0"/>
    <w:rsid w:val="000F5F0C"/>
    <w:rsid w:val="00100D1F"/>
    <w:rsid w:val="0010119E"/>
    <w:rsid w:val="0010547F"/>
    <w:rsid w:val="001056AD"/>
    <w:rsid w:val="0010602F"/>
    <w:rsid w:val="00113279"/>
    <w:rsid w:val="00113FA1"/>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64CA"/>
    <w:rsid w:val="00176CCA"/>
    <w:rsid w:val="001846CC"/>
    <w:rsid w:val="00187C1C"/>
    <w:rsid w:val="0019111B"/>
    <w:rsid w:val="001923F5"/>
    <w:rsid w:val="00193BDA"/>
    <w:rsid w:val="00194E66"/>
    <w:rsid w:val="00197932"/>
    <w:rsid w:val="001A6AA2"/>
    <w:rsid w:val="001A73AD"/>
    <w:rsid w:val="001B7656"/>
    <w:rsid w:val="001B77F7"/>
    <w:rsid w:val="001B7812"/>
    <w:rsid w:val="001B7E9E"/>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6F7B"/>
    <w:rsid w:val="002576B0"/>
    <w:rsid w:val="00260E5F"/>
    <w:rsid w:val="002623F2"/>
    <w:rsid w:val="002628B5"/>
    <w:rsid w:val="00263819"/>
    <w:rsid w:val="00266DA5"/>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BED"/>
    <w:rsid w:val="002D2E7E"/>
    <w:rsid w:val="002D2EAA"/>
    <w:rsid w:val="002D720A"/>
    <w:rsid w:val="002D791F"/>
    <w:rsid w:val="002E48D1"/>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51EC"/>
    <w:rsid w:val="00380EB1"/>
    <w:rsid w:val="003810AF"/>
    <w:rsid w:val="00381A52"/>
    <w:rsid w:val="00381C32"/>
    <w:rsid w:val="00385826"/>
    <w:rsid w:val="0038630E"/>
    <w:rsid w:val="00387B3D"/>
    <w:rsid w:val="00387CA2"/>
    <w:rsid w:val="00391908"/>
    <w:rsid w:val="003924C0"/>
    <w:rsid w:val="00393FA1"/>
    <w:rsid w:val="003959F1"/>
    <w:rsid w:val="003A5ABE"/>
    <w:rsid w:val="003A761E"/>
    <w:rsid w:val="003B0644"/>
    <w:rsid w:val="003B0D34"/>
    <w:rsid w:val="003C28BB"/>
    <w:rsid w:val="003C4B6E"/>
    <w:rsid w:val="003C7C11"/>
    <w:rsid w:val="003D2D99"/>
    <w:rsid w:val="003D2F39"/>
    <w:rsid w:val="003D2FD7"/>
    <w:rsid w:val="003E036F"/>
    <w:rsid w:val="003E0D88"/>
    <w:rsid w:val="003E3785"/>
    <w:rsid w:val="003F2D0F"/>
    <w:rsid w:val="003F563C"/>
    <w:rsid w:val="003F590F"/>
    <w:rsid w:val="004000BB"/>
    <w:rsid w:val="0040125B"/>
    <w:rsid w:val="00404D92"/>
    <w:rsid w:val="0040555E"/>
    <w:rsid w:val="00410337"/>
    <w:rsid w:val="00411133"/>
    <w:rsid w:val="00411A30"/>
    <w:rsid w:val="0041373D"/>
    <w:rsid w:val="00416114"/>
    <w:rsid w:val="00420661"/>
    <w:rsid w:val="004208F4"/>
    <w:rsid w:val="00420E6F"/>
    <w:rsid w:val="00421544"/>
    <w:rsid w:val="00422AD9"/>
    <w:rsid w:val="00424FA8"/>
    <w:rsid w:val="00426BE1"/>
    <w:rsid w:val="00427411"/>
    <w:rsid w:val="00427FA1"/>
    <w:rsid w:val="0044023E"/>
    <w:rsid w:val="00441118"/>
    <w:rsid w:val="00443153"/>
    <w:rsid w:val="0044328D"/>
    <w:rsid w:val="00444041"/>
    <w:rsid w:val="004456F5"/>
    <w:rsid w:val="00446AD6"/>
    <w:rsid w:val="00455BF7"/>
    <w:rsid w:val="004615E8"/>
    <w:rsid w:val="00461A18"/>
    <w:rsid w:val="0046280C"/>
    <w:rsid w:val="00463693"/>
    <w:rsid w:val="00465826"/>
    <w:rsid w:val="00467BFE"/>
    <w:rsid w:val="00473533"/>
    <w:rsid w:val="0047461C"/>
    <w:rsid w:val="004809CF"/>
    <w:rsid w:val="004820BB"/>
    <w:rsid w:val="00486054"/>
    <w:rsid w:val="00490CEC"/>
    <w:rsid w:val="00494916"/>
    <w:rsid w:val="0049644F"/>
    <w:rsid w:val="00497EE4"/>
    <w:rsid w:val="004A0A4D"/>
    <w:rsid w:val="004A1413"/>
    <w:rsid w:val="004A25C1"/>
    <w:rsid w:val="004A2A6B"/>
    <w:rsid w:val="004A76CB"/>
    <w:rsid w:val="004B3440"/>
    <w:rsid w:val="004B391D"/>
    <w:rsid w:val="004B5130"/>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7CBE"/>
    <w:rsid w:val="005417EE"/>
    <w:rsid w:val="0054524A"/>
    <w:rsid w:val="0054579F"/>
    <w:rsid w:val="00556C29"/>
    <w:rsid w:val="0056268B"/>
    <w:rsid w:val="00575200"/>
    <w:rsid w:val="00580972"/>
    <w:rsid w:val="005834B2"/>
    <w:rsid w:val="00583D92"/>
    <w:rsid w:val="005849DA"/>
    <w:rsid w:val="00594E28"/>
    <w:rsid w:val="005956E8"/>
    <w:rsid w:val="00597E13"/>
    <w:rsid w:val="005A2793"/>
    <w:rsid w:val="005A3CEF"/>
    <w:rsid w:val="005A6964"/>
    <w:rsid w:val="005A7BFD"/>
    <w:rsid w:val="005B1248"/>
    <w:rsid w:val="005B205D"/>
    <w:rsid w:val="005B22A0"/>
    <w:rsid w:val="005B4FC9"/>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4E63"/>
    <w:rsid w:val="00646BBA"/>
    <w:rsid w:val="006565D4"/>
    <w:rsid w:val="006572F6"/>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B2B"/>
    <w:rsid w:val="00695E1B"/>
    <w:rsid w:val="00695E9B"/>
    <w:rsid w:val="006979F0"/>
    <w:rsid w:val="006A4637"/>
    <w:rsid w:val="006A4C3B"/>
    <w:rsid w:val="006A6198"/>
    <w:rsid w:val="006B058E"/>
    <w:rsid w:val="006B0B64"/>
    <w:rsid w:val="006B3E3B"/>
    <w:rsid w:val="006B478F"/>
    <w:rsid w:val="006B6AD6"/>
    <w:rsid w:val="006C06D1"/>
    <w:rsid w:val="006C4410"/>
    <w:rsid w:val="006C4AC6"/>
    <w:rsid w:val="006E1ED6"/>
    <w:rsid w:val="006E3954"/>
    <w:rsid w:val="006E54C6"/>
    <w:rsid w:val="006E7A6D"/>
    <w:rsid w:val="006F04BF"/>
    <w:rsid w:val="006F0705"/>
    <w:rsid w:val="006F1441"/>
    <w:rsid w:val="006F20AB"/>
    <w:rsid w:val="006F22E5"/>
    <w:rsid w:val="006F54C8"/>
    <w:rsid w:val="006F568C"/>
    <w:rsid w:val="006F5906"/>
    <w:rsid w:val="00704A72"/>
    <w:rsid w:val="00705197"/>
    <w:rsid w:val="007078C9"/>
    <w:rsid w:val="007107F2"/>
    <w:rsid w:val="0071105F"/>
    <w:rsid w:val="007145C1"/>
    <w:rsid w:val="00715A2D"/>
    <w:rsid w:val="00715B3E"/>
    <w:rsid w:val="00720E71"/>
    <w:rsid w:val="00722104"/>
    <w:rsid w:val="007257E4"/>
    <w:rsid w:val="00727747"/>
    <w:rsid w:val="0073190E"/>
    <w:rsid w:val="00734D43"/>
    <w:rsid w:val="007402FB"/>
    <w:rsid w:val="0074094C"/>
    <w:rsid w:val="00741474"/>
    <w:rsid w:val="00741839"/>
    <w:rsid w:val="00742DDC"/>
    <w:rsid w:val="00745902"/>
    <w:rsid w:val="00745EC4"/>
    <w:rsid w:val="0074756B"/>
    <w:rsid w:val="00747C8A"/>
    <w:rsid w:val="00750AAA"/>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7653"/>
    <w:rsid w:val="007D03DC"/>
    <w:rsid w:val="007D112F"/>
    <w:rsid w:val="007E184B"/>
    <w:rsid w:val="007E58C8"/>
    <w:rsid w:val="007F0E24"/>
    <w:rsid w:val="007F1115"/>
    <w:rsid w:val="007F3CA0"/>
    <w:rsid w:val="007F4267"/>
    <w:rsid w:val="00802103"/>
    <w:rsid w:val="00803917"/>
    <w:rsid w:val="008040C4"/>
    <w:rsid w:val="00810422"/>
    <w:rsid w:val="00812CF5"/>
    <w:rsid w:val="00814332"/>
    <w:rsid w:val="0082099F"/>
    <w:rsid w:val="00822D86"/>
    <w:rsid w:val="00825D4D"/>
    <w:rsid w:val="008268F9"/>
    <w:rsid w:val="00827A30"/>
    <w:rsid w:val="00830305"/>
    <w:rsid w:val="0083084F"/>
    <w:rsid w:val="00830D4C"/>
    <w:rsid w:val="00833D04"/>
    <w:rsid w:val="0083703D"/>
    <w:rsid w:val="00841C66"/>
    <w:rsid w:val="0084260A"/>
    <w:rsid w:val="0084577E"/>
    <w:rsid w:val="00847BA2"/>
    <w:rsid w:val="00851EA5"/>
    <w:rsid w:val="008555A8"/>
    <w:rsid w:val="0085657F"/>
    <w:rsid w:val="0086172D"/>
    <w:rsid w:val="00862A24"/>
    <w:rsid w:val="008634C1"/>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5F59"/>
    <w:rsid w:val="00900229"/>
    <w:rsid w:val="00910A2D"/>
    <w:rsid w:val="009123CB"/>
    <w:rsid w:val="0091726F"/>
    <w:rsid w:val="009201C0"/>
    <w:rsid w:val="00926477"/>
    <w:rsid w:val="00937A25"/>
    <w:rsid w:val="00940509"/>
    <w:rsid w:val="00940AB6"/>
    <w:rsid w:val="00945C89"/>
    <w:rsid w:val="009475DE"/>
    <w:rsid w:val="00947744"/>
    <w:rsid w:val="00950CE7"/>
    <w:rsid w:val="00950D1E"/>
    <w:rsid w:val="00950F5B"/>
    <w:rsid w:val="00953DDB"/>
    <w:rsid w:val="0095470D"/>
    <w:rsid w:val="00962FDE"/>
    <w:rsid w:val="00972E6F"/>
    <w:rsid w:val="0097394C"/>
    <w:rsid w:val="009760B7"/>
    <w:rsid w:val="00976685"/>
    <w:rsid w:val="00976D6D"/>
    <w:rsid w:val="00977068"/>
    <w:rsid w:val="009775A1"/>
    <w:rsid w:val="0098425F"/>
    <w:rsid w:val="00986731"/>
    <w:rsid w:val="00991EC0"/>
    <w:rsid w:val="00995560"/>
    <w:rsid w:val="00997FFB"/>
    <w:rsid w:val="009B6F77"/>
    <w:rsid w:val="009B7A0E"/>
    <w:rsid w:val="009C4CE6"/>
    <w:rsid w:val="009C713E"/>
    <w:rsid w:val="009C7BB0"/>
    <w:rsid w:val="009D006E"/>
    <w:rsid w:val="009D0489"/>
    <w:rsid w:val="009D20BE"/>
    <w:rsid w:val="009D2771"/>
    <w:rsid w:val="009D3F83"/>
    <w:rsid w:val="009D6833"/>
    <w:rsid w:val="009D6D6C"/>
    <w:rsid w:val="009D768C"/>
    <w:rsid w:val="009E13CB"/>
    <w:rsid w:val="009E1BA7"/>
    <w:rsid w:val="009E47BD"/>
    <w:rsid w:val="009E68D3"/>
    <w:rsid w:val="009F20C6"/>
    <w:rsid w:val="009F5A6C"/>
    <w:rsid w:val="009F64CC"/>
    <w:rsid w:val="009F7D17"/>
    <w:rsid w:val="00A00680"/>
    <w:rsid w:val="00A03298"/>
    <w:rsid w:val="00A04970"/>
    <w:rsid w:val="00A078B4"/>
    <w:rsid w:val="00A104BD"/>
    <w:rsid w:val="00A13FB0"/>
    <w:rsid w:val="00A13FCE"/>
    <w:rsid w:val="00A1442B"/>
    <w:rsid w:val="00A25411"/>
    <w:rsid w:val="00A257C0"/>
    <w:rsid w:val="00A31A60"/>
    <w:rsid w:val="00A33B71"/>
    <w:rsid w:val="00A41067"/>
    <w:rsid w:val="00A43CCD"/>
    <w:rsid w:val="00A4543F"/>
    <w:rsid w:val="00A517AF"/>
    <w:rsid w:val="00A51AA6"/>
    <w:rsid w:val="00A535DF"/>
    <w:rsid w:val="00A61B00"/>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5663"/>
    <w:rsid w:val="00AA7F83"/>
    <w:rsid w:val="00AB000E"/>
    <w:rsid w:val="00AB1000"/>
    <w:rsid w:val="00AC3BEC"/>
    <w:rsid w:val="00AD2043"/>
    <w:rsid w:val="00AD23B0"/>
    <w:rsid w:val="00AD4252"/>
    <w:rsid w:val="00AE1385"/>
    <w:rsid w:val="00AE4E70"/>
    <w:rsid w:val="00AE5037"/>
    <w:rsid w:val="00AF3F69"/>
    <w:rsid w:val="00AF4B48"/>
    <w:rsid w:val="00B02B30"/>
    <w:rsid w:val="00B03A9F"/>
    <w:rsid w:val="00B03D16"/>
    <w:rsid w:val="00B10DDE"/>
    <w:rsid w:val="00B11B9D"/>
    <w:rsid w:val="00B152CD"/>
    <w:rsid w:val="00B16CF2"/>
    <w:rsid w:val="00B20298"/>
    <w:rsid w:val="00B21699"/>
    <w:rsid w:val="00B243A1"/>
    <w:rsid w:val="00B27BAD"/>
    <w:rsid w:val="00B34CDC"/>
    <w:rsid w:val="00B45C1C"/>
    <w:rsid w:val="00B5750E"/>
    <w:rsid w:val="00B602F8"/>
    <w:rsid w:val="00B61ADC"/>
    <w:rsid w:val="00B62B8F"/>
    <w:rsid w:val="00B63DC1"/>
    <w:rsid w:val="00B6430D"/>
    <w:rsid w:val="00B645C4"/>
    <w:rsid w:val="00B73039"/>
    <w:rsid w:val="00B7551B"/>
    <w:rsid w:val="00B77E4A"/>
    <w:rsid w:val="00B81337"/>
    <w:rsid w:val="00B841F0"/>
    <w:rsid w:val="00B87D77"/>
    <w:rsid w:val="00B9137E"/>
    <w:rsid w:val="00B935FC"/>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5FF2"/>
    <w:rsid w:val="00BE6B97"/>
    <w:rsid w:val="00BF54B5"/>
    <w:rsid w:val="00C04709"/>
    <w:rsid w:val="00C056B1"/>
    <w:rsid w:val="00C05FA5"/>
    <w:rsid w:val="00C06881"/>
    <w:rsid w:val="00C10794"/>
    <w:rsid w:val="00C10E19"/>
    <w:rsid w:val="00C136A7"/>
    <w:rsid w:val="00C17239"/>
    <w:rsid w:val="00C21BD9"/>
    <w:rsid w:val="00C242B1"/>
    <w:rsid w:val="00C33C39"/>
    <w:rsid w:val="00C33E6E"/>
    <w:rsid w:val="00C37AA6"/>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7B66"/>
    <w:rsid w:val="00CA00BC"/>
    <w:rsid w:val="00CA2B67"/>
    <w:rsid w:val="00CA3880"/>
    <w:rsid w:val="00CA3CD9"/>
    <w:rsid w:val="00CA6182"/>
    <w:rsid w:val="00CA751E"/>
    <w:rsid w:val="00CA7E7F"/>
    <w:rsid w:val="00CB2D07"/>
    <w:rsid w:val="00CB35C0"/>
    <w:rsid w:val="00CB366F"/>
    <w:rsid w:val="00CB487A"/>
    <w:rsid w:val="00CB5FAC"/>
    <w:rsid w:val="00CC14EE"/>
    <w:rsid w:val="00CC7D07"/>
    <w:rsid w:val="00CD1784"/>
    <w:rsid w:val="00CD3624"/>
    <w:rsid w:val="00CD4B83"/>
    <w:rsid w:val="00CD6BF6"/>
    <w:rsid w:val="00CD7BF1"/>
    <w:rsid w:val="00CE0AB4"/>
    <w:rsid w:val="00CE2975"/>
    <w:rsid w:val="00CE67C6"/>
    <w:rsid w:val="00CF09BE"/>
    <w:rsid w:val="00CF28D8"/>
    <w:rsid w:val="00CF4A9A"/>
    <w:rsid w:val="00D01B31"/>
    <w:rsid w:val="00D02302"/>
    <w:rsid w:val="00D02563"/>
    <w:rsid w:val="00D027D1"/>
    <w:rsid w:val="00D06292"/>
    <w:rsid w:val="00D13D23"/>
    <w:rsid w:val="00D15E2F"/>
    <w:rsid w:val="00D177F3"/>
    <w:rsid w:val="00D2408F"/>
    <w:rsid w:val="00D27038"/>
    <w:rsid w:val="00D31EF0"/>
    <w:rsid w:val="00D327D3"/>
    <w:rsid w:val="00D3281D"/>
    <w:rsid w:val="00D333FE"/>
    <w:rsid w:val="00D3346E"/>
    <w:rsid w:val="00D3535F"/>
    <w:rsid w:val="00D40888"/>
    <w:rsid w:val="00D41677"/>
    <w:rsid w:val="00D43265"/>
    <w:rsid w:val="00D43A70"/>
    <w:rsid w:val="00D469A2"/>
    <w:rsid w:val="00D478C3"/>
    <w:rsid w:val="00D54B82"/>
    <w:rsid w:val="00D563B6"/>
    <w:rsid w:val="00D605E2"/>
    <w:rsid w:val="00D60D46"/>
    <w:rsid w:val="00D62029"/>
    <w:rsid w:val="00D75888"/>
    <w:rsid w:val="00D80AAC"/>
    <w:rsid w:val="00D81685"/>
    <w:rsid w:val="00D845EB"/>
    <w:rsid w:val="00D84ACA"/>
    <w:rsid w:val="00D85CBB"/>
    <w:rsid w:val="00D8636F"/>
    <w:rsid w:val="00D87FBA"/>
    <w:rsid w:val="00D90458"/>
    <w:rsid w:val="00D91A79"/>
    <w:rsid w:val="00D930A6"/>
    <w:rsid w:val="00D9451B"/>
    <w:rsid w:val="00D959DA"/>
    <w:rsid w:val="00D964E8"/>
    <w:rsid w:val="00DA1D0A"/>
    <w:rsid w:val="00DA2BEC"/>
    <w:rsid w:val="00DA711B"/>
    <w:rsid w:val="00DA7501"/>
    <w:rsid w:val="00DA7C0E"/>
    <w:rsid w:val="00DB48EB"/>
    <w:rsid w:val="00DB4B39"/>
    <w:rsid w:val="00DB53AF"/>
    <w:rsid w:val="00DC0DBA"/>
    <w:rsid w:val="00DC3B5D"/>
    <w:rsid w:val="00DC5390"/>
    <w:rsid w:val="00DC72E9"/>
    <w:rsid w:val="00DD0F83"/>
    <w:rsid w:val="00DD1914"/>
    <w:rsid w:val="00DD4CE6"/>
    <w:rsid w:val="00DD57D3"/>
    <w:rsid w:val="00DD7990"/>
    <w:rsid w:val="00DE3024"/>
    <w:rsid w:val="00DE3219"/>
    <w:rsid w:val="00DE51A3"/>
    <w:rsid w:val="00DF441E"/>
    <w:rsid w:val="00E046F0"/>
    <w:rsid w:val="00E051DE"/>
    <w:rsid w:val="00E05734"/>
    <w:rsid w:val="00E14CF3"/>
    <w:rsid w:val="00E152EA"/>
    <w:rsid w:val="00E17D3F"/>
    <w:rsid w:val="00E2077D"/>
    <w:rsid w:val="00E20BCE"/>
    <w:rsid w:val="00E2178A"/>
    <w:rsid w:val="00E26948"/>
    <w:rsid w:val="00E330B6"/>
    <w:rsid w:val="00E33A79"/>
    <w:rsid w:val="00E33EEB"/>
    <w:rsid w:val="00E41D89"/>
    <w:rsid w:val="00E421BC"/>
    <w:rsid w:val="00E43A2F"/>
    <w:rsid w:val="00E46372"/>
    <w:rsid w:val="00E464BA"/>
    <w:rsid w:val="00E5086D"/>
    <w:rsid w:val="00E5197A"/>
    <w:rsid w:val="00E537D0"/>
    <w:rsid w:val="00E60F23"/>
    <w:rsid w:val="00E632FB"/>
    <w:rsid w:val="00E724B2"/>
    <w:rsid w:val="00E72744"/>
    <w:rsid w:val="00E72C82"/>
    <w:rsid w:val="00E72F4F"/>
    <w:rsid w:val="00E730A7"/>
    <w:rsid w:val="00E73283"/>
    <w:rsid w:val="00E73AC0"/>
    <w:rsid w:val="00E73CFF"/>
    <w:rsid w:val="00E75767"/>
    <w:rsid w:val="00E8041D"/>
    <w:rsid w:val="00E80839"/>
    <w:rsid w:val="00E80A26"/>
    <w:rsid w:val="00E812C1"/>
    <w:rsid w:val="00E816B1"/>
    <w:rsid w:val="00E828EB"/>
    <w:rsid w:val="00E849A0"/>
    <w:rsid w:val="00E87C7B"/>
    <w:rsid w:val="00E92075"/>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5E44"/>
    <w:rsid w:val="00ED6BBE"/>
    <w:rsid w:val="00EE17DB"/>
    <w:rsid w:val="00EE1D15"/>
    <w:rsid w:val="00EE2841"/>
    <w:rsid w:val="00EE2936"/>
    <w:rsid w:val="00EE566C"/>
    <w:rsid w:val="00EE7761"/>
    <w:rsid w:val="00EF03C6"/>
    <w:rsid w:val="00EF18EB"/>
    <w:rsid w:val="00EF39AF"/>
    <w:rsid w:val="00F03297"/>
    <w:rsid w:val="00F049F7"/>
    <w:rsid w:val="00F060CE"/>
    <w:rsid w:val="00F06B66"/>
    <w:rsid w:val="00F20735"/>
    <w:rsid w:val="00F22D45"/>
    <w:rsid w:val="00F26B45"/>
    <w:rsid w:val="00F27F87"/>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8D1"/>
    <w:rsid w:val="00F64A36"/>
    <w:rsid w:val="00F71DF9"/>
    <w:rsid w:val="00F72162"/>
    <w:rsid w:val="00F72B04"/>
    <w:rsid w:val="00F752F5"/>
    <w:rsid w:val="00F76402"/>
    <w:rsid w:val="00F76969"/>
    <w:rsid w:val="00F80938"/>
    <w:rsid w:val="00F849FF"/>
    <w:rsid w:val="00F906E2"/>
    <w:rsid w:val="00F9281D"/>
    <w:rsid w:val="00F92F64"/>
    <w:rsid w:val="00F95C2D"/>
    <w:rsid w:val="00FA0572"/>
    <w:rsid w:val="00FA1662"/>
    <w:rsid w:val="00FA3120"/>
    <w:rsid w:val="00FA7C5D"/>
    <w:rsid w:val="00FB526C"/>
    <w:rsid w:val="00FC00E0"/>
    <w:rsid w:val="00FC0363"/>
    <w:rsid w:val="00FC28ED"/>
    <w:rsid w:val="00FC332C"/>
    <w:rsid w:val="00FD0020"/>
    <w:rsid w:val="00FD166E"/>
    <w:rsid w:val="00FE0603"/>
    <w:rsid w:val="00FE0DF9"/>
    <w:rsid w:val="00FE2B7C"/>
    <w:rsid w:val="00FE7C11"/>
    <w:rsid w:val="00FF049D"/>
    <w:rsid w:val="00FF6720"/>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package" Target="embeddings/Microsoft_Excel____2.xlsx"/><Relationship Id="rId47" Type="http://schemas.openxmlformats.org/officeDocument/2006/relationships/package" Target="embeddings/Microsoft_Visio___4.vsdx"/><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Visio___1.vsdx"/><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7.emf"/><Relationship Id="rId48" Type="http://schemas.openxmlformats.org/officeDocument/2006/relationships/image" Target="media/image30.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openxmlformats.org/officeDocument/2006/relationships/image" Target="media/image29.emf"/><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6.emf"/><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1.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package" Target="embeddings/Microsoft_Visio___3.vsdx"/><Relationship Id="rId52" Type="http://schemas.openxmlformats.org/officeDocument/2006/relationships/image" Target="media/image34.png"/><Relationship Id="rId60"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C678B4-4CE0-45FB-9B31-9D30FAD1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2020-03-09T09:37:00Z</dcterms:created>
  <dcterms:modified xsi:type="dcterms:W3CDTF">2020-03-09T10:01:00Z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