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F92524" w14:paraId="28F80FDF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F23C1D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171B" w14:textId="77777777" w:rsidR="00F92524" w:rsidRDefault="000A332C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儿童安全座椅</w:t>
            </w:r>
            <w:r w:rsidR="008579A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F85A62B" w14:textId="77777777" w:rsidR="00F92524" w:rsidRDefault="00F92524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F92524" w14:paraId="33F3DA30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544AD64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6BCB323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0312F70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09F5C0D8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F92524" w14:paraId="44AFC9C1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6345D" w14:textId="77777777" w:rsidR="00F92524" w:rsidRDefault="00073BC5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</w:t>
            </w:r>
            <w:r>
              <w:rPr>
                <w:rFonts w:eastAsia="微软雅黑" w:cs="Arial"/>
              </w:rPr>
              <w:t>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8DDA" w14:textId="77777777" w:rsidR="00F92524" w:rsidRDefault="00073BC5" w:rsidP="000A332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020.</w:t>
            </w:r>
            <w:r w:rsidR="000A332C">
              <w:rPr>
                <w:rFonts w:eastAsia="微软雅黑" w:cs="Arial"/>
              </w:rPr>
              <w:t>10.29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DBA2" w14:textId="77777777" w:rsidR="00F92524" w:rsidRDefault="00F92524" w:rsidP="000A332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379DDB" w14:textId="77777777" w:rsidR="00F92524" w:rsidRDefault="00073BC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F92524" w14:paraId="19AD5BC6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B9DF" w14:textId="04A17324" w:rsidR="00F92524" w:rsidRDefault="00CF4FAB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61CC" w14:textId="001B482F" w:rsidR="00F92524" w:rsidRDefault="00CF4FAB" w:rsidP="001479B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</w:t>
            </w:r>
            <w:r w:rsidR="001479BC">
              <w:rPr>
                <w:rFonts w:eastAsia="微软雅黑" w:cs="Arial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BB62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2B6423" w14:textId="02C66A02" w:rsidR="00F92524" w:rsidRDefault="00CF4FAB" w:rsidP="004677A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按</w:t>
            </w:r>
            <w:r>
              <w:rPr>
                <w:rFonts w:eastAsia="微软雅黑" w:cs="Arial" w:hint="eastAsia"/>
              </w:rPr>
              <w:t>UE</w:t>
            </w:r>
            <w:r w:rsidR="004677AB">
              <w:rPr>
                <w:rFonts w:eastAsia="微软雅黑" w:cs="Arial" w:hint="eastAsia"/>
              </w:rPr>
              <w:t>交互方案</w:t>
            </w:r>
            <w:r>
              <w:rPr>
                <w:rFonts w:eastAsia="微软雅黑" w:cs="Arial" w:hint="eastAsia"/>
              </w:rPr>
              <w:t>修改</w:t>
            </w:r>
          </w:p>
        </w:tc>
      </w:tr>
      <w:tr w:rsidR="00F92524" w14:paraId="7BAB316B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723A" w14:textId="70D87F6C" w:rsidR="00F92524" w:rsidRDefault="006E5E3F" w:rsidP="006E5E3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F6DB" w14:textId="625F819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1CF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A9DF9" w14:textId="25D0AFD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修改消息通知交互描述，限制连一台儿童座椅</w:t>
            </w:r>
          </w:p>
        </w:tc>
      </w:tr>
      <w:tr w:rsidR="00F92524" w14:paraId="1DC473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DF83" w14:textId="1C4876A4" w:rsidR="00F92524" w:rsidRDefault="00DD79C0" w:rsidP="00DD79C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985A" w14:textId="69257BD7" w:rsidR="00F92524" w:rsidRDefault="00DD79C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A6F7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D10547" w14:textId="760F3EE4" w:rsidR="00DD79C0" w:rsidRDefault="00DD79C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连接失败，提示用户；</w:t>
            </w:r>
            <w:r w:rsidR="008B2D20">
              <w:rPr>
                <w:rFonts w:eastAsia="微软雅黑" w:cs="Arial" w:hint="eastAsia"/>
              </w:rPr>
              <w:t>已经连接</w:t>
            </w:r>
            <w:r w:rsidR="00C97753">
              <w:rPr>
                <w:rFonts w:eastAsia="微软雅黑" w:cs="Arial" w:hint="eastAsia"/>
              </w:rPr>
              <w:t>儿童座椅</w:t>
            </w:r>
            <w:r w:rsidR="008B2D20">
              <w:rPr>
                <w:rFonts w:eastAsia="微软雅黑" w:cs="Arial" w:hint="eastAsia"/>
              </w:rPr>
              <w:t>，</w:t>
            </w:r>
            <w:r w:rsidR="00C97753">
              <w:rPr>
                <w:rFonts w:eastAsia="微软雅黑" w:cs="Arial" w:hint="eastAsia"/>
              </w:rPr>
              <w:t>再连接</w:t>
            </w:r>
            <w:r w:rsidR="008B2D20">
              <w:rPr>
                <w:rFonts w:eastAsia="微软雅黑" w:cs="Arial" w:hint="eastAsia"/>
              </w:rPr>
              <w:t>需要询问用户是否断开原来的连接新的</w:t>
            </w:r>
          </w:p>
        </w:tc>
      </w:tr>
      <w:tr w:rsidR="00F92524" w14:paraId="76B631F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2E75" w14:textId="553FC19D" w:rsidR="00F92524" w:rsidRDefault="005D20A5" w:rsidP="00DD79C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EDB6" w14:textId="58FFA957" w:rsidR="00F92524" w:rsidRDefault="005D20A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233B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9462F" w14:textId="70E517FC" w:rsidR="00F92524" w:rsidRDefault="00BB0E30" w:rsidP="004D2BE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</w:t>
            </w:r>
            <w:r w:rsidR="005D20A5" w:rsidRPr="005D20A5">
              <w:rPr>
                <w:rFonts w:eastAsia="微软雅黑" w:cs="Arial" w:hint="eastAsia"/>
              </w:rPr>
              <w:t>不影响蓝牙设置自动连接机制</w:t>
            </w:r>
            <w:r>
              <w:rPr>
                <w:rFonts w:eastAsia="微软雅黑" w:cs="Arial" w:hint="eastAsia"/>
              </w:rPr>
              <w:t>；</w:t>
            </w:r>
            <w:r>
              <w:rPr>
                <w:rFonts w:eastAsia="微软雅黑" w:cs="Arial" w:hint="eastAsia"/>
              </w:rPr>
              <w:t>2.</w:t>
            </w:r>
            <w:r>
              <w:rPr>
                <w:rFonts w:eastAsia="微软雅黑" w:cs="Arial" w:hint="eastAsia"/>
              </w:rPr>
              <w:t>连接新的儿童座椅</w:t>
            </w:r>
            <w:r>
              <w:rPr>
                <w:rFonts w:eastAsia="微软雅黑" w:cs="Arial" w:hint="eastAsia"/>
              </w:rPr>
              <w:t xml:space="preserve">, </w:t>
            </w:r>
            <w:r>
              <w:rPr>
                <w:rFonts w:eastAsia="微软雅黑" w:cs="Arial" w:hint="eastAsia"/>
              </w:rPr>
              <w:t>不询问直接断开原来的连接新的</w:t>
            </w:r>
          </w:p>
        </w:tc>
      </w:tr>
      <w:tr w:rsidR="0089346F" w14:paraId="7482275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FC96" w14:textId="6D682370" w:rsidR="0089346F" w:rsidRDefault="0089346F" w:rsidP="0089346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E115" w14:textId="02D167EC" w:rsidR="0089346F" w:rsidRDefault="0089346F" w:rsidP="0089346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</w:t>
            </w:r>
            <w:r>
              <w:rPr>
                <w:rFonts w:eastAsia="微软雅黑" w:cs="Arial"/>
              </w:rPr>
              <w:t>.</w:t>
            </w:r>
            <w:r>
              <w:rPr>
                <w:rFonts w:eastAsia="微软雅黑" w:cs="Arial" w:hint="eastAsia"/>
              </w:rPr>
              <w:t>25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AD41" w14:textId="77777777" w:rsidR="0089346F" w:rsidRDefault="0089346F" w:rsidP="0089346F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29385" w14:textId="44B44A3E" w:rsidR="0089346F" w:rsidRDefault="0089346F" w:rsidP="0089346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增加电量显示和低电量提醒</w:t>
            </w:r>
          </w:p>
        </w:tc>
      </w:tr>
      <w:tr w:rsidR="0089346F" w14:paraId="26C06F2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F0A7" w14:textId="77777777" w:rsidR="0089346F" w:rsidRDefault="0089346F" w:rsidP="0089346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16CE" w14:textId="77777777" w:rsidR="0089346F" w:rsidRDefault="0089346F" w:rsidP="0089346F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9209" w14:textId="77777777" w:rsidR="0089346F" w:rsidRDefault="0089346F" w:rsidP="0089346F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CB3BC4" w14:textId="77777777" w:rsidR="0089346F" w:rsidRDefault="0089346F" w:rsidP="0089346F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3F75C1D4" w14:textId="77777777" w:rsidR="00F92524" w:rsidRDefault="008579A9">
          <w:pPr>
            <w:pStyle w:val="TOC1"/>
          </w:pPr>
          <w:r>
            <w:rPr>
              <w:lang w:val="zh-CN"/>
            </w:rPr>
            <w:t>目录</w:t>
          </w:r>
        </w:p>
        <w:p w14:paraId="6F15579C" w14:textId="3AF6FA18" w:rsidR="00585584" w:rsidRDefault="008579A9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7850" w:history="1">
            <w:r w:rsidR="00585584" w:rsidRPr="00B376B8">
              <w:rPr>
                <w:rStyle w:val="afff8"/>
                <w:noProof/>
              </w:rPr>
              <w:t>1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需求介绍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_Toc55207850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2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20CEE58C" w14:textId="4C9628F2" w:rsidR="00585584" w:rsidRDefault="009C2FFD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1" w:history="1">
            <w:r w:rsidR="00585584" w:rsidRPr="00B376B8">
              <w:rPr>
                <w:rStyle w:val="afff8"/>
                <w:noProof/>
              </w:rPr>
              <w:t>2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需求内容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_Toc55207851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3C48F8A9" w14:textId="0DA418E0" w:rsidR="00585584" w:rsidRDefault="009C2FFD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2" w:history="1">
            <w:r w:rsidR="00585584" w:rsidRPr="00B376B8">
              <w:rPr>
                <w:rStyle w:val="afff8"/>
                <w:rFonts w:eastAsia="微软雅黑" w:cs="Arial"/>
                <w:noProof/>
              </w:rPr>
              <w:t>2.1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车型配置及差异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_Toc55207852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6784C33" w14:textId="0E6B4342" w:rsidR="00585584" w:rsidRDefault="009C2FFD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3" w:history="1">
            <w:r w:rsidR="00585584" w:rsidRPr="00B376B8">
              <w:rPr>
                <w:rStyle w:val="afff8"/>
                <w:rFonts w:eastAsia="微软雅黑" w:cs="Arial"/>
                <w:noProof/>
              </w:rPr>
              <w:t>2.2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功能描述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_Toc55207853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0103471" w14:textId="51DE59A2" w:rsidR="00585584" w:rsidRDefault="009C2FFD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4" w:history="1">
            <w:r w:rsidR="00585584" w:rsidRPr="00B376B8">
              <w:rPr>
                <w:rStyle w:val="afff8"/>
                <w:rFonts w:eastAsia="微软雅黑"/>
                <w:noProof/>
              </w:rPr>
              <w:t>2.2.1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/>
                <w:noProof/>
              </w:rPr>
              <w:t>基本要求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_Toc55207854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8B8ACD0" w14:textId="39DF6B55" w:rsidR="00585584" w:rsidRDefault="009C2FFD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5" w:history="1">
            <w:r w:rsidR="00585584" w:rsidRPr="00B376B8">
              <w:rPr>
                <w:rStyle w:val="afff8"/>
                <w:noProof/>
              </w:rPr>
              <w:t>2.2.2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儿童座椅入口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_Toc55207855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0FCA98A2" w14:textId="4116B7BC" w:rsidR="00585584" w:rsidRDefault="009C2FFD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6" w:history="1">
            <w:r w:rsidR="00585584" w:rsidRPr="00B376B8">
              <w:rPr>
                <w:rStyle w:val="afff8"/>
                <w:noProof/>
              </w:rPr>
              <w:t>2.2.3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连接流程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_Toc55207856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A4E35FF" w14:textId="4C4B2B48" w:rsidR="00585584" w:rsidRDefault="009C2FFD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7" w:history="1">
            <w:r w:rsidR="00585584" w:rsidRPr="00B376B8">
              <w:rPr>
                <w:rStyle w:val="afff8"/>
                <w:noProof/>
              </w:rPr>
              <w:t>2.2.4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其他</w:t>
            </w:r>
            <w:r w:rsidR="00585584" w:rsidRPr="00B376B8">
              <w:rPr>
                <w:rStyle w:val="afff8"/>
                <w:noProof/>
              </w:rPr>
              <w:t>case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_Toc55207857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57A6BD9" w14:textId="1EBA8B19" w:rsidR="00585584" w:rsidRDefault="009C2FFD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8" w:history="1">
            <w:r w:rsidR="00585584" w:rsidRPr="00B376B8">
              <w:rPr>
                <w:rStyle w:val="afff8"/>
                <w:noProof/>
              </w:rPr>
              <w:t>3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系统边界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_Toc55207858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5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40076622" w14:textId="07C36C10" w:rsidR="00F92524" w:rsidRDefault="008579A9">
          <w:r>
            <w:rPr>
              <w:bCs/>
              <w:lang w:val="zh-CN"/>
            </w:rPr>
            <w:fldChar w:fldCharType="end"/>
          </w:r>
        </w:p>
      </w:sdtContent>
    </w:sdt>
    <w:p w14:paraId="76E60A27" w14:textId="77777777" w:rsidR="00F92524" w:rsidRDefault="00F92524">
      <w:pPr>
        <w:pStyle w:val="11"/>
      </w:pPr>
    </w:p>
    <w:p w14:paraId="72207845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5520785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62B2E3E1" w14:textId="297519AE" w:rsidR="00F92524" w:rsidRPr="00D373A9" w:rsidRDefault="008579A9">
      <w:pPr>
        <w:pStyle w:val="a8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该文档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描述基于B</w:t>
      </w:r>
      <w:r w:rsidR="00D373A9" w:rsidRPr="00D373A9">
        <w:rPr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检测儿童安全座椅状态的功能，该功能通过蓝牙与儿童安全座椅(Child Restraint Systems, CRS)进行通信，并显示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ISO</w:t>
      </w:r>
      <w:r w:rsidR="00CF4FAB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fix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锁扣状态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03DD0F7A" w14:textId="5FC5EC97" w:rsidR="00F92524" w:rsidRDefault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参考文档：</w:t>
      </w:r>
    </w:p>
    <w:p w14:paraId="47124E12" w14:textId="6E1C8E52" w:rsidR="00247E7D" w:rsidRDefault="00247E7D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47E7D">
        <w:rPr>
          <w:rFonts w:ascii="微软雅黑" w:eastAsia="微软雅黑" w:hAnsi="微软雅黑" w:hint="eastAsia"/>
          <w:sz w:val="21"/>
          <w:szCs w:val="21"/>
          <w:lang w:eastAsia="zh-CN"/>
        </w:rPr>
        <w:t>基于BT检测儿童安全座椅状态功能--PRD.docx</w:t>
      </w:r>
    </w:p>
    <w:p w14:paraId="1F1D7147" w14:textId="336DA604" w:rsidR="00247E7D" w:rsidRDefault="00F81503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应用层交互协议（需要和儿童座椅厂商确认）</w:t>
      </w:r>
    </w:p>
    <w:p w14:paraId="1E4C3F13" w14:textId="478F707B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object w:dxaOrig="1534" w:dyaOrig="1117" w14:anchorId="533A3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9" o:title=""/>
          </v:shape>
          <o:OLEObject Type="Embed" ProgID="Excel.Sheet.12" ShapeID="_x0000_i1025" DrawAspect="Icon" ObjectID="_1667831732" r:id="rId10"/>
        </w:object>
      </w:r>
    </w:p>
    <w:p w14:paraId="64DB07A8" w14:textId="77777777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52A75B8A" w14:textId="77777777" w:rsidR="00F92524" w:rsidRDefault="008579A9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55207851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796F9B04" w14:textId="77777777" w:rsidR="00F92524" w:rsidRDefault="008579A9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55207852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f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F92524" w14:paraId="3BC4481B" w14:textId="77777777">
        <w:tc>
          <w:tcPr>
            <w:tcW w:w="1668" w:type="dxa"/>
            <w:shd w:val="clear" w:color="auto" w:fill="92D050"/>
          </w:tcPr>
          <w:p w14:paraId="499AD925" w14:textId="77777777" w:rsidR="00F92524" w:rsidRDefault="00F9252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548941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30A1A16A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43BA2CE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59B2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04209E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727CE0A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F92524" w14:paraId="31EEAC38" w14:textId="77777777">
        <w:tc>
          <w:tcPr>
            <w:tcW w:w="1668" w:type="dxa"/>
            <w:shd w:val="clear" w:color="auto" w:fill="92D050"/>
          </w:tcPr>
          <w:p w14:paraId="740F0601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7F66382A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0F85A15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148C3B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62C94D74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FAD411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4A7FD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0BC477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0B1F1D5B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3B5D665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F92524" w14:paraId="3F4D7A26" w14:textId="77777777">
        <w:tc>
          <w:tcPr>
            <w:tcW w:w="1668" w:type="dxa"/>
          </w:tcPr>
          <w:p w14:paraId="2C51BD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6EA688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9B9498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46A0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47E99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DE6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636E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68960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34181BE" w14:textId="77777777">
        <w:tc>
          <w:tcPr>
            <w:tcW w:w="1668" w:type="dxa"/>
          </w:tcPr>
          <w:p w14:paraId="1A53E65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FB8459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535FB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88CCF5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CFB3C3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D41A3E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39CF4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1A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13A820FA" w14:textId="77777777">
        <w:tc>
          <w:tcPr>
            <w:tcW w:w="1668" w:type="dxa"/>
          </w:tcPr>
          <w:p w14:paraId="131B2D6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4A9273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52A40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6A7C39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12C89F2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B4F0B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827FCE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56DE2F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E0D8B64" w14:textId="77777777">
        <w:tc>
          <w:tcPr>
            <w:tcW w:w="1668" w:type="dxa"/>
          </w:tcPr>
          <w:p w14:paraId="3405E02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75F18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BF469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050A4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C68B27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945E1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EB96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5FEE11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593A902" w14:textId="77777777" w:rsidR="00C43BAE" w:rsidRPr="00C43BAE" w:rsidRDefault="00C43BAE" w:rsidP="00321918">
      <w:pPr>
        <w:pStyle w:val="a8"/>
        <w:rPr>
          <w:rFonts w:eastAsia="宋体"/>
          <w:szCs w:val="20"/>
          <w:lang w:eastAsia="zh-CN"/>
        </w:rPr>
      </w:pPr>
    </w:p>
    <w:p w14:paraId="2CC77191" w14:textId="77777777" w:rsidR="00F92524" w:rsidRDefault="008579A9">
      <w:pPr>
        <w:pStyle w:val="21"/>
        <w:rPr>
          <w:rFonts w:eastAsia="微软雅黑" w:cs="Arial"/>
          <w:lang w:eastAsia="zh-CN"/>
        </w:rPr>
      </w:pPr>
      <w:bookmarkStart w:id="7" w:name="_Toc25323958"/>
      <w:bookmarkStart w:id="8" w:name="_Toc55207853"/>
      <w:r>
        <w:rPr>
          <w:rFonts w:eastAsia="微软雅黑" w:cs="Arial" w:hint="eastAsia"/>
          <w:lang w:eastAsia="zh-CN"/>
        </w:rPr>
        <w:t>功能描述</w:t>
      </w:r>
      <w:bookmarkEnd w:id="7"/>
      <w:bookmarkEnd w:id="8"/>
    </w:p>
    <w:p w14:paraId="7A5C9838" w14:textId="199B9453" w:rsidR="00F92524" w:rsidRDefault="00D373A9" w:rsidP="00A04CE3">
      <w:pPr>
        <w:widowControl w:val="0"/>
        <w:autoSpaceDE w:val="0"/>
        <w:autoSpaceDN w:val="0"/>
        <w:adjustRightInd w:val="0"/>
        <w:spacing w:line="276" w:lineRule="auto"/>
        <w:ind w:firstLineChars="200" w:firstLine="400"/>
        <w:rPr>
          <w:rFonts w:hAnsi="Calibri"/>
          <w:sz w:val="22"/>
          <w:szCs w:val="22"/>
        </w:rPr>
      </w:pPr>
      <w:r w:rsidRPr="003537D3">
        <w:rPr>
          <w:rFonts w:hint="eastAsia"/>
        </w:rPr>
        <w:t>基于</w:t>
      </w:r>
      <w:r w:rsidRPr="003537D3">
        <w:rPr>
          <w:rFonts w:hint="eastAsia"/>
        </w:rPr>
        <w:t>B</w:t>
      </w:r>
      <w:r w:rsidRPr="003537D3">
        <w:t>T</w:t>
      </w:r>
      <w:r w:rsidRPr="003537D3">
        <w:rPr>
          <w:rFonts w:hint="eastAsia"/>
        </w:rPr>
        <w:t>实现检测儿童座椅安全功能。主要通过蓝牙的低功耗协议栈实现</w:t>
      </w:r>
      <w:r w:rsidRPr="003537D3">
        <w:t>IVI</w:t>
      </w:r>
      <w:r w:rsidRPr="003537D3">
        <w:rPr>
          <w:rFonts w:hint="eastAsia"/>
        </w:rPr>
        <w:t>和儿童智能座椅的连接，以实现</w:t>
      </w:r>
      <w:r w:rsidRPr="003537D3">
        <w:rPr>
          <w:rFonts w:hint="eastAsia"/>
        </w:rPr>
        <w:t>I</w:t>
      </w:r>
      <w:r w:rsidRPr="003537D3">
        <w:t xml:space="preserve">VI </w:t>
      </w:r>
      <w:r w:rsidRPr="003537D3">
        <w:rPr>
          <w:rFonts w:hint="eastAsia"/>
        </w:rPr>
        <w:t>和儿童座椅的交互功能。</w:t>
      </w:r>
      <w:r w:rsidR="00637321">
        <w:rPr>
          <w:rFonts w:hint="eastAsia"/>
        </w:rPr>
        <w:t>不影响经典蓝牙协议栈的功能，如蓝牙电话，蓝牙音乐。</w:t>
      </w:r>
    </w:p>
    <w:p w14:paraId="4D48A6A9" w14:textId="77777777" w:rsidR="001F432A" w:rsidRDefault="001F432A" w:rsidP="00A04CE3">
      <w:pPr>
        <w:spacing w:after="200" w:line="276" w:lineRule="auto"/>
        <w:contextualSpacing/>
      </w:pPr>
    </w:p>
    <w:p w14:paraId="772E8738" w14:textId="77777777" w:rsidR="00D373A9" w:rsidRPr="007B408F" w:rsidRDefault="00D373A9" w:rsidP="007B408F">
      <w:pPr>
        <w:pStyle w:val="31"/>
        <w:tabs>
          <w:tab w:val="clear" w:pos="432"/>
        </w:tabs>
        <w:rPr>
          <w:rFonts w:eastAsia="微软雅黑"/>
          <w:lang w:eastAsia="zh-CN"/>
        </w:rPr>
      </w:pPr>
      <w:bookmarkStart w:id="9" w:name="_Toc55207854"/>
      <w:r w:rsidRPr="007B408F">
        <w:rPr>
          <w:rFonts w:eastAsia="微软雅黑" w:hint="eastAsia"/>
          <w:lang w:eastAsia="zh-CN"/>
        </w:rPr>
        <w:t>基本要求</w:t>
      </w:r>
      <w:bookmarkEnd w:id="9"/>
    </w:p>
    <w:p w14:paraId="4F0669C7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方案基于BLE (Bluetooth Low Energy) 4.2, 向下兼容4.0。</w:t>
      </w:r>
    </w:p>
    <w:p w14:paraId="4414C9A4" w14:textId="1C2DD718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该功能需要支持通过BLE与儿童安全座椅配对，自动重连。</w:t>
      </w:r>
    </w:p>
    <w:p w14:paraId="476F7D8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BLE应用层协议将由儿童安全座椅供应商提供。</w:t>
      </w:r>
    </w:p>
    <w:p w14:paraId="1B2E8D1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应支持以下功能：</w:t>
      </w:r>
    </w:p>
    <w:p w14:paraId="63E6786D" w14:textId="77777777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a)</w:t>
      </w:r>
      <w:r w:rsidRPr="00C45BC0">
        <w:rPr>
          <w:rFonts w:asciiTheme="minorEastAsia" w:eastAsiaTheme="minorEastAsia" w:hAnsiTheme="minorEastAsia" w:hint="eastAsia"/>
        </w:rPr>
        <w:tab/>
        <w:t>儿童安全座椅状态查询</w:t>
      </w:r>
    </w:p>
    <w:p w14:paraId="1BA6D0BB" w14:textId="3AF13F6D" w:rsidR="00D373A9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通过</w:t>
      </w:r>
      <w:r w:rsidR="00173F20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快捷控制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页面，在此页面中显示儿童安全座椅</w:t>
      </w:r>
      <w:r w:rsidR="004A0257">
        <w:rPr>
          <w:rFonts w:asciiTheme="minorEastAsia" w:eastAsiaTheme="minorEastAsia" w:hAnsiTheme="minorEastAsia" w:cs="Times New Roman" w:hint="eastAsia"/>
          <w:sz w:val="20"/>
          <w:szCs w:val="20"/>
        </w:rPr>
        <w:t>锁扣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的状态</w:t>
      </w:r>
      <w:r w:rsidR="00D53E00">
        <w:rPr>
          <w:rFonts w:asciiTheme="minorEastAsia" w:eastAsiaTheme="minorEastAsia" w:hAnsiTheme="minorEastAsia" w:cs="Times New Roman" w:hint="eastAsia"/>
          <w:sz w:val="20"/>
          <w:szCs w:val="20"/>
        </w:rPr>
        <w:t>和电量状态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。</w:t>
      </w:r>
    </w:p>
    <w:p w14:paraId="00E14018" w14:textId="5E4E5C26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b)</w:t>
      </w:r>
      <w:r w:rsidRPr="00C45BC0">
        <w:rPr>
          <w:rFonts w:asciiTheme="minorEastAsia" w:eastAsiaTheme="minorEastAsia" w:hAnsiTheme="minorEastAsia" w:hint="eastAsia"/>
        </w:rPr>
        <w:tab/>
        <w:t>儿童安全座椅状态</w:t>
      </w:r>
      <w:r w:rsidR="00173F20" w:rsidRPr="00C45BC0">
        <w:rPr>
          <w:rFonts w:asciiTheme="minorEastAsia" w:eastAsiaTheme="minorEastAsia" w:hAnsiTheme="minorEastAsia" w:hint="eastAsia"/>
        </w:rPr>
        <w:t>提示</w:t>
      </w:r>
    </w:p>
    <w:p w14:paraId="19C1DC10" w14:textId="77DEC342" w:rsidR="00C3069E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在儿童安全座椅出现异常或者状态改变时，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以消息</w:t>
      </w:r>
      <w:r w:rsidR="002209A0">
        <w:rPr>
          <w:rFonts w:asciiTheme="minorEastAsia" w:eastAsiaTheme="minorEastAsia" w:hAnsiTheme="minorEastAsia" w:cs="Times New Roman" w:hint="eastAsia"/>
          <w:sz w:val="20"/>
          <w:szCs w:val="20"/>
        </w:rPr>
        <w:t>通知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方式交互。</w:t>
      </w:r>
    </w:p>
    <w:p w14:paraId="65735C6C" w14:textId="541B02B3" w:rsidR="0089346F" w:rsidRDefault="0089346F" w:rsidP="0089346F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sz w:val="20"/>
          <w:szCs w:val="20"/>
        </w:rPr>
        <w:t>c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) 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电量</w:t>
      </w:r>
      <w:r w:rsidR="00D53E00">
        <w:rPr>
          <w:rFonts w:asciiTheme="minorEastAsia" w:eastAsiaTheme="minorEastAsia" w:hAnsiTheme="minorEastAsia" w:cs="Times New Roman" w:hint="eastAsia"/>
          <w:sz w:val="20"/>
          <w:szCs w:val="20"/>
        </w:rPr>
        <w:t>状态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显示</w:t>
      </w:r>
    </w:p>
    <w:p w14:paraId="15AD9140" w14:textId="77777777" w:rsidR="0089346F" w:rsidRDefault="0089346F" w:rsidP="0089346F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sz w:val="20"/>
          <w:szCs w:val="20"/>
        </w:rPr>
        <w:lastRenderedPageBreak/>
        <w:t>电量状态：电量高，电量中，电量低</w:t>
      </w:r>
    </w:p>
    <w:p w14:paraId="3EA9FAF3" w14:textId="77777777" w:rsidR="0089346F" w:rsidRDefault="0089346F" w:rsidP="0089346F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sz w:val="20"/>
          <w:szCs w:val="20"/>
        </w:rPr>
        <w:t>d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) 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低电量提醒</w:t>
      </w:r>
    </w:p>
    <w:p w14:paraId="1A0D06AF" w14:textId="2B437F85" w:rsidR="0089346F" w:rsidRPr="00C45BC0" w:rsidRDefault="0089346F" w:rsidP="0089346F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 w:hint="eastAsia"/>
          <w:sz w:val="20"/>
          <w:szCs w:val="20"/>
        </w:rPr>
      </w:pPr>
      <w:r w:rsidRPr="006B735F">
        <w:rPr>
          <w:rFonts w:asciiTheme="minorEastAsia" w:eastAsiaTheme="minorEastAsia" w:hAnsiTheme="minorEastAsia" w:cs="Times New Roman" w:hint="eastAsia"/>
          <w:sz w:val="20"/>
          <w:szCs w:val="20"/>
        </w:rPr>
        <w:t>低电量提醒以消息中心方式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交互，</w:t>
      </w:r>
      <w:r w:rsidR="00D53E00">
        <w:rPr>
          <w:rFonts w:asciiTheme="minorEastAsia" w:eastAsiaTheme="minorEastAsia" w:hAnsiTheme="minorEastAsia" w:cs="Times New Roman" w:hint="eastAsia"/>
          <w:sz w:val="20"/>
          <w:szCs w:val="20"/>
        </w:rPr>
        <w:t>电量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低于</w:t>
      </w:r>
      <w:r w:rsidRPr="006B735F">
        <w:rPr>
          <w:rFonts w:asciiTheme="minorEastAsia" w:eastAsiaTheme="minorEastAsia" w:hAnsiTheme="minorEastAsia" w:cs="Times New Roman" w:hint="eastAsia"/>
          <w:sz w:val="20"/>
          <w:szCs w:val="20"/>
        </w:rPr>
        <w:t>20%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需充电</w:t>
      </w:r>
      <w:bookmarkStart w:id="10" w:name="_GoBack"/>
      <w:bookmarkEnd w:id="10"/>
    </w:p>
    <w:p w14:paraId="2F8BA36E" w14:textId="77777777" w:rsidR="000E7251" w:rsidRPr="0089346F" w:rsidRDefault="000E7251" w:rsidP="00C45BC0">
      <w:pPr>
        <w:spacing w:after="200" w:line="360" w:lineRule="auto"/>
        <w:contextualSpacing/>
        <w:rPr>
          <w:rFonts w:asciiTheme="minorEastAsia" w:eastAsiaTheme="minorEastAsia" w:hAnsiTheme="minorEastAsia"/>
        </w:rPr>
      </w:pPr>
    </w:p>
    <w:p w14:paraId="1B0980D0" w14:textId="351A4F24" w:rsidR="001F432A" w:rsidRDefault="00115D2F" w:rsidP="001F432A">
      <w:pPr>
        <w:pStyle w:val="31"/>
        <w:rPr>
          <w:rFonts w:eastAsia="宋体"/>
          <w:lang w:eastAsia="zh-CN"/>
        </w:rPr>
      </w:pPr>
      <w:bookmarkStart w:id="11" w:name="_Toc55207855"/>
      <w:r>
        <w:rPr>
          <w:rFonts w:eastAsia="宋体" w:hint="eastAsia"/>
          <w:lang w:eastAsia="zh-CN"/>
        </w:rPr>
        <w:t>儿童座椅入口</w:t>
      </w:r>
      <w:bookmarkEnd w:id="11"/>
    </w:p>
    <w:p w14:paraId="1E602206" w14:textId="30C6C6AC" w:rsidR="00126412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1.</w:t>
      </w:r>
      <w:r w:rsidR="00AE32C9">
        <w:rPr>
          <w:rFonts w:eastAsia="宋体" w:hint="eastAsia"/>
          <w:szCs w:val="20"/>
          <w:lang w:eastAsia="zh-CN"/>
        </w:rPr>
        <w:t>设置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快捷控制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儿童座椅。</w:t>
      </w:r>
    </w:p>
    <w:p w14:paraId="768EC0F2" w14:textId="69221639" w:rsidR="00115D2F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2.</w:t>
      </w:r>
      <w:r>
        <w:rPr>
          <w:rFonts w:eastAsia="宋体" w:hint="eastAsia"/>
          <w:szCs w:val="20"/>
          <w:lang w:eastAsia="zh-CN"/>
        </w:rPr>
        <w:t>消息</w:t>
      </w:r>
      <w:r w:rsidR="003D2F88">
        <w:rPr>
          <w:rFonts w:eastAsia="宋体" w:hint="eastAsia"/>
          <w:szCs w:val="20"/>
          <w:lang w:eastAsia="zh-CN"/>
        </w:rPr>
        <w:t>通知</w:t>
      </w:r>
      <w:r>
        <w:rPr>
          <w:rFonts w:eastAsia="宋体" w:hint="eastAsia"/>
          <w:szCs w:val="20"/>
          <w:lang w:eastAsia="zh-CN"/>
        </w:rPr>
        <w:t>入口</w:t>
      </w:r>
    </w:p>
    <w:p w14:paraId="61E3FEBE" w14:textId="6987CC74" w:rsidR="003D2F88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儿童座椅状态改变时有消息通知（伴随报警音）提示用户，点击提示消息自动跳转到儿童座椅页面；</w:t>
      </w:r>
    </w:p>
    <w:p w14:paraId="40161DD2" w14:textId="514CF305" w:rsidR="00115D2F" w:rsidRPr="00AE32C9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如果用户错过消息</w:t>
      </w:r>
      <w:r w:rsidR="00115D2F">
        <w:rPr>
          <w:rFonts w:eastAsia="宋体" w:hint="eastAsia"/>
          <w:szCs w:val="20"/>
          <w:lang w:eastAsia="zh-CN"/>
        </w:rPr>
        <w:t>，</w:t>
      </w:r>
      <w:r>
        <w:rPr>
          <w:rFonts w:eastAsia="宋体" w:hint="eastAsia"/>
          <w:szCs w:val="20"/>
          <w:lang w:eastAsia="zh-CN"/>
        </w:rPr>
        <w:t>消息会加到消息中心，用户</w:t>
      </w:r>
      <w:r w:rsidR="00115D2F">
        <w:rPr>
          <w:rFonts w:eastAsia="宋体" w:hint="eastAsia"/>
          <w:szCs w:val="20"/>
          <w:lang w:eastAsia="zh-CN"/>
        </w:rPr>
        <w:t>点击消息中心的消息</w:t>
      </w:r>
      <w:r>
        <w:rPr>
          <w:rFonts w:eastAsia="宋体" w:hint="eastAsia"/>
          <w:szCs w:val="20"/>
          <w:lang w:eastAsia="zh-CN"/>
        </w:rPr>
        <w:t>也会</w:t>
      </w:r>
      <w:r w:rsidR="00115D2F">
        <w:rPr>
          <w:rFonts w:eastAsia="宋体" w:hint="eastAsia"/>
          <w:szCs w:val="20"/>
          <w:lang w:eastAsia="zh-CN"/>
        </w:rPr>
        <w:t>跳转到儿童座椅页面</w:t>
      </w:r>
    </w:p>
    <w:p w14:paraId="27B41F6D" w14:textId="77777777" w:rsidR="00126412" w:rsidRPr="00126412" w:rsidRDefault="00126412" w:rsidP="001F432A">
      <w:pPr>
        <w:pStyle w:val="a8"/>
        <w:rPr>
          <w:rFonts w:eastAsia="宋体"/>
          <w:szCs w:val="20"/>
          <w:lang w:eastAsia="zh-CN"/>
        </w:rPr>
      </w:pPr>
    </w:p>
    <w:p w14:paraId="4426536B" w14:textId="77777777" w:rsidR="00C63E94" w:rsidRPr="00126412" w:rsidRDefault="00126412" w:rsidP="00126412">
      <w:pPr>
        <w:pStyle w:val="31"/>
        <w:rPr>
          <w:rFonts w:eastAsia="宋体"/>
          <w:lang w:eastAsia="zh-CN"/>
        </w:rPr>
      </w:pPr>
      <w:bookmarkStart w:id="12" w:name="_Toc55207856"/>
      <w:r w:rsidRPr="00126412">
        <w:rPr>
          <w:rFonts w:eastAsia="宋体" w:hint="eastAsia"/>
          <w:lang w:eastAsia="zh-CN"/>
        </w:rPr>
        <w:t>连接流程</w:t>
      </w:r>
      <w:bookmarkEnd w:id="12"/>
    </w:p>
    <w:p w14:paraId="0D5AF9E7" w14:textId="3F8F0472" w:rsidR="007557AE" w:rsidRPr="00AB02B4" w:rsidRDefault="001479BC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首次连接，用户通过搜索附近设备，搜索到儿童座椅的蓝牙设备名称</w:t>
      </w:r>
    </w:p>
    <w:p w14:paraId="7631D813" w14:textId="74DC8ED0" w:rsidR="007557AE" w:rsidRPr="00AB02B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点击连接</w:t>
      </w:r>
    </w:p>
    <w:p w14:paraId="713B43D7" w14:textId="742FDFE0" w:rsidR="007557AE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8152EF">
        <w:rPr>
          <w:rFonts w:hint="eastAsia"/>
          <w:sz w:val="20"/>
          <w:szCs w:val="20"/>
        </w:rPr>
        <w:t>连接成功</w:t>
      </w:r>
      <w:r w:rsidR="007557AE" w:rsidRPr="00AB02B4">
        <w:rPr>
          <w:rFonts w:hint="eastAsia"/>
          <w:sz w:val="20"/>
          <w:szCs w:val="20"/>
        </w:rPr>
        <w:t>，设备添加至蓝牙配对列表，以便下次直接自动</w:t>
      </w:r>
      <w:r w:rsidR="004D2BE5">
        <w:rPr>
          <w:rFonts w:hint="eastAsia"/>
          <w:sz w:val="20"/>
          <w:szCs w:val="20"/>
        </w:rPr>
        <w:t>发起</w:t>
      </w:r>
      <w:r w:rsidR="007557AE" w:rsidRPr="00AB02B4">
        <w:rPr>
          <w:rFonts w:hint="eastAsia"/>
          <w:sz w:val="20"/>
          <w:szCs w:val="20"/>
        </w:rPr>
        <w:t>连接</w:t>
      </w:r>
      <w:r w:rsidR="00741FC2">
        <w:rPr>
          <w:rFonts w:hint="eastAsia"/>
          <w:sz w:val="20"/>
          <w:szCs w:val="20"/>
        </w:rPr>
        <w:t>（不影响蓝牙设置自动连接机制）</w:t>
      </w:r>
    </w:p>
    <w:p w14:paraId="09A68186" w14:textId="5AE439FB" w:rsidR="00C63E9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I</w:t>
      </w:r>
      <w:r w:rsidRPr="00AB02B4">
        <w:rPr>
          <w:sz w:val="20"/>
          <w:szCs w:val="20"/>
        </w:rPr>
        <w:t>VI</w:t>
      </w:r>
      <w:r w:rsidRPr="00AB02B4">
        <w:rPr>
          <w:rFonts w:hint="eastAsia"/>
          <w:sz w:val="20"/>
          <w:szCs w:val="20"/>
        </w:rPr>
        <w:t>显示正确界面以及提示用户连接成功</w:t>
      </w:r>
    </w:p>
    <w:p w14:paraId="009130BF" w14:textId="77F368FE" w:rsidR="008152EF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点击断开连接，</w:t>
      </w:r>
      <w:r w:rsidR="003D2F88">
        <w:rPr>
          <w:rFonts w:hint="eastAsia"/>
          <w:sz w:val="20"/>
          <w:szCs w:val="20"/>
        </w:rPr>
        <w:t>车机断开</w:t>
      </w:r>
      <w:r>
        <w:rPr>
          <w:rFonts w:hint="eastAsia"/>
          <w:sz w:val="20"/>
          <w:szCs w:val="20"/>
        </w:rPr>
        <w:t>儿童座椅连接</w:t>
      </w:r>
    </w:p>
    <w:p w14:paraId="15C028E5" w14:textId="77777777" w:rsidR="0090640D" w:rsidRDefault="0090640D" w:rsidP="00C45BC0">
      <w:pPr>
        <w:pStyle w:val="afffb"/>
        <w:spacing w:line="360" w:lineRule="auto"/>
        <w:ind w:left="720" w:firstLineChars="0" w:firstLine="0"/>
      </w:pPr>
    </w:p>
    <w:p w14:paraId="07ED84BA" w14:textId="3CEB061F" w:rsidR="0090640D" w:rsidRDefault="00E85487" w:rsidP="00C3069E">
      <w:pPr>
        <w:pStyle w:val="31"/>
        <w:rPr>
          <w:rFonts w:eastAsia="宋体"/>
          <w:lang w:eastAsia="zh-CN"/>
        </w:rPr>
      </w:pPr>
      <w:bookmarkStart w:id="13" w:name="_Toc55207857"/>
      <w:r>
        <w:rPr>
          <w:rFonts w:eastAsia="宋体" w:hint="eastAsia"/>
          <w:lang w:eastAsia="zh-CN"/>
        </w:rPr>
        <w:t>其他</w:t>
      </w:r>
      <w:r w:rsidR="002534BC">
        <w:rPr>
          <w:rFonts w:eastAsia="宋体" w:hint="eastAsia"/>
          <w:lang w:eastAsia="zh-CN"/>
        </w:rPr>
        <w:t>case</w:t>
      </w:r>
      <w:bookmarkEnd w:id="13"/>
    </w:p>
    <w:p w14:paraId="0BB00BD2" w14:textId="2B947A7C" w:rsidR="005B6D4C" w:rsidRDefault="00702F3F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点击连接，</w:t>
      </w:r>
      <w:r w:rsidR="005B6D4C">
        <w:rPr>
          <w:rFonts w:hint="eastAsia"/>
        </w:rPr>
        <w:t>如果连接失败，提示用户。</w:t>
      </w:r>
    </w:p>
    <w:p w14:paraId="678A0064" w14:textId="58C7FFE0" w:rsidR="00547636" w:rsidRDefault="00E85487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只要当前儿童座椅的</w:t>
      </w:r>
      <w:r>
        <w:rPr>
          <w:rFonts w:hint="eastAsia"/>
        </w:rPr>
        <w:t>I</w:t>
      </w:r>
      <w:r>
        <w:t xml:space="preserve">SO </w:t>
      </w:r>
      <w:r>
        <w:rPr>
          <w:rFonts w:hint="eastAsia"/>
        </w:rPr>
        <w:t>fix</w:t>
      </w:r>
      <w:r>
        <w:rPr>
          <w:rFonts w:hint="eastAsia"/>
        </w:rPr>
        <w:t>锁扣未锁好，就需要通过消息</w:t>
      </w:r>
      <w:r w:rsidR="00756B69">
        <w:rPr>
          <w:rFonts w:hint="eastAsia"/>
        </w:rPr>
        <w:t>通知</w:t>
      </w:r>
      <w:r>
        <w:rPr>
          <w:rFonts w:hint="eastAsia"/>
        </w:rPr>
        <w:t>提示，</w:t>
      </w:r>
      <w:r w:rsidR="00B36C4C">
        <w:rPr>
          <w:rFonts w:hint="eastAsia"/>
        </w:rPr>
        <w:t>包括</w:t>
      </w:r>
      <w:r w:rsidR="00FF7002">
        <w:rPr>
          <w:rFonts w:hint="eastAsia"/>
        </w:rPr>
        <w:t>msg</w:t>
      </w:r>
      <w:r w:rsidR="00B36C4C">
        <w:rPr>
          <w:rFonts w:hint="eastAsia"/>
        </w:rPr>
        <w:t>和音频报警；</w:t>
      </w:r>
    </w:p>
    <w:p w14:paraId="13E3035B" w14:textId="580F8C66" w:rsidR="00E85487" w:rsidRDefault="00011333" w:rsidP="00E15048">
      <w:pPr>
        <w:pStyle w:val="af6"/>
        <w:spacing w:line="360" w:lineRule="auto"/>
        <w:ind w:left="720"/>
      </w:pPr>
      <w:r>
        <w:rPr>
          <w:rFonts w:hint="eastAsia"/>
        </w:rPr>
        <w:t>用户锁好后解除提示；</w:t>
      </w:r>
    </w:p>
    <w:p w14:paraId="6CB0FCC9" w14:textId="3337133F" w:rsidR="0077459E" w:rsidRDefault="00B36C4C" w:rsidP="005B6D4C">
      <w:pPr>
        <w:pStyle w:val="a8"/>
        <w:numPr>
          <w:ilvl w:val="0"/>
          <w:numId w:val="29"/>
        </w:numPr>
        <w:spacing w:line="276" w:lineRule="auto"/>
        <w:rPr>
          <w:rFonts w:eastAsia="宋体"/>
          <w:szCs w:val="20"/>
          <w:lang w:eastAsia="zh-CN"/>
        </w:rPr>
      </w:pPr>
      <w:r w:rsidRPr="00E85487">
        <w:rPr>
          <w:rFonts w:eastAsia="宋体" w:hint="eastAsia"/>
          <w:szCs w:val="20"/>
          <w:lang w:eastAsia="zh-CN"/>
        </w:rPr>
        <w:t>如果消息提示了，但是</w:t>
      </w:r>
      <w:r>
        <w:rPr>
          <w:rFonts w:eastAsia="宋体" w:hint="eastAsia"/>
          <w:szCs w:val="20"/>
          <w:lang w:eastAsia="zh-CN"/>
        </w:rPr>
        <w:t>用户</w:t>
      </w:r>
      <w:r w:rsidRPr="00E85487">
        <w:rPr>
          <w:rFonts w:eastAsia="宋体" w:hint="eastAsia"/>
          <w:szCs w:val="20"/>
          <w:lang w:eastAsia="zh-CN"/>
        </w:rPr>
        <w:t>没有查看，</w:t>
      </w:r>
      <w:r w:rsidR="00756B69">
        <w:rPr>
          <w:rFonts w:eastAsia="宋体" w:hint="eastAsia"/>
          <w:szCs w:val="20"/>
          <w:lang w:eastAsia="zh-CN"/>
        </w:rPr>
        <w:t>消息加到消息中心，</w:t>
      </w:r>
      <w:r w:rsidRPr="00E85487">
        <w:rPr>
          <w:rFonts w:eastAsia="宋体" w:hint="eastAsia"/>
          <w:szCs w:val="20"/>
          <w:lang w:eastAsia="zh-CN"/>
        </w:rPr>
        <w:t>一旦用户的锁扣锁好，需要自动取消消息中心的</w:t>
      </w:r>
      <w:r w:rsidRPr="00E85487">
        <w:rPr>
          <w:rFonts w:eastAsia="宋体" w:hint="eastAsia"/>
          <w:szCs w:val="20"/>
          <w:lang w:eastAsia="zh-CN"/>
        </w:rPr>
        <w:t>msg</w:t>
      </w:r>
      <w:r w:rsidR="00547636">
        <w:rPr>
          <w:rFonts w:eastAsia="宋体" w:hint="eastAsia"/>
          <w:szCs w:val="20"/>
          <w:lang w:eastAsia="zh-CN"/>
        </w:rPr>
        <w:t>；</w:t>
      </w:r>
    </w:p>
    <w:p w14:paraId="2895AFFC" w14:textId="1F60EC82" w:rsidR="0077459E" w:rsidRPr="00CE4826" w:rsidRDefault="00E85487" w:rsidP="00464ED4">
      <w:pPr>
        <w:pStyle w:val="a8"/>
        <w:numPr>
          <w:ilvl w:val="0"/>
          <w:numId w:val="29"/>
        </w:numPr>
        <w:rPr>
          <w:rFonts w:eastAsia="宋体"/>
          <w:lang w:eastAsia="zh-CN"/>
        </w:rPr>
      </w:pPr>
      <w:r w:rsidRPr="0077459E">
        <w:rPr>
          <w:rFonts w:eastAsia="宋体" w:hint="eastAsia"/>
          <w:lang w:eastAsia="zh-CN"/>
        </w:rPr>
        <w:t>任何时刻，</w:t>
      </w:r>
      <w:r w:rsidR="00217915">
        <w:rPr>
          <w:rFonts w:eastAsia="宋体" w:hint="eastAsia"/>
          <w:lang w:eastAsia="zh-CN"/>
        </w:rPr>
        <w:t>限制</w:t>
      </w:r>
      <w:r w:rsidRPr="0077459E">
        <w:rPr>
          <w:rFonts w:eastAsia="宋体" w:hint="eastAsia"/>
          <w:lang w:eastAsia="zh-CN"/>
        </w:rPr>
        <w:t>只允许用户连接一台儿童智能座椅</w:t>
      </w:r>
      <w:r w:rsidR="00585584">
        <w:rPr>
          <w:rFonts w:eastAsia="宋体" w:hint="eastAsia"/>
          <w:lang w:eastAsia="zh-CN"/>
        </w:rPr>
        <w:t>。</w:t>
      </w:r>
      <w:r w:rsidRPr="0077459E">
        <w:rPr>
          <w:rFonts w:eastAsia="宋体" w:hint="eastAsia"/>
          <w:lang w:eastAsia="zh-CN"/>
        </w:rPr>
        <w:t>在连接</w:t>
      </w:r>
      <w:r w:rsidR="00CE4826">
        <w:rPr>
          <w:rFonts w:eastAsia="宋体" w:hint="eastAsia"/>
          <w:lang w:eastAsia="zh-CN"/>
        </w:rPr>
        <w:t>座椅</w:t>
      </w:r>
      <w:r w:rsidRPr="0077459E">
        <w:rPr>
          <w:rFonts w:eastAsia="宋体" w:hint="eastAsia"/>
          <w:lang w:eastAsia="zh-CN"/>
        </w:rPr>
        <w:t>的时候，如果</w:t>
      </w:r>
      <w:r w:rsidR="00585584">
        <w:rPr>
          <w:rFonts w:eastAsia="宋体" w:hint="eastAsia"/>
          <w:lang w:eastAsia="zh-CN"/>
        </w:rPr>
        <w:t>发现</w:t>
      </w:r>
      <w:r w:rsidR="0064531E">
        <w:rPr>
          <w:rFonts w:eastAsia="宋体" w:hint="eastAsia"/>
          <w:lang w:eastAsia="zh-CN"/>
        </w:rPr>
        <w:t>车机</w:t>
      </w:r>
      <w:r w:rsidR="00585584">
        <w:rPr>
          <w:rFonts w:eastAsia="宋体" w:hint="eastAsia"/>
          <w:lang w:eastAsia="zh-CN"/>
        </w:rPr>
        <w:t>已经连接一台了</w:t>
      </w:r>
      <w:r w:rsidRPr="0077459E">
        <w:rPr>
          <w:rFonts w:eastAsia="宋体" w:hint="eastAsia"/>
          <w:lang w:eastAsia="zh-CN"/>
        </w:rPr>
        <w:t>，</w:t>
      </w:r>
      <w:r w:rsidR="00BB0E30">
        <w:rPr>
          <w:rFonts w:eastAsia="宋体" w:hint="eastAsia"/>
          <w:lang w:eastAsia="zh-CN"/>
        </w:rPr>
        <w:t>不</w:t>
      </w:r>
      <w:r w:rsidR="00CE4826" w:rsidRPr="00CE4826">
        <w:rPr>
          <w:rFonts w:eastAsia="宋体" w:hint="eastAsia"/>
          <w:lang w:eastAsia="zh-CN"/>
        </w:rPr>
        <w:t>询问</w:t>
      </w:r>
      <w:r w:rsidR="00BB0E30">
        <w:rPr>
          <w:rFonts w:eastAsia="宋体" w:hint="eastAsia"/>
          <w:lang w:eastAsia="zh-CN"/>
        </w:rPr>
        <w:t>，直接</w:t>
      </w:r>
      <w:r w:rsidR="00CE4826" w:rsidRPr="00CE4826">
        <w:rPr>
          <w:rFonts w:eastAsia="宋体" w:hint="eastAsia"/>
          <w:lang w:eastAsia="zh-CN"/>
        </w:rPr>
        <w:t>断开之前的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</w:t>
      </w:r>
      <w:r w:rsidR="00CE4826" w:rsidRPr="00CE4826">
        <w:rPr>
          <w:rFonts w:eastAsia="宋体" w:hint="eastAsia"/>
          <w:lang w:eastAsia="zh-CN"/>
        </w:rPr>
        <w:t>，连接新的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座椅。儿童座椅已经被一个车载连接之后不能被其他车载连接。</w:t>
      </w:r>
    </w:p>
    <w:p w14:paraId="072F08F3" w14:textId="7E65B0DC" w:rsidR="00E85487" w:rsidRPr="00BB6F0F" w:rsidRDefault="00E85487" w:rsidP="00464ED4">
      <w:pPr>
        <w:pStyle w:val="a8"/>
        <w:numPr>
          <w:ilvl w:val="0"/>
          <w:numId w:val="29"/>
        </w:numPr>
        <w:rPr>
          <w:rFonts w:eastAsia="宋体"/>
          <w:szCs w:val="20"/>
          <w:lang w:eastAsia="zh-CN"/>
        </w:rPr>
      </w:pPr>
      <w:r w:rsidRPr="0077459E">
        <w:rPr>
          <w:rFonts w:eastAsia="宋体" w:hint="eastAsia"/>
          <w:lang w:eastAsia="zh-CN"/>
        </w:rPr>
        <w:t>连接儿童智能座椅</w:t>
      </w:r>
      <w:r w:rsidR="00AD3904">
        <w:rPr>
          <w:rFonts w:eastAsia="宋体" w:hint="eastAsia"/>
          <w:lang w:eastAsia="zh-CN"/>
        </w:rPr>
        <w:t>和未连接儿童座椅</w:t>
      </w:r>
      <w:r w:rsidRPr="0077459E">
        <w:rPr>
          <w:rFonts w:eastAsia="宋体" w:hint="eastAsia"/>
          <w:lang w:eastAsia="zh-CN"/>
        </w:rPr>
        <w:t>，</w:t>
      </w:r>
      <w:r w:rsidR="00102BDE">
        <w:rPr>
          <w:rFonts w:eastAsia="宋体" w:hint="eastAsia"/>
          <w:lang w:eastAsia="zh-CN"/>
        </w:rPr>
        <w:t>快捷</w:t>
      </w:r>
      <w:r w:rsidR="00226067">
        <w:rPr>
          <w:rFonts w:eastAsia="宋体" w:hint="eastAsia"/>
          <w:lang w:eastAsia="zh-CN"/>
        </w:rPr>
        <w:t>控制</w:t>
      </w:r>
      <w:r w:rsidR="00CD2743">
        <w:rPr>
          <w:rFonts w:eastAsia="宋体" w:hint="eastAsia"/>
          <w:lang w:eastAsia="zh-CN"/>
        </w:rPr>
        <w:t>页面</w:t>
      </w:r>
      <w:r w:rsidR="00F81503">
        <w:rPr>
          <w:rFonts w:eastAsia="宋体" w:hint="eastAsia"/>
          <w:lang w:eastAsia="zh-CN"/>
        </w:rPr>
        <w:t>显示参考</w:t>
      </w:r>
      <w:r w:rsidR="00F81503">
        <w:rPr>
          <w:rFonts w:eastAsia="宋体" w:hint="eastAsia"/>
          <w:lang w:eastAsia="zh-CN"/>
        </w:rPr>
        <w:t>UE</w:t>
      </w:r>
      <w:r w:rsidR="00F81503">
        <w:rPr>
          <w:rFonts w:eastAsia="宋体" w:hint="eastAsia"/>
          <w:lang w:eastAsia="zh-CN"/>
        </w:rPr>
        <w:t>文档。</w:t>
      </w:r>
    </w:p>
    <w:p w14:paraId="22B06E74" w14:textId="77777777" w:rsidR="00BB6F0F" w:rsidRPr="0077459E" w:rsidRDefault="00BB6F0F" w:rsidP="00BB6F0F">
      <w:pPr>
        <w:pStyle w:val="a8"/>
        <w:ind w:left="720"/>
        <w:rPr>
          <w:rFonts w:eastAsia="宋体"/>
          <w:szCs w:val="20"/>
          <w:lang w:eastAsia="zh-CN"/>
        </w:rPr>
      </w:pPr>
    </w:p>
    <w:p w14:paraId="34770F3B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4" w:name="_Toc459128597"/>
      <w:bookmarkStart w:id="15" w:name="_Toc448484051"/>
      <w:bookmarkStart w:id="16" w:name="_Toc25323964"/>
      <w:bookmarkStart w:id="17" w:name="_Toc55207858"/>
      <w:bookmarkEnd w:id="14"/>
      <w:bookmarkEnd w:id="15"/>
      <w:r>
        <w:rPr>
          <w:rFonts w:eastAsia="微软雅黑" w:cs="Arial" w:hint="eastAsia"/>
          <w:lang w:eastAsia="zh-CN"/>
        </w:rPr>
        <w:lastRenderedPageBreak/>
        <w:t>系统</w:t>
      </w:r>
      <w:bookmarkEnd w:id="16"/>
      <w:r>
        <w:rPr>
          <w:rFonts w:eastAsia="微软雅黑" w:cs="Arial" w:hint="eastAsia"/>
          <w:lang w:eastAsia="zh-CN"/>
        </w:rPr>
        <w:t>边界</w:t>
      </w:r>
      <w:bookmarkEnd w:id="17"/>
    </w:p>
    <w:p w14:paraId="56902492" w14:textId="77777777" w:rsidR="00F92524" w:rsidRDefault="008579A9">
      <w:pPr>
        <w:pStyle w:val="a8"/>
        <w:rPr>
          <w:rFonts w:eastAsia="微软雅黑"/>
          <w:lang w:eastAsia="zh-CN"/>
        </w:rPr>
      </w:pPr>
      <w:commentRangeStart w:id="18"/>
      <w:r>
        <w:rPr>
          <w:rFonts w:eastAsia="微软雅黑" w:hint="eastAsia"/>
          <w:lang w:eastAsia="zh-CN"/>
        </w:rPr>
        <w:t>请参考表格</w:t>
      </w:r>
      <w:commentRangeEnd w:id="18"/>
      <w:r w:rsidR="00B871A3">
        <w:rPr>
          <w:rStyle w:val="afff9"/>
          <w:rFonts w:eastAsia="宋体"/>
          <w:lang w:eastAsia="zh-CN"/>
        </w:rPr>
        <w:commentReference w:id="18"/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F92524">
      <w:headerReference w:type="default" r:id="rId13"/>
      <w:footerReference w:type="default" r:id="rId1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作者" w:date="2020-11-02T09:58:00Z" w:initials="A">
    <w:p w14:paraId="539133D7" w14:textId="77777777" w:rsidR="00B871A3" w:rsidRDefault="00B871A3">
      <w:pPr>
        <w:pStyle w:val="af6"/>
      </w:pPr>
      <w:r>
        <w:rPr>
          <w:rStyle w:val="afff9"/>
        </w:rPr>
        <w:annotationRef/>
      </w:r>
      <w:r>
        <w:rPr>
          <w:rFonts w:hint="eastAsia"/>
        </w:rPr>
        <w:t>补充：</w:t>
      </w:r>
    </w:p>
    <w:p w14:paraId="77A9FE4A" w14:textId="5CD5409D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任何时刻，</w:t>
      </w:r>
      <w:r w:rsidR="00B871A3">
        <w:rPr>
          <w:rFonts w:hint="eastAsia"/>
        </w:rPr>
        <w:t>只允许用户连接一台儿童智能座椅，在连接的时候，如果超出</w:t>
      </w:r>
      <w:r>
        <w:rPr>
          <w:rFonts w:hint="eastAsia"/>
        </w:rPr>
        <w:t>一台</w:t>
      </w:r>
      <w:r w:rsidR="00B871A3">
        <w:rPr>
          <w:rFonts w:hint="eastAsia"/>
        </w:rPr>
        <w:t>，提示用户</w:t>
      </w:r>
    </w:p>
    <w:p w14:paraId="3160391F" w14:textId="77777777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如果没有连接儿童智能座椅，</w:t>
      </w:r>
      <w:r>
        <w:rPr>
          <w:rFonts w:hint="eastAsia"/>
        </w:rPr>
        <w:t>H</w:t>
      </w:r>
      <w:r>
        <w:t>MI</w:t>
      </w:r>
      <w:r>
        <w:rPr>
          <w:rFonts w:hint="eastAsia"/>
        </w:rPr>
        <w:t>的显示</w:t>
      </w:r>
    </w:p>
    <w:p w14:paraId="525E8011" w14:textId="0BDF3476" w:rsidR="00C8651A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如果消息中心提示了，但是没有查看，一旦用户的锁扣锁好，需要自动取消消息中心的</w:t>
      </w:r>
      <w:r>
        <w:rPr>
          <w:rFonts w:hint="eastAsia"/>
        </w:rPr>
        <w:t>msg</w:t>
      </w:r>
      <w:r>
        <w:rPr>
          <w:rFonts w:hint="eastAsia"/>
        </w:rPr>
        <w:t>，请写明具体的</w:t>
      </w:r>
      <w:r>
        <w:rPr>
          <w:rFonts w:hint="eastAsia"/>
        </w:rPr>
        <w:t>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E80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B9D4D" w16cid:durableId="234EAF56"/>
  <w16cid:commentId w16cid:paraId="6000AFA7" w16cid:durableId="234EAFEE"/>
  <w16cid:commentId w16cid:paraId="525E8011" w16cid:durableId="234A56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BECB0" w14:textId="77777777" w:rsidR="009C2FFD" w:rsidRDefault="009C2FFD">
      <w:r>
        <w:separator/>
      </w:r>
    </w:p>
  </w:endnote>
  <w:endnote w:type="continuationSeparator" w:id="0">
    <w:p w14:paraId="2090D29A" w14:textId="77777777" w:rsidR="009C2FFD" w:rsidRDefault="009C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Rom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300B9" w14:textId="77777777" w:rsidR="00F92524" w:rsidRDefault="008579A9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B08F4E" wp14:editId="43768CE9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DDEBC8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6089DDD" wp14:editId="039CEB4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5B1DC1C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B5B52" w14:textId="77777777" w:rsidR="009C2FFD" w:rsidRDefault="009C2FFD">
      <w:r>
        <w:separator/>
      </w:r>
    </w:p>
  </w:footnote>
  <w:footnote w:type="continuationSeparator" w:id="0">
    <w:p w14:paraId="689F277B" w14:textId="77777777" w:rsidR="009C2FFD" w:rsidRDefault="009C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1260C" w14:textId="77777777" w:rsidR="00F92524" w:rsidRDefault="008579A9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880536" wp14:editId="153CD63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F3B21B" wp14:editId="7504AEBD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93A505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29FD5721" w14:textId="77777777" w:rsidR="00F92524" w:rsidRDefault="008579A9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3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588C2E5A"/>
    <w:multiLevelType w:val="hybridMultilevel"/>
    <w:tmpl w:val="85A6D924"/>
    <w:lvl w:ilvl="0" w:tplc="A95A8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DF22F0D"/>
    <w:multiLevelType w:val="hybridMultilevel"/>
    <w:tmpl w:val="50C8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9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CDB422B"/>
    <w:multiLevelType w:val="hybridMultilevel"/>
    <w:tmpl w:val="09E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9"/>
  </w:num>
  <w:num w:numId="12">
    <w:abstractNumId w:val="11"/>
  </w:num>
  <w:num w:numId="13">
    <w:abstractNumId w:val="15"/>
  </w:num>
  <w:num w:numId="14">
    <w:abstractNumId w:val="23"/>
  </w:num>
  <w:num w:numId="15">
    <w:abstractNumId w:val="18"/>
  </w:num>
  <w:num w:numId="16">
    <w:abstractNumId w:val="14"/>
  </w:num>
  <w:num w:numId="17">
    <w:abstractNumId w:val="25"/>
  </w:num>
  <w:num w:numId="18">
    <w:abstractNumId w:val="26"/>
  </w:num>
  <w:num w:numId="19">
    <w:abstractNumId w:val="29"/>
  </w:num>
  <w:num w:numId="20">
    <w:abstractNumId w:val="17"/>
  </w:num>
  <w:num w:numId="21">
    <w:abstractNumId w:val="7"/>
  </w:num>
  <w:num w:numId="22">
    <w:abstractNumId w:val="22"/>
  </w:num>
  <w:num w:numId="23">
    <w:abstractNumId w:val="5"/>
  </w:num>
  <w:num w:numId="24">
    <w:abstractNumId w:val="6"/>
  </w:num>
  <w:num w:numId="25">
    <w:abstractNumId w:val="20"/>
  </w:num>
  <w:num w:numId="26">
    <w:abstractNumId w:val="16"/>
  </w:num>
  <w:num w:numId="27">
    <w:abstractNumId w:val="21"/>
  </w:num>
  <w:num w:numId="28">
    <w:abstractNumId w:val="13"/>
  </w:num>
  <w:num w:numId="29">
    <w:abstractNumId w:val="30"/>
  </w:num>
  <w:num w:numId="30">
    <w:abstractNumId w:val="24"/>
  </w:num>
  <w:num w:numId="31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1333"/>
    <w:rsid w:val="000139F7"/>
    <w:rsid w:val="000155C7"/>
    <w:rsid w:val="000217FE"/>
    <w:rsid w:val="000244C7"/>
    <w:rsid w:val="00025BA9"/>
    <w:rsid w:val="000321EB"/>
    <w:rsid w:val="000363F2"/>
    <w:rsid w:val="0003720C"/>
    <w:rsid w:val="00040A57"/>
    <w:rsid w:val="00054831"/>
    <w:rsid w:val="000551CC"/>
    <w:rsid w:val="000565C0"/>
    <w:rsid w:val="000617FB"/>
    <w:rsid w:val="00062402"/>
    <w:rsid w:val="00062C04"/>
    <w:rsid w:val="00073BC5"/>
    <w:rsid w:val="00080B2C"/>
    <w:rsid w:val="00082A60"/>
    <w:rsid w:val="0009418D"/>
    <w:rsid w:val="00095840"/>
    <w:rsid w:val="00095A9C"/>
    <w:rsid w:val="000A247F"/>
    <w:rsid w:val="000A30E6"/>
    <w:rsid w:val="000A332C"/>
    <w:rsid w:val="000A40D6"/>
    <w:rsid w:val="000A70B2"/>
    <w:rsid w:val="000A7CEF"/>
    <w:rsid w:val="000B1064"/>
    <w:rsid w:val="000B5C6B"/>
    <w:rsid w:val="000B6C6D"/>
    <w:rsid w:val="000C4DBD"/>
    <w:rsid w:val="000C5601"/>
    <w:rsid w:val="000C7217"/>
    <w:rsid w:val="000D0D6A"/>
    <w:rsid w:val="000E7251"/>
    <w:rsid w:val="000E7E91"/>
    <w:rsid w:val="000F235C"/>
    <w:rsid w:val="000F5F0C"/>
    <w:rsid w:val="00102BDE"/>
    <w:rsid w:val="001056AD"/>
    <w:rsid w:val="0010602F"/>
    <w:rsid w:val="00107338"/>
    <w:rsid w:val="00113279"/>
    <w:rsid w:val="00115731"/>
    <w:rsid w:val="001158B5"/>
    <w:rsid w:val="00115D2F"/>
    <w:rsid w:val="00116E1E"/>
    <w:rsid w:val="0011778C"/>
    <w:rsid w:val="00126412"/>
    <w:rsid w:val="0014150D"/>
    <w:rsid w:val="00144B3C"/>
    <w:rsid w:val="00145C97"/>
    <w:rsid w:val="001471D8"/>
    <w:rsid w:val="001479BC"/>
    <w:rsid w:val="00150710"/>
    <w:rsid w:val="00161EB6"/>
    <w:rsid w:val="00162B1D"/>
    <w:rsid w:val="00162D82"/>
    <w:rsid w:val="00165A14"/>
    <w:rsid w:val="00167FB4"/>
    <w:rsid w:val="0017005C"/>
    <w:rsid w:val="0017009B"/>
    <w:rsid w:val="0017145C"/>
    <w:rsid w:val="00173F20"/>
    <w:rsid w:val="00176CCA"/>
    <w:rsid w:val="00181BA6"/>
    <w:rsid w:val="001838B2"/>
    <w:rsid w:val="00187C1C"/>
    <w:rsid w:val="0019111B"/>
    <w:rsid w:val="001923F5"/>
    <w:rsid w:val="001A09AB"/>
    <w:rsid w:val="001A6AA2"/>
    <w:rsid w:val="001A73AD"/>
    <w:rsid w:val="001B0D51"/>
    <w:rsid w:val="001B7656"/>
    <w:rsid w:val="001B77F7"/>
    <w:rsid w:val="001B7E9E"/>
    <w:rsid w:val="001C51BC"/>
    <w:rsid w:val="001C5452"/>
    <w:rsid w:val="001C5FE7"/>
    <w:rsid w:val="001D65A3"/>
    <w:rsid w:val="001F26D6"/>
    <w:rsid w:val="001F37D7"/>
    <w:rsid w:val="001F432A"/>
    <w:rsid w:val="00201175"/>
    <w:rsid w:val="00202C2A"/>
    <w:rsid w:val="002030DC"/>
    <w:rsid w:val="002046A5"/>
    <w:rsid w:val="002102F8"/>
    <w:rsid w:val="0021039B"/>
    <w:rsid w:val="002126B9"/>
    <w:rsid w:val="0021271A"/>
    <w:rsid w:val="00215CB8"/>
    <w:rsid w:val="00217915"/>
    <w:rsid w:val="002209A0"/>
    <w:rsid w:val="00223255"/>
    <w:rsid w:val="002232B8"/>
    <w:rsid w:val="00223C09"/>
    <w:rsid w:val="00224B51"/>
    <w:rsid w:val="002252E9"/>
    <w:rsid w:val="00226067"/>
    <w:rsid w:val="002278F1"/>
    <w:rsid w:val="0023503C"/>
    <w:rsid w:val="002362BB"/>
    <w:rsid w:val="002365A5"/>
    <w:rsid w:val="002378DA"/>
    <w:rsid w:val="00240B70"/>
    <w:rsid w:val="00244249"/>
    <w:rsid w:val="00247E7D"/>
    <w:rsid w:val="002514EA"/>
    <w:rsid w:val="002534BC"/>
    <w:rsid w:val="0025377B"/>
    <w:rsid w:val="00256F7B"/>
    <w:rsid w:val="002576B0"/>
    <w:rsid w:val="00260E5F"/>
    <w:rsid w:val="002628B5"/>
    <w:rsid w:val="00263819"/>
    <w:rsid w:val="002733FE"/>
    <w:rsid w:val="00274C61"/>
    <w:rsid w:val="0027651B"/>
    <w:rsid w:val="00280FB4"/>
    <w:rsid w:val="00281C52"/>
    <w:rsid w:val="00281FA2"/>
    <w:rsid w:val="00291A9C"/>
    <w:rsid w:val="002948F4"/>
    <w:rsid w:val="002A0695"/>
    <w:rsid w:val="002A18C1"/>
    <w:rsid w:val="002A311C"/>
    <w:rsid w:val="002B2696"/>
    <w:rsid w:val="002B5EBE"/>
    <w:rsid w:val="002C1EF3"/>
    <w:rsid w:val="002C4602"/>
    <w:rsid w:val="002C5BED"/>
    <w:rsid w:val="002D2E7E"/>
    <w:rsid w:val="002D2EAA"/>
    <w:rsid w:val="002D720A"/>
    <w:rsid w:val="002E4D33"/>
    <w:rsid w:val="002F1F52"/>
    <w:rsid w:val="002F1F9A"/>
    <w:rsid w:val="002F2E96"/>
    <w:rsid w:val="003006B4"/>
    <w:rsid w:val="00306687"/>
    <w:rsid w:val="00306C3E"/>
    <w:rsid w:val="0031135B"/>
    <w:rsid w:val="003144BB"/>
    <w:rsid w:val="00321918"/>
    <w:rsid w:val="003263D3"/>
    <w:rsid w:val="003311D7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52540"/>
    <w:rsid w:val="003534AB"/>
    <w:rsid w:val="00355674"/>
    <w:rsid w:val="00355F4F"/>
    <w:rsid w:val="00357CE5"/>
    <w:rsid w:val="00366E4D"/>
    <w:rsid w:val="00371A59"/>
    <w:rsid w:val="003723B2"/>
    <w:rsid w:val="00380EB1"/>
    <w:rsid w:val="003810AF"/>
    <w:rsid w:val="00385826"/>
    <w:rsid w:val="00387CA2"/>
    <w:rsid w:val="00391908"/>
    <w:rsid w:val="00393FA1"/>
    <w:rsid w:val="00394BB4"/>
    <w:rsid w:val="003A5ABE"/>
    <w:rsid w:val="003B0644"/>
    <w:rsid w:val="003C4B6E"/>
    <w:rsid w:val="003C7C11"/>
    <w:rsid w:val="003D17D2"/>
    <w:rsid w:val="003D2F88"/>
    <w:rsid w:val="003D53E5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4023E"/>
    <w:rsid w:val="0044328D"/>
    <w:rsid w:val="00453352"/>
    <w:rsid w:val="00460C1D"/>
    <w:rsid w:val="00461A18"/>
    <w:rsid w:val="00464ED4"/>
    <w:rsid w:val="00465579"/>
    <w:rsid w:val="004677AB"/>
    <w:rsid w:val="00467BFE"/>
    <w:rsid w:val="00471DC5"/>
    <w:rsid w:val="00473533"/>
    <w:rsid w:val="0047461C"/>
    <w:rsid w:val="004809CF"/>
    <w:rsid w:val="00486054"/>
    <w:rsid w:val="00494916"/>
    <w:rsid w:val="004A0257"/>
    <w:rsid w:val="004A0A4D"/>
    <w:rsid w:val="004A1413"/>
    <w:rsid w:val="004A25C1"/>
    <w:rsid w:val="004A76CB"/>
    <w:rsid w:val="004B3440"/>
    <w:rsid w:val="004B391D"/>
    <w:rsid w:val="004B5130"/>
    <w:rsid w:val="004B5529"/>
    <w:rsid w:val="004C419B"/>
    <w:rsid w:val="004C7BC2"/>
    <w:rsid w:val="004D2BE5"/>
    <w:rsid w:val="004D3661"/>
    <w:rsid w:val="004D527A"/>
    <w:rsid w:val="004D7804"/>
    <w:rsid w:val="004E4A16"/>
    <w:rsid w:val="004F0CEC"/>
    <w:rsid w:val="004F39CC"/>
    <w:rsid w:val="00512EB5"/>
    <w:rsid w:val="005133DD"/>
    <w:rsid w:val="005162DD"/>
    <w:rsid w:val="00516EAF"/>
    <w:rsid w:val="00526589"/>
    <w:rsid w:val="00527D19"/>
    <w:rsid w:val="00527F15"/>
    <w:rsid w:val="00534136"/>
    <w:rsid w:val="005417EE"/>
    <w:rsid w:val="0054524A"/>
    <w:rsid w:val="0054579F"/>
    <w:rsid w:val="00547636"/>
    <w:rsid w:val="0056268B"/>
    <w:rsid w:val="00571B84"/>
    <w:rsid w:val="00585584"/>
    <w:rsid w:val="00594E28"/>
    <w:rsid w:val="005957E9"/>
    <w:rsid w:val="00596AA9"/>
    <w:rsid w:val="00597E13"/>
    <w:rsid w:val="005A3CEF"/>
    <w:rsid w:val="005B205D"/>
    <w:rsid w:val="005B22A0"/>
    <w:rsid w:val="005B4FC9"/>
    <w:rsid w:val="005B6965"/>
    <w:rsid w:val="005B6D4C"/>
    <w:rsid w:val="005C1AF2"/>
    <w:rsid w:val="005D20A5"/>
    <w:rsid w:val="005D4B9B"/>
    <w:rsid w:val="005D68CA"/>
    <w:rsid w:val="005D71A7"/>
    <w:rsid w:val="005E15CE"/>
    <w:rsid w:val="005E67DF"/>
    <w:rsid w:val="005E6B8B"/>
    <w:rsid w:val="005F4059"/>
    <w:rsid w:val="005F4875"/>
    <w:rsid w:val="005F67A0"/>
    <w:rsid w:val="00601FC7"/>
    <w:rsid w:val="00614721"/>
    <w:rsid w:val="00615270"/>
    <w:rsid w:val="0062662A"/>
    <w:rsid w:val="00630F88"/>
    <w:rsid w:val="00634957"/>
    <w:rsid w:val="00637321"/>
    <w:rsid w:val="00644E63"/>
    <w:rsid w:val="0064531E"/>
    <w:rsid w:val="00646BBA"/>
    <w:rsid w:val="006565D4"/>
    <w:rsid w:val="006600A3"/>
    <w:rsid w:val="00660C10"/>
    <w:rsid w:val="00664933"/>
    <w:rsid w:val="00674F22"/>
    <w:rsid w:val="00675983"/>
    <w:rsid w:val="0067642C"/>
    <w:rsid w:val="006774BB"/>
    <w:rsid w:val="0068042C"/>
    <w:rsid w:val="00681711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D00BA"/>
    <w:rsid w:val="006E1ED6"/>
    <w:rsid w:val="006E5E3F"/>
    <w:rsid w:val="006E7A6D"/>
    <w:rsid w:val="006F0705"/>
    <w:rsid w:val="006F20AB"/>
    <w:rsid w:val="006F22E5"/>
    <w:rsid w:val="006F3A05"/>
    <w:rsid w:val="006F54C8"/>
    <w:rsid w:val="00702F3F"/>
    <w:rsid w:val="00705197"/>
    <w:rsid w:val="007078C9"/>
    <w:rsid w:val="007107F2"/>
    <w:rsid w:val="0071105F"/>
    <w:rsid w:val="007145C1"/>
    <w:rsid w:val="00715A2D"/>
    <w:rsid w:val="00715B3E"/>
    <w:rsid w:val="0071635F"/>
    <w:rsid w:val="00720E71"/>
    <w:rsid w:val="00722104"/>
    <w:rsid w:val="007257E4"/>
    <w:rsid w:val="00726646"/>
    <w:rsid w:val="007301DE"/>
    <w:rsid w:val="00734D43"/>
    <w:rsid w:val="007400A7"/>
    <w:rsid w:val="007402FB"/>
    <w:rsid w:val="00741474"/>
    <w:rsid w:val="00741FC2"/>
    <w:rsid w:val="00745EC4"/>
    <w:rsid w:val="00747C8A"/>
    <w:rsid w:val="00750AAA"/>
    <w:rsid w:val="0075406D"/>
    <w:rsid w:val="007557AE"/>
    <w:rsid w:val="0075584C"/>
    <w:rsid w:val="00756B69"/>
    <w:rsid w:val="007573C6"/>
    <w:rsid w:val="00761E23"/>
    <w:rsid w:val="007622DA"/>
    <w:rsid w:val="0076555E"/>
    <w:rsid w:val="007704FE"/>
    <w:rsid w:val="0077399E"/>
    <w:rsid w:val="00773F69"/>
    <w:rsid w:val="0077459E"/>
    <w:rsid w:val="007773AF"/>
    <w:rsid w:val="0077741A"/>
    <w:rsid w:val="0078166D"/>
    <w:rsid w:val="007946C7"/>
    <w:rsid w:val="007A5721"/>
    <w:rsid w:val="007A5F38"/>
    <w:rsid w:val="007A79BF"/>
    <w:rsid w:val="007B065A"/>
    <w:rsid w:val="007B2954"/>
    <w:rsid w:val="007B2C50"/>
    <w:rsid w:val="007B2C5F"/>
    <w:rsid w:val="007B408F"/>
    <w:rsid w:val="007B63E7"/>
    <w:rsid w:val="007B7918"/>
    <w:rsid w:val="007C7653"/>
    <w:rsid w:val="007D03DC"/>
    <w:rsid w:val="007D699A"/>
    <w:rsid w:val="007E184B"/>
    <w:rsid w:val="007F0E24"/>
    <w:rsid w:val="007F1115"/>
    <w:rsid w:val="007F214D"/>
    <w:rsid w:val="00802103"/>
    <w:rsid w:val="00803917"/>
    <w:rsid w:val="00810422"/>
    <w:rsid w:val="00812CF5"/>
    <w:rsid w:val="00814332"/>
    <w:rsid w:val="008152EF"/>
    <w:rsid w:val="00816EA4"/>
    <w:rsid w:val="0082099F"/>
    <w:rsid w:val="00821207"/>
    <w:rsid w:val="008268F9"/>
    <w:rsid w:val="00827A30"/>
    <w:rsid w:val="00832B53"/>
    <w:rsid w:val="00833D04"/>
    <w:rsid w:val="00841C66"/>
    <w:rsid w:val="0084260A"/>
    <w:rsid w:val="0084577E"/>
    <w:rsid w:val="00847BA2"/>
    <w:rsid w:val="00851EA5"/>
    <w:rsid w:val="008555A8"/>
    <w:rsid w:val="008579A9"/>
    <w:rsid w:val="00857D0B"/>
    <w:rsid w:val="0086172D"/>
    <w:rsid w:val="00864D0E"/>
    <w:rsid w:val="008802E3"/>
    <w:rsid w:val="0088578F"/>
    <w:rsid w:val="0088596A"/>
    <w:rsid w:val="0089346F"/>
    <w:rsid w:val="00893942"/>
    <w:rsid w:val="008950E4"/>
    <w:rsid w:val="008A0436"/>
    <w:rsid w:val="008A5EEB"/>
    <w:rsid w:val="008B2256"/>
    <w:rsid w:val="008B2D20"/>
    <w:rsid w:val="008B52A6"/>
    <w:rsid w:val="008C03F1"/>
    <w:rsid w:val="008C2AEB"/>
    <w:rsid w:val="008D1875"/>
    <w:rsid w:val="008D1B77"/>
    <w:rsid w:val="008D79E8"/>
    <w:rsid w:val="008D7C8E"/>
    <w:rsid w:val="008F1FE8"/>
    <w:rsid w:val="00901AFF"/>
    <w:rsid w:val="0090632A"/>
    <w:rsid w:val="0090640D"/>
    <w:rsid w:val="00910A2D"/>
    <w:rsid w:val="0091726F"/>
    <w:rsid w:val="00926477"/>
    <w:rsid w:val="00937A25"/>
    <w:rsid w:val="00940509"/>
    <w:rsid w:val="00940AB6"/>
    <w:rsid w:val="009413A5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3DA5"/>
    <w:rsid w:val="00972E6F"/>
    <w:rsid w:val="0097394C"/>
    <w:rsid w:val="009760B7"/>
    <w:rsid w:val="009775A1"/>
    <w:rsid w:val="009802D0"/>
    <w:rsid w:val="00986731"/>
    <w:rsid w:val="00991EC0"/>
    <w:rsid w:val="00995560"/>
    <w:rsid w:val="00997FFB"/>
    <w:rsid w:val="009B6F77"/>
    <w:rsid w:val="009B792C"/>
    <w:rsid w:val="009B7A0E"/>
    <w:rsid w:val="009C2FFD"/>
    <w:rsid w:val="009C4CE6"/>
    <w:rsid w:val="009C713E"/>
    <w:rsid w:val="009C7BB0"/>
    <w:rsid w:val="009D006E"/>
    <w:rsid w:val="009D0489"/>
    <w:rsid w:val="009D6D6C"/>
    <w:rsid w:val="009E47BD"/>
    <w:rsid w:val="009E68D3"/>
    <w:rsid w:val="009F418D"/>
    <w:rsid w:val="009F64CC"/>
    <w:rsid w:val="00A00680"/>
    <w:rsid w:val="00A03298"/>
    <w:rsid w:val="00A04CE3"/>
    <w:rsid w:val="00A104BD"/>
    <w:rsid w:val="00A13FCE"/>
    <w:rsid w:val="00A16B2C"/>
    <w:rsid w:val="00A31A60"/>
    <w:rsid w:val="00A33B71"/>
    <w:rsid w:val="00A41067"/>
    <w:rsid w:val="00A4543F"/>
    <w:rsid w:val="00A51AA6"/>
    <w:rsid w:val="00A66100"/>
    <w:rsid w:val="00A70257"/>
    <w:rsid w:val="00A705DD"/>
    <w:rsid w:val="00A75821"/>
    <w:rsid w:val="00A76C70"/>
    <w:rsid w:val="00A82C85"/>
    <w:rsid w:val="00A86723"/>
    <w:rsid w:val="00A91D13"/>
    <w:rsid w:val="00A97C1A"/>
    <w:rsid w:val="00AA5663"/>
    <w:rsid w:val="00AA7F83"/>
    <w:rsid w:val="00AB02B4"/>
    <w:rsid w:val="00AB1000"/>
    <w:rsid w:val="00AC3BEC"/>
    <w:rsid w:val="00AD2043"/>
    <w:rsid w:val="00AD3904"/>
    <w:rsid w:val="00AE319A"/>
    <w:rsid w:val="00AE32C9"/>
    <w:rsid w:val="00AE4E70"/>
    <w:rsid w:val="00AE5037"/>
    <w:rsid w:val="00AF3F69"/>
    <w:rsid w:val="00B03D16"/>
    <w:rsid w:val="00B10DDE"/>
    <w:rsid w:val="00B11B9D"/>
    <w:rsid w:val="00B21699"/>
    <w:rsid w:val="00B2358B"/>
    <w:rsid w:val="00B27BAD"/>
    <w:rsid w:val="00B3593A"/>
    <w:rsid w:val="00B36443"/>
    <w:rsid w:val="00B36C4C"/>
    <w:rsid w:val="00B41BE7"/>
    <w:rsid w:val="00B45C1C"/>
    <w:rsid w:val="00B540CA"/>
    <w:rsid w:val="00B61ADC"/>
    <w:rsid w:val="00B62B8F"/>
    <w:rsid w:val="00B63DC1"/>
    <w:rsid w:val="00B645C4"/>
    <w:rsid w:val="00B70274"/>
    <w:rsid w:val="00B73039"/>
    <w:rsid w:val="00B73F58"/>
    <w:rsid w:val="00B871A3"/>
    <w:rsid w:val="00B935FC"/>
    <w:rsid w:val="00B944AD"/>
    <w:rsid w:val="00B95C91"/>
    <w:rsid w:val="00BA1217"/>
    <w:rsid w:val="00BA363D"/>
    <w:rsid w:val="00BA4637"/>
    <w:rsid w:val="00BA69F8"/>
    <w:rsid w:val="00BB0E30"/>
    <w:rsid w:val="00BB6F0F"/>
    <w:rsid w:val="00BC237B"/>
    <w:rsid w:val="00BC2467"/>
    <w:rsid w:val="00BC4AE9"/>
    <w:rsid w:val="00BC5F5C"/>
    <w:rsid w:val="00BC628A"/>
    <w:rsid w:val="00BC6C4F"/>
    <w:rsid w:val="00BD77DE"/>
    <w:rsid w:val="00BF50C2"/>
    <w:rsid w:val="00C04709"/>
    <w:rsid w:val="00C056B1"/>
    <w:rsid w:val="00C057A6"/>
    <w:rsid w:val="00C10794"/>
    <w:rsid w:val="00C136A7"/>
    <w:rsid w:val="00C14ACE"/>
    <w:rsid w:val="00C15189"/>
    <w:rsid w:val="00C17239"/>
    <w:rsid w:val="00C242B1"/>
    <w:rsid w:val="00C3069E"/>
    <w:rsid w:val="00C43BAE"/>
    <w:rsid w:val="00C45BC0"/>
    <w:rsid w:val="00C5323D"/>
    <w:rsid w:val="00C54F6E"/>
    <w:rsid w:val="00C63E94"/>
    <w:rsid w:val="00C64CDF"/>
    <w:rsid w:val="00C6666F"/>
    <w:rsid w:val="00C81B49"/>
    <w:rsid w:val="00C82B50"/>
    <w:rsid w:val="00C844E3"/>
    <w:rsid w:val="00C8651A"/>
    <w:rsid w:val="00C94078"/>
    <w:rsid w:val="00C97753"/>
    <w:rsid w:val="00CA3880"/>
    <w:rsid w:val="00CA3CD9"/>
    <w:rsid w:val="00CB35C0"/>
    <w:rsid w:val="00CB487A"/>
    <w:rsid w:val="00CB5E95"/>
    <w:rsid w:val="00CB5FAC"/>
    <w:rsid w:val="00CC2867"/>
    <w:rsid w:val="00CD2743"/>
    <w:rsid w:val="00CD3624"/>
    <w:rsid w:val="00CD4FB5"/>
    <w:rsid w:val="00CE2975"/>
    <w:rsid w:val="00CE4826"/>
    <w:rsid w:val="00CF09BE"/>
    <w:rsid w:val="00CF43B3"/>
    <w:rsid w:val="00CF4FAB"/>
    <w:rsid w:val="00D01B31"/>
    <w:rsid w:val="00D02302"/>
    <w:rsid w:val="00D02563"/>
    <w:rsid w:val="00D030F3"/>
    <w:rsid w:val="00D04B78"/>
    <w:rsid w:val="00D07882"/>
    <w:rsid w:val="00D15E2F"/>
    <w:rsid w:val="00D24568"/>
    <w:rsid w:val="00D27038"/>
    <w:rsid w:val="00D31EF0"/>
    <w:rsid w:val="00D327D3"/>
    <w:rsid w:val="00D3281D"/>
    <w:rsid w:val="00D373A9"/>
    <w:rsid w:val="00D40888"/>
    <w:rsid w:val="00D41677"/>
    <w:rsid w:val="00D43A70"/>
    <w:rsid w:val="00D469A2"/>
    <w:rsid w:val="00D53E00"/>
    <w:rsid w:val="00D54B82"/>
    <w:rsid w:val="00D60D46"/>
    <w:rsid w:val="00D62262"/>
    <w:rsid w:val="00D75888"/>
    <w:rsid w:val="00D81685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D79C0"/>
    <w:rsid w:val="00DE3219"/>
    <w:rsid w:val="00DF441E"/>
    <w:rsid w:val="00E046F0"/>
    <w:rsid w:val="00E051DE"/>
    <w:rsid w:val="00E15048"/>
    <w:rsid w:val="00E152EA"/>
    <w:rsid w:val="00E17D3F"/>
    <w:rsid w:val="00E2077D"/>
    <w:rsid w:val="00E26948"/>
    <w:rsid w:val="00E26A18"/>
    <w:rsid w:val="00E270C9"/>
    <w:rsid w:val="00E330B6"/>
    <w:rsid w:val="00E33A79"/>
    <w:rsid w:val="00E41D89"/>
    <w:rsid w:val="00E421BC"/>
    <w:rsid w:val="00E46372"/>
    <w:rsid w:val="00E5086D"/>
    <w:rsid w:val="00E5197A"/>
    <w:rsid w:val="00E537D0"/>
    <w:rsid w:val="00E551DA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85487"/>
    <w:rsid w:val="00E954D0"/>
    <w:rsid w:val="00EA4C72"/>
    <w:rsid w:val="00EB143F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29DF"/>
    <w:rsid w:val="00EE566C"/>
    <w:rsid w:val="00EE7761"/>
    <w:rsid w:val="00EF03C6"/>
    <w:rsid w:val="00EF39AF"/>
    <w:rsid w:val="00F05E16"/>
    <w:rsid w:val="00F060CE"/>
    <w:rsid w:val="00F06B66"/>
    <w:rsid w:val="00F0745C"/>
    <w:rsid w:val="00F27F87"/>
    <w:rsid w:val="00F30BE1"/>
    <w:rsid w:val="00F418A8"/>
    <w:rsid w:val="00F42EFD"/>
    <w:rsid w:val="00F436F6"/>
    <w:rsid w:val="00F4578A"/>
    <w:rsid w:val="00F45795"/>
    <w:rsid w:val="00F526E4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1503"/>
    <w:rsid w:val="00F906E2"/>
    <w:rsid w:val="00F92524"/>
    <w:rsid w:val="00F92F64"/>
    <w:rsid w:val="00F95C2D"/>
    <w:rsid w:val="00FA0572"/>
    <w:rsid w:val="00FA1662"/>
    <w:rsid w:val="00FA7C5D"/>
    <w:rsid w:val="00FB526C"/>
    <w:rsid w:val="00FC00E0"/>
    <w:rsid w:val="00FC28ED"/>
    <w:rsid w:val="00FC5FD2"/>
    <w:rsid w:val="00FD1F68"/>
    <w:rsid w:val="00FE0603"/>
    <w:rsid w:val="00FE2B7C"/>
    <w:rsid w:val="00FE7C6F"/>
    <w:rsid w:val="00FF049D"/>
    <w:rsid w:val="00FF6720"/>
    <w:rsid w:val="00FF7002"/>
    <w:rsid w:val="06332C72"/>
    <w:rsid w:val="06436A0C"/>
    <w:rsid w:val="0EE60110"/>
    <w:rsid w:val="106C0B29"/>
    <w:rsid w:val="1188161E"/>
    <w:rsid w:val="11D12D00"/>
    <w:rsid w:val="27EF54EE"/>
    <w:rsid w:val="2A615E9D"/>
    <w:rsid w:val="2C472359"/>
    <w:rsid w:val="2D5E4752"/>
    <w:rsid w:val="33F379FD"/>
    <w:rsid w:val="43D1729A"/>
    <w:rsid w:val="4BAA3B84"/>
    <w:rsid w:val="586470C6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E4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1" w:qFormat="1"/>
    <w:lsdException w:name="footer" w:uiPriority="99"/>
    <w:lsdException w:name="index heading" w:qFormat="1"/>
    <w:lsdException w:name="caption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">
    <w:name w:val="heading 1"/>
    <w:basedOn w:val="a8"/>
    <w:next w:val="a8"/>
    <w:link w:val="10"/>
    <w:uiPriority w:val="9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8"/>
    <w:next w:val="a8"/>
    <w:link w:val="22"/>
    <w:uiPriority w:val="9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8"/>
    <w:next w:val="a8"/>
    <w:link w:val="32"/>
    <w:uiPriority w:val="9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8"/>
    <w:next w:val="a8"/>
    <w:link w:val="41"/>
    <w:uiPriority w:val="9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3">
    <w:name w:val="Body Text Indent 2"/>
    <w:basedOn w:val="a7"/>
    <w:link w:val="24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1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2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2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5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6">
    <w:name w:val="Body Text 2"/>
    <w:basedOn w:val="a7"/>
    <w:link w:val="27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8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9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a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2">
    <w:name w:val="标题 2 字符"/>
    <w:basedOn w:val="a9"/>
    <w:link w:val="21"/>
    <w:uiPriority w:val="9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basedOn w:val="a9"/>
    <w:link w:val="31"/>
    <w:uiPriority w:val="9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basedOn w:val="a9"/>
    <w:link w:val="40"/>
    <w:uiPriority w:val="9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3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b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b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4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7">
    <w:name w:val="正文文本 2 字符"/>
    <w:basedOn w:val="a9"/>
    <w:link w:val="26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4">
    <w:name w:val="正文文本缩进 2 字符"/>
    <w:basedOn w:val="a9"/>
    <w:link w:val="23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c"/>
    <w:qFormat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qFormat/>
    <w:pPr>
      <w:adjustRightInd w:val="0"/>
      <w:spacing w:before="357" w:line="280" w:lineRule="exact"/>
    </w:pPr>
  </w:style>
  <w:style w:type="paragraph" w:customStyle="1" w:styleId="15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6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b"/>
    <w:next w:val="2b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b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b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0AFA9-CD5A-4D05-A380-6BA8AF35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2020-11-25T09:45:00Z</dcterms:created>
  <dcterms:modified xsi:type="dcterms:W3CDTF">2020-11-25T09:49:00Z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